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76" w:lineRule="auto"/>
        <w:jc w:val="both"/>
        <w:rPr>
          <w:rFonts w:hint="default"/>
          <w:lang w:val="en-IN"/>
        </w:rPr>
      </w:pPr>
      <w:r>
        <w:t>Name:</w:t>
      </w:r>
      <w:r>
        <w:rPr>
          <w:rFonts w:hint="default"/>
          <w:lang w:val="en-IN"/>
        </w:rPr>
        <w:t>Atharva Pawar</w:t>
      </w:r>
      <w:r>
        <w:t xml:space="preserve"> Roll No:-</w:t>
      </w:r>
      <w:r>
        <w:rPr>
          <w:rFonts w:hint="default"/>
          <w:lang w:val="en-IN"/>
        </w:rPr>
        <w:t>9427</w:t>
      </w:r>
      <w:r>
        <w:t xml:space="preserve"> Exp:6 BECOMPS </w:t>
      </w:r>
      <w:r>
        <w:rPr>
          <w:rFonts w:hint="default"/>
          <w:lang w:val="en-IN"/>
        </w:rPr>
        <w:t>A</w:t>
      </w:r>
    </w:p>
    <w:p>
      <w:pPr>
        <w:pStyle w:val="5"/>
        <w:jc w:val="both"/>
        <w:rPr>
          <w:b/>
          <w:sz w:val="30"/>
        </w:rPr>
      </w:pPr>
    </w:p>
    <w:p>
      <w:pPr>
        <w:pStyle w:val="5"/>
        <w:spacing w:before="1"/>
        <w:jc w:val="both"/>
        <w:rPr>
          <w:b/>
          <w:sz w:val="25"/>
        </w:rPr>
      </w:pPr>
    </w:p>
    <w:p>
      <w:pPr>
        <w:pStyle w:val="2"/>
        <w:jc w:val="both"/>
      </w:pPr>
      <w:r>
        <w:t>LAB</w:t>
      </w:r>
      <w:r>
        <w:rPr>
          <w:spacing w:val="-4"/>
        </w:rPr>
        <w:t xml:space="preserve"> </w:t>
      </w:r>
      <w:r>
        <w:rPr>
          <w:spacing w:val="-10"/>
        </w:rPr>
        <w:t>6</w:t>
      </w:r>
    </w:p>
    <w:p>
      <w:pPr>
        <w:pStyle w:val="5"/>
        <w:spacing w:before="43"/>
        <w:ind w:left="140"/>
        <w:jc w:val="both"/>
      </w:pPr>
      <w:r>
        <w:rPr>
          <w:b/>
        </w:rPr>
        <w:t>Aim</w:t>
      </w:r>
      <w:r>
        <w:t>:</w:t>
      </w:r>
      <w:r>
        <w:rPr>
          <w:spacing w:val="-2"/>
        </w:rPr>
        <w:t xml:space="preserve"> </w:t>
      </w:r>
      <w:r>
        <w:t>To</w:t>
      </w:r>
      <w:r>
        <w:rPr>
          <w:spacing w:val="-2"/>
        </w:rPr>
        <w:t xml:space="preserve"> </w:t>
      </w:r>
      <w:r>
        <w:t>implement</w:t>
      </w:r>
      <w:r>
        <w:rPr>
          <w:spacing w:val="-2"/>
        </w:rPr>
        <w:t xml:space="preserve"> </w:t>
      </w:r>
      <w:r>
        <w:t>Lamport</w:t>
      </w:r>
      <w:r>
        <w:rPr>
          <w:spacing w:val="-1"/>
        </w:rPr>
        <w:t xml:space="preserve"> </w:t>
      </w:r>
      <w:r>
        <w:t>algorithm</w:t>
      </w:r>
      <w:r>
        <w:rPr>
          <w:spacing w:val="-2"/>
        </w:rPr>
        <w:t xml:space="preserve"> </w:t>
      </w:r>
      <w:r>
        <w:t>for</w:t>
      </w:r>
      <w:r>
        <w:rPr>
          <w:spacing w:val="-2"/>
        </w:rPr>
        <w:t xml:space="preserve"> </w:t>
      </w:r>
      <w:r>
        <w:t>logical clock</w:t>
      </w:r>
      <w:r>
        <w:rPr>
          <w:spacing w:val="-2"/>
        </w:rPr>
        <w:t xml:space="preserve"> synchronization</w:t>
      </w:r>
    </w:p>
    <w:p>
      <w:pPr>
        <w:pStyle w:val="5"/>
        <w:spacing w:before="1"/>
        <w:jc w:val="both"/>
        <w:rPr>
          <w:sz w:val="31"/>
        </w:rPr>
      </w:pPr>
    </w:p>
    <w:p>
      <w:pPr>
        <w:pStyle w:val="5"/>
        <w:ind w:left="140"/>
        <w:jc w:val="both"/>
      </w:pPr>
      <w:r>
        <w:rPr>
          <w:b/>
        </w:rPr>
        <w:t>Lab</w:t>
      </w:r>
      <w:r>
        <w:rPr>
          <w:b/>
          <w:spacing w:val="-10"/>
        </w:rPr>
        <w:t xml:space="preserve"> </w:t>
      </w:r>
      <w:r>
        <w:rPr>
          <w:b/>
        </w:rPr>
        <w:t>Outcome</w:t>
      </w:r>
      <w:r>
        <w:t>:Implement</w:t>
      </w:r>
      <w:r>
        <w:rPr>
          <w:spacing w:val="-11"/>
        </w:rPr>
        <w:t xml:space="preserve"> </w:t>
      </w:r>
      <w:r>
        <w:t>techniques</w:t>
      </w:r>
      <w:r>
        <w:rPr>
          <w:spacing w:val="-10"/>
        </w:rPr>
        <w:t xml:space="preserve"> </w:t>
      </w:r>
      <w:r>
        <w:t>for</w:t>
      </w:r>
      <w:r>
        <w:rPr>
          <w:spacing w:val="-11"/>
        </w:rPr>
        <w:t xml:space="preserve"> </w:t>
      </w:r>
      <w:r>
        <w:t>clock</w:t>
      </w:r>
      <w:r>
        <w:rPr>
          <w:spacing w:val="-10"/>
        </w:rPr>
        <w:t xml:space="preserve"> </w:t>
      </w:r>
      <w:r>
        <w:rPr>
          <w:spacing w:val="-2"/>
        </w:rPr>
        <w:t>synchronization.</w:t>
      </w:r>
    </w:p>
    <w:p>
      <w:pPr>
        <w:pStyle w:val="5"/>
        <w:spacing w:before="4"/>
        <w:jc w:val="both"/>
        <w:rPr>
          <w:sz w:val="31"/>
        </w:rPr>
      </w:pPr>
    </w:p>
    <w:p>
      <w:pPr>
        <w:pStyle w:val="2"/>
        <w:jc w:val="both"/>
        <w:rPr>
          <w:b w:val="0"/>
        </w:rPr>
      </w:pPr>
      <w:r>
        <w:rPr>
          <w:spacing w:val="-2"/>
        </w:rPr>
        <w:t>Theory</w:t>
      </w:r>
      <w:r>
        <w:rPr>
          <w:b w:val="0"/>
          <w:spacing w:val="-2"/>
        </w:rPr>
        <w:t>:</w:t>
      </w:r>
    </w:p>
    <w:p>
      <w:pPr>
        <w:pStyle w:val="5"/>
        <w:spacing w:before="41" w:line="276" w:lineRule="auto"/>
        <w:ind w:left="140" w:right="1148"/>
        <w:jc w:val="both"/>
      </w:pPr>
      <w:r>
        <w:t>The</w:t>
      </w:r>
      <w:r>
        <w:rPr>
          <w:spacing w:val="-6"/>
        </w:rPr>
        <w:t xml:space="preserve"> </w:t>
      </w:r>
      <w:r>
        <w:t>Lamport</w:t>
      </w:r>
      <w:r>
        <w:rPr>
          <w:spacing w:val="-4"/>
        </w:rPr>
        <w:t xml:space="preserve"> </w:t>
      </w:r>
      <w:r>
        <w:t>algorithm</w:t>
      </w:r>
      <w:r>
        <w:rPr>
          <w:spacing w:val="-4"/>
        </w:rPr>
        <w:t xml:space="preserve"> </w:t>
      </w:r>
      <w:r>
        <w:t>is</w:t>
      </w:r>
      <w:r>
        <w:rPr>
          <w:spacing w:val="-4"/>
        </w:rPr>
        <w:t xml:space="preserve"> </w:t>
      </w:r>
      <w:r>
        <w:t>a</w:t>
      </w:r>
      <w:r>
        <w:rPr>
          <w:spacing w:val="-5"/>
        </w:rPr>
        <w:t xml:space="preserve"> </w:t>
      </w:r>
      <w:r>
        <w:t>logical</w:t>
      </w:r>
      <w:r>
        <w:rPr>
          <w:spacing w:val="-4"/>
        </w:rPr>
        <w:t xml:space="preserve"> </w:t>
      </w:r>
      <w:r>
        <w:t>clock</w:t>
      </w:r>
      <w:r>
        <w:rPr>
          <w:spacing w:val="-4"/>
        </w:rPr>
        <w:t xml:space="preserve"> </w:t>
      </w:r>
      <w:r>
        <w:t>synchronization</w:t>
      </w:r>
      <w:r>
        <w:rPr>
          <w:spacing w:val="-4"/>
        </w:rPr>
        <w:t xml:space="preserve"> </w:t>
      </w:r>
      <w:r>
        <w:t>algorithm</w:t>
      </w:r>
      <w:r>
        <w:rPr>
          <w:spacing w:val="-4"/>
        </w:rPr>
        <w:t xml:space="preserve"> </w:t>
      </w:r>
      <w:r>
        <w:t>used</w:t>
      </w:r>
      <w:r>
        <w:rPr>
          <w:spacing w:val="-4"/>
        </w:rPr>
        <w:t xml:space="preserve"> </w:t>
      </w:r>
      <w:r>
        <w:t>in</w:t>
      </w:r>
      <w:r>
        <w:rPr>
          <w:spacing w:val="-4"/>
        </w:rPr>
        <w:t xml:space="preserve"> </w:t>
      </w:r>
      <w:r>
        <w:t>distributed systems</w:t>
      </w:r>
      <w:r>
        <w:rPr>
          <w:spacing w:val="-1"/>
        </w:rPr>
        <w:t xml:space="preserve"> </w:t>
      </w:r>
      <w:r>
        <w:t>to</w:t>
      </w:r>
      <w:r>
        <w:rPr>
          <w:spacing w:val="-1"/>
        </w:rPr>
        <w:t xml:space="preserve"> </w:t>
      </w:r>
      <w:r>
        <w:t>establish</w:t>
      </w:r>
      <w:r>
        <w:rPr>
          <w:spacing w:val="-1"/>
        </w:rPr>
        <w:t xml:space="preserve"> </w:t>
      </w:r>
      <w:r>
        <w:t>a</w:t>
      </w:r>
      <w:r>
        <w:rPr>
          <w:spacing w:val="-2"/>
        </w:rPr>
        <w:t xml:space="preserve"> </w:t>
      </w:r>
      <w:r>
        <w:t>partial</w:t>
      </w:r>
      <w:r>
        <w:rPr>
          <w:spacing w:val="-1"/>
        </w:rPr>
        <w:t xml:space="preserve"> </w:t>
      </w:r>
      <w:r>
        <w:t>ordering</w:t>
      </w:r>
      <w:r>
        <w:rPr>
          <w:spacing w:val="-1"/>
        </w:rPr>
        <w:t xml:space="preserve"> </w:t>
      </w:r>
      <w:r>
        <w:t>of</w:t>
      </w:r>
      <w:r>
        <w:rPr>
          <w:spacing w:val="-2"/>
        </w:rPr>
        <w:t xml:space="preserve"> </w:t>
      </w:r>
      <w:r>
        <w:t>events.</w:t>
      </w:r>
      <w:r>
        <w:rPr>
          <w:spacing w:val="-1"/>
        </w:rPr>
        <w:t xml:space="preserve"> </w:t>
      </w:r>
      <w:r>
        <w:t>The</w:t>
      </w:r>
      <w:r>
        <w:rPr>
          <w:spacing w:val="-1"/>
        </w:rPr>
        <w:t xml:space="preserve"> </w:t>
      </w:r>
      <w:r>
        <w:t>algorithm</w:t>
      </w:r>
      <w:r>
        <w:rPr>
          <w:spacing w:val="-1"/>
        </w:rPr>
        <w:t xml:space="preserve"> </w:t>
      </w:r>
      <w:r>
        <w:t>is</w:t>
      </w:r>
      <w:r>
        <w:rPr>
          <w:spacing w:val="-1"/>
        </w:rPr>
        <w:t xml:space="preserve"> </w:t>
      </w:r>
      <w:r>
        <w:t>based</w:t>
      </w:r>
      <w:r>
        <w:rPr>
          <w:spacing w:val="-1"/>
        </w:rPr>
        <w:t xml:space="preserve"> </w:t>
      </w:r>
      <w:r>
        <w:t>on the</w:t>
      </w:r>
      <w:r>
        <w:rPr>
          <w:spacing w:val="-1"/>
        </w:rPr>
        <w:t xml:space="preserve"> </w:t>
      </w:r>
      <w:r>
        <w:t>concept of logical clocks, which assign a timestamp to each event in a distributed system.</w:t>
      </w:r>
    </w:p>
    <w:p>
      <w:pPr>
        <w:pStyle w:val="5"/>
        <w:spacing w:line="276" w:lineRule="auto"/>
        <w:ind w:left="140" w:right="969"/>
        <w:jc w:val="both"/>
      </w:pPr>
      <w:r>
        <w:t>In</w:t>
      </w:r>
      <w:r>
        <w:rPr>
          <w:spacing w:val="-4"/>
        </w:rPr>
        <w:t xml:space="preserve"> </w:t>
      </w:r>
      <w:r>
        <w:t>Lamport's</w:t>
      </w:r>
      <w:r>
        <w:rPr>
          <w:spacing w:val="-4"/>
        </w:rPr>
        <w:t xml:space="preserve"> </w:t>
      </w:r>
      <w:r>
        <w:t>algorithm,</w:t>
      </w:r>
      <w:r>
        <w:rPr>
          <w:spacing w:val="-4"/>
        </w:rPr>
        <w:t xml:space="preserve"> </w:t>
      </w:r>
      <w:r>
        <w:t>each</w:t>
      </w:r>
      <w:r>
        <w:rPr>
          <w:spacing w:val="-4"/>
        </w:rPr>
        <w:t xml:space="preserve"> </w:t>
      </w:r>
      <w:r>
        <w:t>process</w:t>
      </w:r>
      <w:r>
        <w:rPr>
          <w:spacing w:val="-4"/>
        </w:rPr>
        <w:t xml:space="preserve"> </w:t>
      </w:r>
      <w:r>
        <w:t>maintains</w:t>
      </w:r>
      <w:r>
        <w:rPr>
          <w:spacing w:val="-4"/>
        </w:rPr>
        <w:t xml:space="preserve"> </w:t>
      </w:r>
      <w:r>
        <w:t>a</w:t>
      </w:r>
      <w:r>
        <w:rPr>
          <w:spacing w:val="-4"/>
        </w:rPr>
        <w:t xml:space="preserve"> </w:t>
      </w:r>
      <w:r>
        <w:t>logical</w:t>
      </w:r>
      <w:r>
        <w:rPr>
          <w:spacing w:val="-4"/>
        </w:rPr>
        <w:t xml:space="preserve"> </w:t>
      </w:r>
      <w:r>
        <w:t>clock</w:t>
      </w:r>
      <w:r>
        <w:rPr>
          <w:spacing w:val="-4"/>
        </w:rPr>
        <w:t xml:space="preserve"> </w:t>
      </w:r>
      <w:r>
        <w:t>that</w:t>
      </w:r>
      <w:r>
        <w:rPr>
          <w:spacing w:val="-4"/>
        </w:rPr>
        <w:t xml:space="preserve"> </w:t>
      </w:r>
      <w:r>
        <w:t>ticks</w:t>
      </w:r>
      <w:r>
        <w:rPr>
          <w:spacing w:val="-4"/>
        </w:rPr>
        <w:t xml:space="preserve"> </w:t>
      </w:r>
      <w:r>
        <w:t>whenever</w:t>
      </w:r>
      <w:r>
        <w:rPr>
          <w:spacing w:val="-3"/>
        </w:rPr>
        <w:t xml:space="preserve"> </w:t>
      </w:r>
      <w:r>
        <w:t>an event occurs at that process. The logical clock value assigned to an event is the maximum of the current logical clock value of the process and the timestamp of the incoming message that triggered the event.</w:t>
      </w:r>
    </w:p>
    <w:p>
      <w:pPr>
        <w:pStyle w:val="5"/>
        <w:ind w:left="140"/>
        <w:jc w:val="both"/>
      </w:pPr>
      <w:r>
        <w:t>The</w:t>
      </w:r>
      <w:r>
        <w:rPr>
          <w:spacing w:val="-5"/>
        </w:rPr>
        <w:t xml:space="preserve"> </w:t>
      </w:r>
      <w:r>
        <w:t>logical</w:t>
      </w:r>
      <w:r>
        <w:rPr>
          <w:spacing w:val="-2"/>
        </w:rPr>
        <w:t xml:space="preserve"> </w:t>
      </w:r>
      <w:r>
        <w:t>clocks</w:t>
      </w:r>
      <w:r>
        <w:rPr>
          <w:spacing w:val="-2"/>
        </w:rPr>
        <w:t xml:space="preserve"> </w:t>
      </w:r>
      <w:r>
        <w:t>in</w:t>
      </w:r>
      <w:r>
        <w:rPr>
          <w:spacing w:val="-2"/>
        </w:rPr>
        <w:t xml:space="preserve"> </w:t>
      </w:r>
      <w:r>
        <w:t>Lamport's</w:t>
      </w:r>
      <w:r>
        <w:rPr>
          <w:spacing w:val="-2"/>
        </w:rPr>
        <w:t xml:space="preserve"> </w:t>
      </w:r>
      <w:r>
        <w:t>algorithm</w:t>
      </w:r>
      <w:r>
        <w:rPr>
          <w:spacing w:val="-2"/>
        </w:rPr>
        <w:t xml:space="preserve"> </w:t>
      </w:r>
      <w:r>
        <w:t>satisfy</w:t>
      </w:r>
      <w:r>
        <w:rPr>
          <w:spacing w:val="-2"/>
        </w:rPr>
        <w:t xml:space="preserve"> </w:t>
      </w:r>
      <w:r>
        <w:t>the</w:t>
      </w:r>
      <w:r>
        <w:rPr>
          <w:spacing w:val="-3"/>
        </w:rPr>
        <w:t xml:space="preserve"> </w:t>
      </w:r>
      <w:r>
        <w:t>following</w:t>
      </w:r>
      <w:r>
        <w:rPr>
          <w:spacing w:val="-2"/>
        </w:rPr>
        <w:t xml:space="preserve"> </w:t>
      </w:r>
      <w:r>
        <w:t>two</w:t>
      </w:r>
      <w:r>
        <w:rPr>
          <w:spacing w:val="-3"/>
        </w:rPr>
        <w:t xml:space="preserve"> </w:t>
      </w:r>
      <w:r>
        <w:rPr>
          <w:spacing w:val="-2"/>
        </w:rPr>
        <w:t>properties:</w:t>
      </w:r>
    </w:p>
    <w:p>
      <w:pPr>
        <w:pStyle w:val="8"/>
        <w:numPr>
          <w:ilvl w:val="0"/>
          <w:numId w:val="1"/>
        </w:numPr>
        <w:tabs>
          <w:tab w:val="left" w:pos="347"/>
        </w:tabs>
        <w:spacing w:before="42" w:after="0" w:line="276" w:lineRule="auto"/>
        <w:ind w:left="140" w:right="2110" w:firstLine="0"/>
        <w:jc w:val="both"/>
        <w:rPr>
          <w:sz w:val="24"/>
        </w:rPr>
      </w:pPr>
      <w:r>
        <w:rPr>
          <w:sz w:val="24"/>
        </w:rPr>
        <w:t>If</w:t>
      </w:r>
      <w:r>
        <w:rPr>
          <w:spacing w:val="-3"/>
          <w:sz w:val="24"/>
        </w:rPr>
        <w:t xml:space="preserve"> </w:t>
      </w:r>
      <w:r>
        <w:rPr>
          <w:sz w:val="24"/>
        </w:rPr>
        <w:t>event</w:t>
      </w:r>
      <w:r>
        <w:rPr>
          <w:spacing w:val="-3"/>
          <w:sz w:val="24"/>
        </w:rPr>
        <w:t xml:space="preserve"> </w:t>
      </w:r>
      <w:r>
        <w:rPr>
          <w:sz w:val="24"/>
        </w:rPr>
        <w:t>A</w:t>
      </w:r>
      <w:r>
        <w:rPr>
          <w:spacing w:val="-4"/>
          <w:sz w:val="24"/>
        </w:rPr>
        <w:t xml:space="preserve"> </w:t>
      </w:r>
      <w:r>
        <w:rPr>
          <w:sz w:val="24"/>
        </w:rPr>
        <w:t>happens</w:t>
      </w:r>
      <w:r>
        <w:rPr>
          <w:spacing w:val="-3"/>
          <w:sz w:val="24"/>
        </w:rPr>
        <w:t xml:space="preserve"> </w:t>
      </w:r>
      <w:r>
        <w:rPr>
          <w:sz w:val="24"/>
        </w:rPr>
        <w:t>before</w:t>
      </w:r>
      <w:r>
        <w:rPr>
          <w:spacing w:val="-5"/>
          <w:sz w:val="24"/>
        </w:rPr>
        <w:t xml:space="preserve"> </w:t>
      </w:r>
      <w:r>
        <w:rPr>
          <w:sz w:val="24"/>
        </w:rPr>
        <w:t>event</w:t>
      </w:r>
      <w:r>
        <w:rPr>
          <w:spacing w:val="-3"/>
          <w:sz w:val="24"/>
        </w:rPr>
        <w:t xml:space="preserve"> </w:t>
      </w:r>
      <w:r>
        <w:rPr>
          <w:sz w:val="24"/>
        </w:rPr>
        <w:t>B,</w:t>
      </w:r>
      <w:r>
        <w:rPr>
          <w:spacing w:val="-3"/>
          <w:sz w:val="24"/>
        </w:rPr>
        <w:t xml:space="preserve"> </w:t>
      </w:r>
      <w:r>
        <w:rPr>
          <w:sz w:val="24"/>
        </w:rPr>
        <w:t>then</w:t>
      </w:r>
      <w:r>
        <w:rPr>
          <w:spacing w:val="-3"/>
          <w:sz w:val="24"/>
        </w:rPr>
        <w:t xml:space="preserve"> </w:t>
      </w:r>
      <w:r>
        <w:rPr>
          <w:sz w:val="24"/>
        </w:rPr>
        <w:t>the</w:t>
      </w:r>
      <w:r>
        <w:rPr>
          <w:spacing w:val="-4"/>
          <w:sz w:val="24"/>
        </w:rPr>
        <w:t xml:space="preserve"> </w:t>
      </w:r>
      <w:r>
        <w:rPr>
          <w:sz w:val="24"/>
        </w:rPr>
        <w:t>logical</w:t>
      </w:r>
      <w:r>
        <w:rPr>
          <w:spacing w:val="-3"/>
          <w:sz w:val="24"/>
        </w:rPr>
        <w:t xml:space="preserve"> </w:t>
      </w:r>
      <w:r>
        <w:rPr>
          <w:sz w:val="24"/>
        </w:rPr>
        <w:t>clock</w:t>
      </w:r>
      <w:r>
        <w:rPr>
          <w:spacing w:val="-3"/>
          <w:sz w:val="24"/>
        </w:rPr>
        <w:t xml:space="preserve"> </w:t>
      </w:r>
      <w:r>
        <w:rPr>
          <w:sz w:val="24"/>
        </w:rPr>
        <w:t>value</w:t>
      </w:r>
      <w:r>
        <w:rPr>
          <w:spacing w:val="-3"/>
          <w:sz w:val="24"/>
        </w:rPr>
        <w:t xml:space="preserve"> </w:t>
      </w:r>
      <w:r>
        <w:rPr>
          <w:sz w:val="24"/>
        </w:rPr>
        <w:t>of</w:t>
      </w:r>
      <w:r>
        <w:rPr>
          <w:spacing w:val="-5"/>
          <w:sz w:val="24"/>
        </w:rPr>
        <w:t xml:space="preserve"> </w:t>
      </w:r>
      <w:r>
        <w:rPr>
          <w:sz w:val="24"/>
        </w:rPr>
        <w:t>A</w:t>
      </w:r>
      <w:r>
        <w:rPr>
          <w:spacing w:val="-4"/>
          <w:sz w:val="24"/>
        </w:rPr>
        <w:t xml:space="preserve"> </w:t>
      </w:r>
      <w:r>
        <w:rPr>
          <w:sz w:val="24"/>
        </w:rPr>
        <w:t>is</w:t>
      </w:r>
      <w:r>
        <w:rPr>
          <w:spacing w:val="-3"/>
          <w:sz w:val="24"/>
        </w:rPr>
        <w:t xml:space="preserve"> </w:t>
      </w:r>
      <w:r>
        <w:rPr>
          <w:sz w:val="24"/>
        </w:rPr>
        <w:t>less than the logical clock value of B.</w:t>
      </w:r>
    </w:p>
    <w:p>
      <w:pPr>
        <w:pStyle w:val="8"/>
        <w:numPr>
          <w:ilvl w:val="0"/>
          <w:numId w:val="1"/>
        </w:numPr>
        <w:tabs>
          <w:tab w:val="left" w:pos="347"/>
        </w:tabs>
        <w:spacing w:before="0" w:after="0" w:line="276" w:lineRule="auto"/>
        <w:ind w:left="140" w:right="2326" w:firstLine="0"/>
        <w:jc w:val="both"/>
        <w:rPr>
          <w:sz w:val="24"/>
        </w:rPr>
      </w:pPr>
      <w:r>
        <w:rPr>
          <w:sz w:val="24"/>
        </w:rPr>
        <w:t>If</w:t>
      </w:r>
      <w:r>
        <w:rPr>
          <w:spacing w:val="-3"/>
          <w:sz w:val="24"/>
        </w:rPr>
        <w:t xml:space="preserve"> </w:t>
      </w:r>
      <w:r>
        <w:rPr>
          <w:sz w:val="24"/>
        </w:rPr>
        <w:t>events</w:t>
      </w:r>
      <w:r>
        <w:rPr>
          <w:spacing w:val="-3"/>
          <w:sz w:val="24"/>
        </w:rPr>
        <w:t xml:space="preserve"> </w:t>
      </w:r>
      <w:r>
        <w:rPr>
          <w:sz w:val="24"/>
        </w:rPr>
        <w:t>A</w:t>
      </w:r>
      <w:r>
        <w:rPr>
          <w:spacing w:val="-4"/>
          <w:sz w:val="24"/>
        </w:rPr>
        <w:t xml:space="preserve"> </w:t>
      </w:r>
      <w:r>
        <w:rPr>
          <w:sz w:val="24"/>
        </w:rPr>
        <w:t>and</w:t>
      </w:r>
      <w:r>
        <w:rPr>
          <w:spacing w:val="-3"/>
          <w:sz w:val="24"/>
        </w:rPr>
        <w:t xml:space="preserve"> </w:t>
      </w:r>
      <w:r>
        <w:rPr>
          <w:sz w:val="24"/>
        </w:rPr>
        <w:t>B</w:t>
      </w:r>
      <w:r>
        <w:rPr>
          <w:spacing w:val="-3"/>
          <w:sz w:val="24"/>
        </w:rPr>
        <w:t xml:space="preserve"> </w:t>
      </w:r>
      <w:r>
        <w:rPr>
          <w:sz w:val="24"/>
        </w:rPr>
        <w:t>are</w:t>
      </w:r>
      <w:r>
        <w:rPr>
          <w:spacing w:val="-5"/>
          <w:sz w:val="24"/>
        </w:rPr>
        <w:t xml:space="preserve"> </w:t>
      </w:r>
      <w:r>
        <w:rPr>
          <w:sz w:val="24"/>
        </w:rPr>
        <w:t>concurrent,</w:t>
      </w:r>
      <w:r>
        <w:rPr>
          <w:spacing w:val="-3"/>
          <w:sz w:val="24"/>
        </w:rPr>
        <w:t xml:space="preserve"> </w:t>
      </w:r>
      <w:r>
        <w:rPr>
          <w:sz w:val="24"/>
        </w:rPr>
        <w:t>then</w:t>
      </w:r>
      <w:r>
        <w:rPr>
          <w:spacing w:val="-3"/>
          <w:sz w:val="24"/>
        </w:rPr>
        <w:t xml:space="preserve"> </w:t>
      </w:r>
      <w:r>
        <w:rPr>
          <w:sz w:val="24"/>
        </w:rPr>
        <w:t>the</w:t>
      </w:r>
      <w:r>
        <w:rPr>
          <w:spacing w:val="-4"/>
          <w:sz w:val="24"/>
        </w:rPr>
        <w:t xml:space="preserve"> </w:t>
      </w:r>
      <w:r>
        <w:rPr>
          <w:sz w:val="24"/>
        </w:rPr>
        <w:t>logical</w:t>
      </w:r>
      <w:r>
        <w:rPr>
          <w:spacing w:val="-3"/>
          <w:sz w:val="24"/>
        </w:rPr>
        <w:t xml:space="preserve"> </w:t>
      </w:r>
      <w:r>
        <w:rPr>
          <w:sz w:val="24"/>
        </w:rPr>
        <w:t>clock</w:t>
      </w:r>
      <w:r>
        <w:rPr>
          <w:spacing w:val="-3"/>
          <w:sz w:val="24"/>
        </w:rPr>
        <w:t xml:space="preserve"> </w:t>
      </w:r>
      <w:r>
        <w:rPr>
          <w:sz w:val="24"/>
        </w:rPr>
        <w:t>value</w:t>
      </w:r>
      <w:r>
        <w:rPr>
          <w:spacing w:val="-3"/>
          <w:sz w:val="24"/>
        </w:rPr>
        <w:t xml:space="preserve"> </w:t>
      </w:r>
      <w:r>
        <w:rPr>
          <w:sz w:val="24"/>
        </w:rPr>
        <w:t>of</w:t>
      </w:r>
      <w:r>
        <w:rPr>
          <w:spacing w:val="-5"/>
          <w:sz w:val="24"/>
        </w:rPr>
        <w:t xml:space="preserve"> </w:t>
      </w:r>
      <w:r>
        <w:rPr>
          <w:sz w:val="24"/>
        </w:rPr>
        <w:t>A</w:t>
      </w:r>
      <w:r>
        <w:rPr>
          <w:spacing w:val="-4"/>
          <w:sz w:val="24"/>
        </w:rPr>
        <w:t xml:space="preserve"> </w:t>
      </w:r>
      <w:r>
        <w:rPr>
          <w:sz w:val="24"/>
        </w:rPr>
        <w:t>is</w:t>
      </w:r>
      <w:r>
        <w:rPr>
          <w:spacing w:val="-3"/>
          <w:sz w:val="24"/>
        </w:rPr>
        <w:t xml:space="preserve"> </w:t>
      </w:r>
      <w:r>
        <w:rPr>
          <w:sz w:val="24"/>
        </w:rPr>
        <w:t>not equal to the logical clock value of B.</w:t>
      </w:r>
    </w:p>
    <w:p>
      <w:pPr>
        <w:pStyle w:val="5"/>
        <w:spacing w:line="276" w:lineRule="auto"/>
        <w:ind w:left="140" w:right="969"/>
        <w:jc w:val="both"/>
      </w:pPr>
      <w:r>
        <w:t>Using</w:t>
      </w:r>
      <w:r>
        <w:rPr>
          <w:spacing w:val="-4"/>
        </w:rPr>
        <w:t xml:space="preserve"> </w:t>
      </w:r>
      <w:r>
        <w:t>Lamport's</w:t>
      </w:r>
      <w:r>
        <w:rPr>
          <w:spacing w:val="-4"/>
        </w:rPr>
        <w:t xml:space="preserve"> </w:t>
      </w:r>
      <w:r>
        <w:t>algorithm,</w:t>
      </w:r>
      <w:r>
        <w:rPr>
          <w:spacing w:val="-4"/>
        </w:rPr>
        <w:t xml:space="preserve"> </w:t>
      </w:r>
      <w:r>
        <w:t>processes</w:t>
      </w:r>
      <w:r>
        <w:rPr>
          <w:spacing w:val="-4"/>
        </w:rPr>
        <w:t xml:space="preserve"> </w:t>
      </w:r>
      <w:r>
        <w:t>can</w:t>
      </w:r>
      <w:r>
        <w:rPr>
          <w:spacing w:val="-4"/>
        </w:rPr>
        <w:t xml:space="preserve"> </w:t>
      </w:r>
      <w:r>
        <w:t>synchronize</w:t>
      </w:r>
      <w:r>
        <w:rPr>
          <w:spacing w:val="-6"/>
        </w:rPr>
        <w:t xml:space="preserve"> </w:t>
      </w:r>
      <w:r>
        <w:t>their</w:t>
      </w:r>
      <w:r>
        <w:rPr>
          <w:spacing w:val="-5"/>
        </w:rPr>
        <w:t xml:space="preserve"> </w:t>
      </w:r>
      <w:r>
        <w:t>logical</w:t>
      </w:r>
      <w:r>
        <w:rPr>
          <w:spacing w:val="-4"/>
        </w:rPr>
        <w:t xml:space="preserve"> </w:t>
      </w:r>
      <w:r>
        <w:t>clocks</w:t>
      </w:r>
      <w:r>
        <w:rPr>
          <w:spacing w:val="-4"/>
        </w:rPr>
        <w:t xml:space="preserve"> </w:t>
      </w:r>
      <w:r>
        <w:t>so</w:t>
      </w:r>
      <w:r>
        <w:rPr>
          <w:spacing w:val="-4"/>
        </w:rPr>
        <w:t xml:space="preserve"> </w:t>
      </w:r>
      <w:r>
        <w:t>that</w:t>
      </w:r>
      <w:r>
        <w:rPr>
          <w:spacing w:val="-4"/>
        </w:rPr>
        <w:t xml:space="preserve"> </w:t>
      </w:r>
      <w:r>
        <w:t>they agree on the ordering of events. This enables distributed systems to reason about causality, and to detect and resolve conflicts that may arise due to concurrent events.</w:t>
      </w:r>
    </w:p>
    <w:p>
      <w:pPr>
        <w:pStyle w:val="5"/>
        <w:spacing w:before="7"/>
        <w:jc w:val="both"/>
        <w:rPr>
          <w:sz w:val="27"/>
        </w:rPr>
      </w:pPr>
    </w:p>
    <w:p>
      <w:pPr>
        <w:pStyle w:val="2"/>
        <w:jc w:val="both"/>
      </w:pPr>
      <w:r>
        <w:t>Lamport</w:t>
      </w:r>
      <w:r>
        <w:rPr>
          <w:spacing w:val="-2"/>
        </w:rPr>
        <w:t xml:space="preserve"> Algorithm</w:t>
      </w:r>
    </w:p>
    <w:p>
      <w:pPr>
        <w:pStyle w:val="5"/>
        <w:spacing w:before="41"/>
        <w:ind w:left="140"/>
        <w:jc w:val="both"/>
      </w:pPr>
      <w:r>
        <w:t>Lamport</w:t>
      </w:r>
      <w:r>
        <w:rPr>
          <w:spacing w:val="-3"/>
        </w:rPr>
        <w:t xml:space="preserve"> </w:t>
      </w:r>
      <w:r>
        <w:t>developed</w:t>
      </w:r>
      <w:r>
        <w:rPr>
          <w:spacing w:val="-1"/>
        </w:rPr>
        <w:t xml:space="preserve"> </w:t>
      </w:r>
      <w:r>
        <w:t>a</w:t>
      </w:r>
      <w:r>
        <w:rPr>
          <w:spacing w:val="-1"/>
        </w:rPr>
        <w:t xml:space="preserve"> </w:t>
      </w:r>
      <w:r>
        <w:t>“happens-before”</w:t>
      </w:r>
      <w:r>
        <w:rPr>
          <w:spacing w:val="-2"/>
        </w:rPr>
        <w:t xml:space="preserve"> </w:t>
      </w:r>
      <w:r>
        <w:t>notation</w:t>
      </w:r>
      <w:r>
        <w:rPr>
          <w:spacing w:val="-1"/>
        </w:rPr>
        <w:t xml:space="preserve"> </w:t>
      </w:r>
      <w:r>
        <w:t>to</w:t>
      </w:r>
      <w:r>
        <w:rPr>
          <w:spacing w:val="-1"/>
        </w:rPr>
        <w:t xml:space="preserve"> </w:t>
      </w:r>
      <w:r>
        <w:t>express</w:t>
      </w:r>
      <w:r>
        <w:rPr>
          <w:spacing w:val="-2"/>
        </w:rPr>
        <w:t xml:space="preserve"> </w:t>
      </w:r>
      <w:r>
        <w:t>this:</w:t>
      </w:r>
      <w:r>
        <w:rPr>
          <w:spacing w:val="1"/>
        </w:rPr>
        <w:t xml:space="preserve"> </w:t>
      </w:r>
      <w:r>
        <w:t>If</w:t>
      </w:r>
      <w:r>
        <w:rPr>
          <w:spacing w:val="-1"/>
        </w:rPr>
        <w:t xml:space="preserve"> </w:t>
      </w:r>
      <w:r>
        <w:t>a</w:t>
      </w:r>
      <w:r>
        <w:rPr>
          <w:spacing w:val="-1"/>
        </w:rPr>
        <w:t xml:space="preserve"> </w:t>
      </w:r>
      <w:r>
        <w:t>and</w:t>
      </w:r>
      <w:r>
        <w:rPr>
          <w:spacing w:val="-1"/>
        </w:rPr>
        <w:t xml:space="preserve"> </w:t>
      </w:r>
      <w:r>
        <w:t>b</w:t>
      </w:r>
      <w:r>
        <w:rPr>
          <w:spacing w:val="-1"/>
        </w:rPr>
        <w:t xml:space="preserve"> </w:t>
      </w:r>
      <w:r>
        <w:t>are</w:t>
      </w:r>
      <w:r>
        <w:rPr>
          <w:spacing w:val="-2"/>
        </w:rPr>
        <w:t xml:space="preserve"> events</w:t>
      </w:r>
    </w:p>
    <w:p>
      <w:pPr>
        <w:pStyle w:val="5"/>
        <w:spacing w:before="58"/>
        <w:ind w:left="140"/>
        <w:jc w:val="both"/>
      </w:pPr>
      <w:r>
        <w:t>in</w:t>
      </w:r>
      <w:r>
        <w:rPr>
          <w:spacing w:val="9"/>
        </w:rPr>
        <w:t xml:space="preserve"> </w:t>
      </w:r>
      <w:r>
        <w:t>the</w:t>
      </w:r>
      <w:r>
        <w:rPr>
          <w:spacing w:val="9"/>
        </w:rPr>
        <w:t xml:space="preserve"> </w:t>
      </w:r>
      <w:r>
        <w:t>same</w:t>
      </w:r>
      <w:r>
        <w:rPr>
          <w:spacing w:val="9"/>
        </w:rPr>
        <w:t xml:space="preserve"> </w:t>
      </w:r>
      <w:r>
        <w:t>process,</w:t>
      </w:r>
      <w:r>
        <w:rPr>
          <w:spacing w:val="9"/>
        </w:rPr>
        <w:t xml:space="preserve"> </w:t>
      </w:r>
      <w:r>
        <w:t>and</w:t>
      </w:r>
      <w:r>
        <w:rPr>
          <w:spacing w:val="12"/>
        </w:rPr>
        <w:t xml:space="preserve"> </w:t>
      </w:r>
      <w:r>
        <w:t>a</w:t>
      </w:r>
      <w:r>
        <w:rPr>
          <w:spacing w:val="10"/>
        </w:rPr>
        <w:t xml:space="preserve"> </w:t>
      </w:r>
      <w:r>
        <w:t>occurs</w:t>
      </w:r>
      <w:r>
        <w:rPr>
          <w:spacing w:val="9"/>
        </w:rPr>
        <w:t xml:space="preserve"> </w:t>
      </w:r>
      <w:r>
        <w:t>before</w:t>
      </w:r>
      <w:r>
        <w:rPr>
          <w:spacing w:val="9"/>
        </w:rPr>
        <w:t xml:space="preserve"> </w:t>
      </w:r>
      <w:r>
        <w:t>b,</w:t>
      </w:r>
      <w:r>
        <w:rPr>
          <w:spacing w:val="9"/>
        </w:rPr>
        <w:t xml:space="preserve"> </w:t>
      </w:r>
      <w:r>
        <w:t>then</w:t>
      </w:r>
      <w:r>
        <w:rPr>
          <w:spacing w:val="7"/>
        </w:rPr>
        <w:t xml:space="preserve"> </w:t>
      </w:r>
      <w:r>
        <w:t>a</w:t>
      </w:r>
      <w:r>
        <w:rPr>
          <w:spacing w:val="10"/>
        </w:rPr>
        <w:t xml:space="preserve"> </w:t>
      </w:r>
      <w:r>
        <w:t>→</w:t>
      </w:r>
      <w:r>
        <w:rPr>
          <w:spacing w:val="10"/>
        </w:rPr>
        <w:t xml:space="preserve"> </w:t>
      </w:r>
      <w:r>
        <w:t>b</w:t>
      </w:r>
      <w:r>
        <w:rPr>
          <w:spacing w:val="11"/>
        </w:rPr>
        <w:t xml:space="preserve"> </w:t>
      </w:r>
      <w:r>
        <w:t>is</w:t>
      </w:r>
      <w:r>
        <w:rPr>
          <w:spacing w:val="9"/>
        </w:rPr>
        <w:t xml:space="preserve"> </w:t>
      </w:r>
      <w:r>
        <w:t>true.</w:t>
      </w:r>
      <w:r>
        <w:rPr>
          <w:spacing w:val="9"/>
        </w:rPr>
        <w:t xml:space="preserve"> </w:t>
      </w:r>
      <w:r>
        <w:t>If</w:t>
      </w:r>
      <w:r>
        <w:rPr>
          <w:spacing w:val="11"/>
        </w:rPr>
        <w:t xml:space="preserve"> </w:t>
      </w:r>
      <w:r>
        <w:t>a</w:t>
      </w:r>
      <w:r>
        <w:rPr>
          <w:spacing w:val="10"/>
        </w:rPr>
        <w:t xml:space="preserve"> </w:t>
      </w:r>
      <w:r>
        <w:t>is</w:t>
      </w:r>
      <w:r>
        <w:rPr>
          <w:spacing w:val="9"/>
        </w:rPr>
        <w:t xml:space="preserve"> </w:t>
      </w:r>
      <w:r>
        <w:t>the</w:t>
      </w:r>
      <w:r>
        <w:rPr>
          <w:spacing w:val="9"/>
        </w:rPr>
        <w:t xml:space="preserve"> </w:t>
      </w:r>
      <w:r>
        <w:t>event</w:t>
      </w:r>
      <w:r>
        <w:rPr>
          <w:spacing w:val="11"/>
        </w:rPr>
        <w:t xml:space="preserve"> </w:t>
      </w:r>
      <w:r>
        <w:rPr>
          <w:spacing w:val="-5"/>
        </w:rPr>
        <w:t>of</w:t>
      </w:r>
    </w:p>
    <w:p>
      <w:pPr>
        <w:pStyle w:val="5"/>
        <w:spacing w:before="81"/>
        <w:ind w:left="140"/>
        <w:jc w:val="both"/>
      </w:pPr>
      <w:r>
        <w:t>a</w:t>
      </w:r>
      <w:r>
        <w:rPr>
          <w:spacing w:val="-3"/>
        </w:rPr>
        <w:t xml:space="preserve"> </w:t>
      </w:r>
      <w:r>
        <w:t>message</w:t>
      </w:r>
      <w:r>
        <w:rPr>
          <w:spacing w:val="-2"/>
        </w:rPr>
        <w:t xml:space="preserve"> </w:t>
      </w:r>
      <w:r>
        <w:t>being</w:t>
      </w:r>
      <w:r>
        <w:rPr>
          <w:spacing w:val="-1"/>
        </w:rPr>
        <w:t xml:space="preserve"> </w:t>
      </w:r>
      <w:r>
        <w:t>sent</w:t>
      </w:r>
      <w:r>
        <w:rPr>
          <w:spacing w:val="-1"/>
        </w:rPr>
        <w:t xml:space="preserve"> </w:t>
      </w:r>
      <w:r>
        <w:t>by</w:t>
      </w:r>
      <w:r>
        <w:rPr>
          <w:spacing w:val="-2"/>
        </w:rPr>
        <w:t xml:space="preserve"> </w:t>
      </w:r>
      <w:r>
        <w:t>one</w:t>
      </w:r>
      <w:r>
        <w:rPr>
          <w:spacing w:val="-2"/>
        </w:rPr>
        <w:t xml:space="preserve"> </w:t>
      </w:r>
      <w:r>
        <w:t>process,</w:t>
      </w:r>
      <w:r>
        <w:rPr>
          <w:spacing w:val="1"/>
        </w:rPr>
        <w:t xml:space="preserve"> </w:t>
      </w:r>
      <w:r>
        <w:t>and</w:t>
      </w:r>
      <w:r>
        <w:rPr>
          <w:spacing w:val="-2"/>
        </w:rPr>
        <w:t xml:space="preserve"> </w:t>
      </w:r>
      <w:r>
        <w:t>b</w:t>
      </w:r>
      <w:r>
        <w:rPr>
          <w:spacing w:val="-1"/>
        </w:rPr>
        <w:t xml:space="preserve"> </w:t>
      </w:r>
      <w:r>
        <w:t>is</w:t>
      </w:r>
      <w:r>
        <w:rPr>
          <w:spacing w:val="-1"/>
        </w:rPr>
        <w:t xml:space="preserve"> </w:t>
      </w:r>
      <w:r>
        <w:t>the event</w:t>
      </w:r>
      <w:r>
        <w:rPr>
          <w:spacing w:val="-2"/>
        </w:rPr>
        <w:t xml:space="preserve"> </w:t>
      </w:r>
      <w:r>
        <w:t>of</w:t>
      </w:r>
      <w:r>
        <w:rPr>
          <w:spacing w:val="-1"/>
        </w:rPr>
        <w:t xml:space="preserve"> </w:t>
      </w:r>
      <w:r>
        <w:t>the</w:t>
      </w:r>
      <w:r>
        <w:rPr>
          <w:spacing w:val="-1"/>
        </w:rPr>
        <w:t xml:space="preserve"> </w:t>
      </w:r>
      <w:r>
        <w:t>message</w:t>
      </w:r>
      <w:r>
        <w:rPr>
          <w:spacing w:val="-2"/>
        </w:rPr>
        <w:t xml:space="preserve"> </w:t>
      </w:r>
      <w:r>
        <w:t>being</w:t>
      </w:r>
      <w:r>
        <w:rPr>
          <w:spacing w:val="-2"/>
        </w:rPr>
        <w:t xml:space="preserve"> received</w:t>
      </w:r>
    </w:p>
    <w:p>
      <w:pPr>
        <w:pStyle w:val="5"/>
        <w:spacing w:before="59"/>
        <w:ind w:left="140"/>
        <w:jc w:val="both"/>
      </w:pPr>
      <w:r>
        <w:t>by</w:t>
      </w:r>
      <w:r>
        <w:rPr>
          <w:spacing w:val="6"/>
        </w:rPr>
        <w:t xml:space="preserve"> </w:t>
      </w:r>
      <w:r>
        <w:t>another</w:t>
      </w:r>
      <w:r>
        <w:rPr>
          <w:spacing w:val="7"/>
        </w:rPr>
        <w:t xml:space="preserve"> </w:t>
      </w:r>
      <w:r>
        <w:t>process,</w:t>
      </w:r>
      <w:r>
        <w:rPr>
          <w:spacing w:val="5"/>
        </w:rPr>
        <w:t xml:space="preserve"> </w:t>
      </w:r>
      <w:r>
        <w:t>then</w:t>
      </w:r>
      <w:r>
        <w:rPr>
          <w:spacing w:val="6"/>
        </w:rPr>
        <w:t xml:space="preserve"> </w:t>
      </w:r>
      <w:r>
        <w:t>a</w:t>
      </w:r>
      <w:r>
        <w:rPr>
          <w:spacing w:val="7"/>
        </w:rPr>
        <w:t xml:space="preserve"> </w:t>
      </w:r>
      <w:r>
        <w:t>→</w:t>
      </w:r>
      <w:r>
        <w:rPr>
          <w:spacing w:val="6"/>
        </w:rPr>
        <w:t xml:space="preserve"> </w:t>
      </w:r>
      <w:r>
        <w:t>b.</w:t>
      </w:r>
      <w:r>
        <w:rPr>
          <w:spacing w:val="5"/>
        </w:rPr>
        <w:t xml:space="preserve"> </w:t>
      </w:r>
      <w:r>
        <w:t>This</w:t>
      </w:r>
      <w:r>
        <w:rPr>
          <w:spacing w:val="5"/>
        </w:rPr>
        <w:t xml:space="preserve"> </w:t>
      </w:r>
      <w:r>
        <w:t>relationship</w:t>
      </w:r>
      <w:r>
        <w:rPr>
          <w:spacing w:val="6"/>
        </w:rPr>
        <w:t xml:space="preserve"> </w:t>
      </w:r>
      <w:r>
        <w:t>is</w:t>
      </w:r>
      <w:r>
        <w:rPr>
          <w:spacing w:val="6"/>
        </w:rPr>
        <w:t xml:space="preserve"> </w:t>
      </w:r>
      <w:r>
        <w:t>transitive</w:t>
      </w:r>
      <w:r>
        <w:rPr>
          <w:spacing w:val="5"/>
        </w:rPr>
        <w:t xml:space="preserve"> </w:t>
      </w:r>
      <w:r>
        <w:t>i.e.</w:t>
      </w:r>
      <w:r>
        <w:rPr>
          <w:spacing w:val="5"/>
        </w:rPr>
        <w:t xml:space="preserve"> </w:t>
      </w:r>
      <w:r>
        <w:t>a→b</w:t>
      </w:r>
      <w:r>
        <w:rPr>
          <w:spacing w:val="7"/>
        </w:rPr>
        <w:t xml:space="preserve"> </w:t>
      </w:r>
      <w:r>
        <w:t>and</w:t>
      </w:r>
      <w:r>
        <w:rPr>
          <w:spacing w:val="7"/>
        </w:rPr>
        <w:t xml:space="preserve"> </w:t>
      </w:r>
      <w:r>
        <w:t>b→c</w:t>
      </w:r>
      <w:r>
        <w:rPr>
          <w:spacing w:val="7"/>
        </w:rPr>
        <w:t xml:space="preserve"> </w:t>
      </w:r>
      <w:r>
        <w:rPr>
          <w:spacing w:val="-4"/>
        </w:rPr>
        <w:t>then</w:t>
      </w:r>
    </w:p>
    <w:p>
      <w:pPr>
        <w:pStyle w:val="5"/>
        <w:spacing w:before="98"/>
        <w:ind w:left="140"/>
        <w:jc w:val="both"/>
      </w:pPr>
      <w:r>
        <w:t>a→c.</w:t>
      </w:r>
      <w:r>
        <w:rPr>
          <w:spacing w:val="7"/>
        </w:rPr>
        <w:t xml:space="preserve"> </w:t>
      </w:r>
      <w:r>
        <w:t>Satisfying</w:t>
      </w:r>
      <w:r>
        <w:rPr>
          <w:spacing w:val="8"/>
        </w:rPr>
        <w:t xml:space="preserve"> </w:t>
      </w:r>
      <w:r>
        <w:t>conditions</w:t>
      </w:r>
      <w:r>
        <w:rPr>
          <w:spacing w:val="8"/>
        </w:rPr>
        <w:t xml:space="preserve"> </w:t>
      </w:r>
      <w:r>
        <w:t>for</w:t>
      </w:r>
      <w:r>
        <w:rPr>
          <w:spacing w:val="9"/>
        </w:rPr>
        <w:t xml:space="preserve"> </w:t>
      </w:r>
      <w:r>
        <w:t>implementing</w:t>
      </w:r>
      <w:r>
        <w:rPr>
          <w:spacing w:val="9"/>
        </w:rPr>
        <w:t xml:space="preserve"> </w:t>
      </w:r>
      <w:r>
        <w:t>clock:</w:t>
      </w:r>
      <w:r>
        <w:rPr>
          <w:spacing w:val="7"/>
        </w:rPr>
        <w:t xml:space="preserve"> </w:t>
      </w:r>
      <w:r>
        <w:t>If</w:t>
      </w:r>
      <w:r>
        <w:rPr>
          <w:spacing w:val="9"/>
        </w:rPr>
        <w:t xml:space="preserve"> </w:t>
      </w:r>
      <w:r>
        <w:t>a→b</w:t>
      </w:r>
      <w:r>
        <w:rPr>
          <w:spacing w:val="6"/>
        </w:rPr>
        <w:t xml:space="preserve"> </w:t>
      </w:r>
      <w:r>
        <w:t>then</w:t>
      </w:r>
      <w:r>
        <w:rPr>
          <w:spacing w:val="8"/>
        </w:rPr>
        <w:t xml:space="preserve"> </w:t>
      </w:r>
      <w:r>
        <w:t>c(a)&lt;c(b).</w:t>
      </w:r>
      <w:r>
        <w:rPr>
          <w:spacing w:val="7"/>
        </w:rPr>
        <w:t xml:space="preserve"> </w:t>
      </w:r>
      <w:r>
        <w:rPr>
          <w:spacing w:val="-2"/>
        </w:rPr>
        <w:t>Implementation</w:t>
      </w:r>
    </w:p>
    <w:p>
      <w:pPr>
        <w:pStyle w:val="5"/>
        <w:spacing w:before="79"/>
        <w:ind w:left="140"/>
        <w:jc w:val="both"/>
      </w:pPr>
      <w:r>
        <w:t>of</w:t>
      </w:r>
      <w:r>
        <w:rPr>
          <w:spacing w:val="-6"/>
        </w:rPr>
        <w:t xml:space="preserve"> </w:t>
      </w:r>
      <w:r>
        <w:t>logical</w:t>
      </w:r>
      <w:r>
        <w:rPr>
          <w:spacing w:val="-6"/>
        </w:rPr>
        <w:t xml:space="preserve"> </w:t>
      </w:r>
      <w:r>
        <w:rPr>
          <w:spacing w:val="-2"/>
        </w:rPr>
        <w:t>clock:</w:t>
      </w:r>
    </w:p>
    <w:p>
      <w:pPr>
        <w:pStyle w:val="5"/>
        <w:spacing w:before="43" w:line="276" w:lineRule="auto"/>
        <w:ind w:left="140" w:right="1474"/>
        <w:jc w:val="both"/>
      </w:pPr>
      <w:r>
        <w:rPr>
          <w:b/>
        </w:rPr>
        <w:t>Condition</w:t>
      </w:r>
      <w:r>
        <w:rPr>
          <w:b/>
          <w:spacing w:val="-3"/>
        </w:rPr>
        <w:t xml:space="preserve"> </w:t>
      </w:r>
      <w:r>
        <w:rPr>
          <w:b/>
        </w:rPr>
        <w:t>1</w:t>
      </w:r>
      <w:r>
        <w:t>:</w:t>
      </w:r>
      <w:r>
        <w:rPr>
          <w:spacing w:val="-3"/>
        </w:rPr>
        <w:t xml:space="preserve"> </w:t>
      </w:r>
      <w:r>
        <w:t>If</w:t>
      </w:r>
      <w:r>
        <w:rPr>
          <w:spacing w:val="-3"/>
        </w:rPr>
        <w:t xml:space="preserve"> </w:t>
      </w:r>
      <w:r>
        <w:t>a</w:t>
      </w:r>
      <w:r>
        <w:rPr>
          <w:spacing w:val="-5"/>
        </w:rPr>
        <w:t xml:space="preserve"> </w:t>
      </w:r>
      <w:r>
        <w:t>and</w:t>
      </w:r>
      <w:r>
        <w:rPr>
          <w:spacing w:val="-3"/>
        </w:rPr>
        <w:t xml:space="preserve"> </w:t>
      </w:r>
      <w:r>
        <w:t>b</w:t>
      </w:r>
      <w:r>
        <w:rPr>
          <w:spacing w:val="-1"/>
        </w:rPr>
        <w:t xml:space="preserve"> </w:t>
      </w:r>
      <w:r>
        <w:t>are</w:t>
      </w:r>
      <w:r>
        <w:rPr>
          <w:spacing w:val="-5"/>
        </w:rPr>
        <w:t xml:space="preserve"> </w:t>
      </w:r>
      <w:r>
        <w:t>two</w:t>
      </w:r>
      <w:r>
        <w:rPr>
          <w:spacing w:val="-3"/>
        </w:rPr>
        <w:t xml:space="preserve"> </w:t>
      </w:r>
      <w:r>
        <w:t>events</w:t>
      </w:r>
      <w:r>
        <w:rPr>
          <w:spacing w:val="-3"/>
        </w:rPr>
        <w:t xml:space="preserve"> </w:t>
      </w:r>
      <w:r>
        <w:t>within</w:t>
      </w:r>
      <w:r>
        <w:rPr>
          <w:spacing w:val="-3"/>
        </w:rPr>
        <w:t xml:space="preserve"> </w:t>
      </w:r>
      <w:r>
        <w:t>the</w:t>
      </w:r>
      <w:r>
        <w:rPr>
          <w:spacing w:val="-2"/>
        </w:rPr>
        <w:t xml:space="preserve"> </w:t>
      </w:r>
      <w:r>
        <w:t>same</w:t>
      </w:r>
      <w:r>
        <w:rPr>
          <w:spacing w:val="-2"/>
        </w:rPr>
        <w:t xml:space="preserve"> </w:t>
      </w:r>
      <w:r>
        <w:t>process</w:t>
      </w:r>
      <w:r>
        <w:rPr>
          <w:spacing w:val="-2"/>
        </w:rPr>
        <w:t xml:space="preserve"> </w:t>
      </w:r>
      <w:r>
        <w:t>Pi</w:t>
      </w:r>
      <w:r>
        <w:rPr>
          <w:spacing w:val="-2"/>
        </w:rPr>
        <w:t xml:space="preserve"> </w:t>
      </w:r>
      <w:r>
        <w:t>and</w:t>
      </w:r>
      <w:r>
        <w:rPr>
          <w:spacing w:val="-2"/>
        </w:rPr>
        <w:t xml:space="preserve"> </w:t>
      </w:r>
      <w:r>
        <w:t>a</w:t>
      </w:r>
      <w:r>
        <w:rPr>
          <w:spacing w:val="-4"/>
        </w:rPr>
        <w:t xml:space="preserve"> </w:t>
      </w:r>
      <w:r>
        <w:t>occur before b then Ci(a) &lt; Ci (b).</w:t>
      </w:r>
    </w:p>
    <w:p>
      <w:pPr>
        <w:pStyle w:val="5"/>
        <w:spacing w:line="276" w:lineRule="auto"/>
        <w:ind w:left="140" w:right="1474"/>
        <w:jc w:val="both"/>
      </w:pPr>
      <w:r>
        <w:rPr>
          <w:b/>
        </w:rPr>
        <w:t>Condition</w:t>
      </w:r>
      <w:r>
        <w:rPr>
          <w:b/>
          <w:spacing w:val="-3"/>
        </w:rPr>
        <w:t xml:space="preserve"> </w:t>
      </w:r>
      <w:r>
        <w:rPr>
          <w:b/>
        </w:rPr>
        <w:t>2</w:t>
      </w:r>
      <w:r>
        <w:t>:</w:t>
      </w:r>
      <w:r>
        <w:rPr>
          <w:spacing w:val="-3"/>
        </w:rPr>
        <w:t xml:space="preserve"> </w:t>
      </w:r>
      <w:r>
        <w:t>if</w:t>
      </w:r>
      <w:r>
        <w:rPr>
          <w:spacing w:val="-3"/>
        </w:rPr>
        <w:t xml:space="preserve"> </w:t>
      </w:r>
      <w:r>
        <w:t>a</w:t>
      </w:r>
      <w:r>
        <w:rPr>
          <w:spacing w:val="-5"/>
        </w:rPr>
        <w:t xml:space="preserve"> </w:t>
      </w:r>
      <w:r>
        <w:t>is</w:t>
      </w:r>
      <w:r>
        <w:rPr>
          <w:spacing w:val="-2"/>
        </w:rPr>
        <w:t xml:space="preserve"> </w:t>
      </w:r>
      <w:r>
        <w:t>the</w:t>
      </w:r>
      <w:r>
        <w:rPr>
          <w:spacing w:val="-3"/>
        </w:rPr>
        <w:t xml:space="preserve"> </w:t>
      </w:r>
      <w:r>
        <w:t>sending</w:t>
      </w:r>
      <w:r>
        <w:rPr>
          <w:spacing w:val="-2"/>
        </w:rPr>
        <w:t xml:space="preserve"> </w:t>
      </w:r>
      <w:r>
        <w:t>of</w:t>
      </w:r>
      <w:r>
        <w:rPr>
          <w:spacing w:val="-2"/>
        </w:rPr>
        <w:t xml:space="preserve"> </w:t>
      </w:r>
      <w:r>
        <w:t>a</w:t>
      </w:r>
      <w:r>
        <w:rPr>
          <w:spacing w:val="-4"/>
        </w:rPr>
        <w:t xml:space="preserve"> </w:t>
      </w:r>
      <w:r>
        <w:t>message</w:t>
      </w:r>
      <w:r>
        <w:rPr>
          <w:spacing w:val="-3"/>
        </w:rPr>
        <w:t xml:space="preserve"> </w:t>
      </w:r>
      <w:r>
        <w:t>by</w:t>
      </w:r>
      <w:r>
        <w:rPr>
          <w:spacing w:val="-2"/>
        </w:rPr>
        <w:t xml:space="preserve"> </w:t>
      </w:r>
      <w:r>
        <w:t>process</w:t>
      </w:r>
      <w:r>
        <w:rPr>
          <w:spacing w:val="-2"/>
        </w:rPr>
        <w:t xml:space="preserve"> </w:t>
      </w:r>
      <w:r>
        <w:t>Pi</w:t>
      </w:r>
      <w:r>
        <w:rPr>
          <w:spacing w:val="-2"/>
        </w:rPr>
        <w:t xml:space="preserve"> </w:t>
      </w:r>
      <w:r>
        <w:t>and</w:t>
      </w:r>
      <w:r>
        <w:rPr>
          <w:spacing w:val="-2"/>
        </w:rPr>
        <w:t xml:space="preserve"> </w:t>
      </w:r>
      <w:r>
        <w:t>b</w:t>
      </w:r>
      <w:r>
        <w:rPr>
          <w:spacing w:val="-2"/>
        </w:rPr>
        <w:t xml:space="preserve"> </w:t>
      </w:r>
      <w:r>
        <w:t>is</w:t>
      </w:r>
      <w:r>
        <w:rPr>
          <w:spacing w:val="-2"/>
        </w:rPr>
        <w:t xml:space="preserve"> </w:t>
      </w:r>
      <w:r>
        <w:t>the</w:t>
      </w:r>
      <w:r>
        <w:rPr>
          <w:spacing w:val="-3"/>
        </w:rPr>
        <w:t xml:space="preserve"> </w:t>
      </w:r>
      <w:r>
        <w:t>receipt</w:t>
      </w:r>
      <w:r>
        <w:rPr>
          <w:spacing w:val="-2"/>
        </w:rPr>
        <w:t xml:space="preserve"> </w:t>
      </w:r>
      <w:r>
        <w:t>of that message by process Pj then Ci(a) &lt; Cj(b).</w:t>
      </w:r>
    </w:p>
    <w:p>
      <w:pPr>
        <w:pStyle w:val="5"/>
        <w:ind w:left="140"/>
        <w:jc w:val="both"/>
      </w:pPr>
      <w:r>
        <w:rPr>
          <w:b/>
        </w:rPr>
        <w:t>Condition</w:t>
      </w:r>
      <w:r>
        <w:rPr>
          <w:b/>
          <w:spacing w:val="-4"/>
        </w:rPr>
        <w:t xml:space="preserve"> </w:t>
      </w:r>
      <w:r>
        <w:rPr>
          <w:b/>
        </w:rPr>
        <w:t>3</w:t>
      </w:r>
      <w:r>
        <w:t>:</w:t>
      </w:r>
      <w:r>
        <w:rPr>
          <w:spacing w:val="-4"/>
        </w:rPr>
        <w:t xml:space="preserve"> </w:t>
      </w:r>
      <w:r>
        <w:t>A</w:t>
      </w:r>
      <w:r>
        <w:rPr>
          <w:spacing w:val="-3"/>
        </w:rPr>
        <w:t xml:space="preserve"> </w:t>
      </w:r>
      <w:r>
        <w:t>clock</w:t>
      </w:r>
      <w:r>
        <w:rPr>
          <w:spacing w:val="-3"/>
        </w:rPr>
        <w:t xml:space="preserve"> </w:t>
      </w:r>
      <w:r>
        <w:t>Ci</w:t>
      </w:r>
      <w:r>
        <w:rPr>
          <w:spacing w:val="-5"/>
        </w:rPr>
        <w:t xml:space="preserve"> </w:t>
      </w:r>
      <w:r>
        <w:t>associated</w:t>
      </w:r>
      <w:r>
        <w:rPr>
          <w:spacing w:val="-3"/>
        </w:rPr>
        <w:t xml:space="preserve"> </w:t>
      </w:r>
      <w:r>
        <w:t>with</w:t>
      </w:r>
      <w:r>
        <w:rPr>
          <w:spacing w:val="-3"/>
        </w:rPr>
        <w:t xml:space="preserve"> </w:t>
      </w:r>
      <w:r>
        <w:t>a</w:t>
      </w:r>
      <w:r>
        <w:rPr>
          <w:spacing w:val="-4"/>
        </w:rPr>
        <w:t xml:space="preserve"> </w:t>
      </w:r>
      <w:r>
        <w:t>process</w:t>
      </w:r>
      <w:r>
        <w:rPr>
          <w:spacing w:val="-1"/>
        </w:rPr>
        <w:t xml:space="preserve"> </w:t>
      </w:r>
      <w:r>
        <w:t>Pi</w:t>
      </w:r>
      <w:r>
        <w:rPr>
          <w:spacing w:val="-3"/>
        </w:rPr>
        <w:t xml:space="preserve"> </w:t>
      </w:r>
      <w:r>
        <w:t>must</w:t>
      </w:r>
      <w:r>
        <w:rPr>
          <w:spacing w:val="-3"/>
        </w:rPr>
        <w:t xml:space="preserve"> </w:t>
      </w:r>
      <w:r>
        <w:t>always</w:t>
      </w:r>
      <w:r>
        <w:rPr>
          <w:spacing w:val="-3"/>
        </w:rPr>
        <w:t xml:space="preserve"> </w:t>
      </w:r>
      <w:r>
        <w:t>go</w:t>
      </w:r>
      <w:r>
        <w:rPr>
          <w:spacing w:val="-3"/>
        </w:rPr>
        <w:t xml:space="preserve"> </w:t>
      </w:r>
      <w:r>
        <w:t>forward</w:t>
      </w:r>
      <w:r>
        <w:rPr>
          <w:spacing w:val="-4"/>
        </w:rPr>
        <w:t xml:space="preserve"> </w:t>
      </w:r>
      <w:r>
        <w:rPr>
          <w:spacing w:val="-2"/>
        </w:rPr>
        <w:t>never</w:t>
      </w:r>
    </w:p>
    <w:p>
      <w:pPr>
        <w:spacing w:after="0"/>
        <w:jc w:val="both"/>
        <w:sectPr>
          <w:type w:val="continuous"/>
          <w:pgSz w:w="12240" w:h="15840"/>
          <w:pgMar w:top="1380" w:right="1300" w:bottom="280" w:left="1300" w:header="720" w:footer="720" w:gutter="0"/>
          <w:cols w:space="720" w:num="1"/>
        </w:sectPr>
      </w:pPr>
    </w:p>
    <w:p>
      <w:pPr>
        <w:pStyle w:val="5"/>
        <w:spacing w:before="79" w:line="276" w:lineRule="auto"/>
        <w:ind w:left="140" w:right="2561"/>
        <w:jc w:val="both"/>
      </w:pPr>
      <w:r>
        <w:t>backward,</w:t>
      </w:r>
      <w:r>
        <w:rPr>
          <w:spacing w:val="-3"/>
        </w:rPr>
        <w:t xml:space="preserve"> </w:t>
      </w:r>
      <w:r>
        <w:t>that</w:t>
      </w:r>
      <w:r>
        <w:rPr>
          <w:spacing w:val="-3"/>
        </w:rPr>
        <w:t xml:space="preserve"> </w:t>
      </w:r>
      <w:r>
        <w:t>is</w:t>
      </w:r>
      <w:r>
        <w:rPr>
          <w:spacing w:val="-3"/>
        </w:rPr>
        <w:t xml:space="preserve"> </w:t>
      </w:r>
      <w:r>
        <w:t>correction</w:t>
      </w:r>
      <w:r>
        <w:rPr>
          <w:spacing w:val="-3"/>
        </w:rPr>
        <w:t xml:space="preserve"> </w:t>
      </w:r>
      <w:r>
        <w:t>to</w:t>
      </w:r>
      <w:r>
        <w:rPr>
          <w:spacing w:val="-3"/>
        </w:rPr>
        <w:t xml:space="preserve"> </w:t>
      </w:r>
      <w:r>
        <w:t>the</w:t>
      </w:r>
      <w:r>
        <w:rPr>
          <w:spacing w:val="-4"/>
        </w:rPr>
        <w:t xml:space="preserve"> </w:t>
      </w:r>
      <w:r>
        <w:t>time</w:t>
      </w:r>
      <w:r>
        <w:rPr>
          <w:spacing w:val="-3"/>
        </w:rPr>
        <w:t xml:space="preserve"> </w:t>
      </w:r>
      <w:r>
        <w:t>of</w:t>
      </w:r>
      <w:r>
        <w:rPr>
          <w:spacing w:val="-5"/>
        </w:rPr>
        <w:t xml:space="preserve"> </w:t>
      </w:r>
      <w:r>
        <w:t>clock</w:t>
      </w:r>
      <w:r>
        <w:rPr>
          <w:spacing w:val="-3"/>
        </w:rPr>
        <w:t xml:space="preserve"> </w:t>
      </w:r>
      <w:r>
        <w:t>is</w:t>
      </w:r>
      <w:r>
        <w:rPr>
          <w:spacing w:val="-3"/>
        </w:rPr>
        <w:t xml:space="preserve"> </w:t>
      </w:r>
      <w:r>
        <w:t>done</w:t>
      </w:r>
      <w:r>
        <w:rPr>
          <w:spacing w:val="-4"/>
        </w:rPr>
        <w:t xml:space="preserve"> </w:t>
      </w:r>
      <w:r>
        <w:t>by</w:t>
      </w:r>
      <w:r>
        <w:rPr>
          <w:spacing w:val="-3"/>
        </w:rPr>
        <w:t xml:space="preserve"> </w:t>
      </w:r>
      <w:r>
        <w:t>+ive</w:t>
      </w:r>
      <w:r>
        <w:rPr>
          <w:spacing w:val="-3"/>
        </w:rPr>
        <w:t xml:space="preserve"> </w:t>
      </w:r>
      <w:r>
        <w:t>adding. Total ordering and Partial ordering</w:t>
      </w:r>
    </w:p>
    <w:p>
      <w:pPr>
        <w:pStyle w:val="5"/>
        <w:spacing w:line="275" w:lineRule="exact"/>
        <w:ind w:left="140"/>
        <w:jc w:val="both"/>
      </w:pPr>
      <w:r>
        <w:t>Total</w:t>
      </w:r>
      <w:r>
        <w:rPr>
          <w:spacing w:val="-1"/>
        </w:rPr>
        <w:t xml:space="preserve"> </w:t>
      </w:r>
      <w:r>
        <w:t>ordering</w:t>
      </w:r>
      <w:r>
        <w:rPr>
          <w:spacing w:val="-1"/>
        </w:rPr>
        <w:t xml:space="preserve"> </w:t>
      </w:r>
      <w:r>
        <w:t>is</w:t>
      </w:r>
      <w:r>
        <w:rPr>
          <w:spacing w:val="-1"/>
        </w:rPr>
        <w:t xml:space="preserve"> </w:t>
      </w:r>
      <w:r>
        <w:t>an</w:t>
      </w:r>
      <w:r>
        <w:rPr>
          <w:spacing w:val="-1"/>
        </w:rPr>
        <w:t xml:space="preserve"> </w:t>
      </w:r>
      <w:r>
        <w:t>ordering that</w:t>
      </w:r>
      <w:r>
        <w:rPr>
          <w:spacing w:val="-1"/>
        </w:rPr>
        <w:t xml:space="preserve"> </w:t>
      </w:r>
      <w:r>
        <w:t>defines</w:t>
      </w:r>
      <w:r>
        <w:rPr>
          <w:spacing w:val="-1"/>
        </w:rPr>
        <w:t xml:space="preserve"> </w:t>
      </w:r>
      <w:r>
        <w:t>the</w:t>
      </w:r>
      <w:r>
        <w:rPr>
          <w:spacing w:val="-2"/>
        </w:rPr>
        <w:t xml:space="preserve"> </w:t>
      </w:r>
      <w:r>
        <w:t>exact</w:t>
      </w:r>
      <w:r>
        <w:rPr>
          <w:spacing w:val="2"/>
        </w:rPr>
        <w:t xml:space="preserve"> </w:t>
      </w:r>
      <w:r>
        <w:t>order</w:t>
      </w:r>
      <w:r>
        <w:rPr>
          <w:spacing w:val="-1"/>
        </w:rPr>
        <w:t xml:space="preserve"> </w:t>
      </w:r>
      <w:r>
        <w:t>of</w:t>
      </w:r>
      <w:r>
        <w:rPr>
          <w:spacing w:val="-1"/>
        </w:rPr>
        <w:t xml:space="preserve"> </w:t>
      </w:r>
      <w:r>
        <w:t>every element</w:t>
      </w:r>
      <w:r>
        <w:rPr>
          <w:spacing w:val="-1"/>
        </w:rPr>
        <w:t xml:space="preserve"> </w:t>
      </w:r>
      <w:r>
        <w:t>in the</w:t>
      </w:r>
      <w:r>
        <w:rPr>
          <w:spacing w:val="-1"/>
        </w:rPr>
        <w:t xml:space="preserve"> </w:t>
      </w:r>
      <w:r>
        <w:rPr>
          <w:spacing w:val="-2"/>
        </w:rPr>
        <w:t>series.</w:t>
      </w:r>
    </w:p>
    <w:p>
      <w:pPr>
        <w:pStyle w:val="5"/>
        <w:spacing w:before="43"/>
        <w:ind w:left="140"/>
        <w:jc w:val="both"/>
      </w:pPr>
      <w:r>
        <w:t>Partial</w:t>
      </w:r>
      <w:r>
        <w:rPr>
          <w:spacing w:val="-2"/>
        </w:rPr>
        <w:t xml:space="preserve"> </w:t>
      </w:r>
      <w:r>
        <w:t>ordering</w:t>
      </w:r>
      <w:r>
        <w:rPr>
          <w:spacing w:val="-2"/>
        </w:rPr>
        <w:t xml:space="preserve"> </w:t>
      </w:r>
      <w:r>
        <w:t>of</w:t>
      </w:r>
      <w:r>
        <w:rPr>
          <w:spacing w:val="-1"/>
        </w:rPr>
        <w:t xml:space="preserve"> </w:t>
      </w:r>
      <w:r>
        <w:t>elements</w:t>
      </w:r>
      <w:r>
        <w:rPr>
          <w:spacing w:val="-2"/>
        </w:rPr>
        <w:t xml:space="preserve"> </w:t>
      </w:r>
      <w:r>
        <w:t>in</w:t>
      </w:r>
      <w:r>
        <w:rPr>
          <w:spacing w:val="-2"/>
        </w:rPr>
        <w:t xml:space="preserve"> </w:t>
      </w:r>
      <w:r>
        <w:t>a</w:t>
      </w:r>
      <w:r>
        <w:rPr>
          <w:spacing w:val="-2"/>
        </w:rPr>
        <w:t xml:space="preserve"> </w:t>
      </w:r>
      <w:r>
        <w:t>series</w:t>
      </w:r>
      <w:r>
        <w:rPr>
          <w:spacing w:val="-2"/>
        </w:rPr>
        <w:t xml:space="preserve"> </w:t>
      </w:r>
      <w:r>
        <w:t>is</w:t>
      </w:r>
      <w:r>
        <w:rPr>
          <w:spacing w:val="-2"/>
        </w:rPr>
        <w:t xml:space="preserve"> </w:t>
      </w:r>
      <w:r>
        <w:t>an</w:t>
      </w:r>
      <w:r>
        <w:rPr>
          <w:spacing w:val="-2"/>
        </w:rPr>
        <w:t xml:space="preserve"> </w:t>
      </w:r>
      <w:r>
        <w:t>ordering</w:t>
      </w:r>
      <w:r>
        <w:rPr>
          <w:spacing w:val="-2"/>
        </w:rPr>
        <w:t xml:space="preserve"> </w:t>
      </w:r>
      <w:r>
        <w:t>that</w:t>
      </w:r>
      <w:r>
        <w:rPr>
          <w:spacing w:val="-1"/>
        </w:rPr>
        <w:t xml:space="preserve"> </w:t>
      </w:r>
      <w:r>
        <w:t>doesn't</w:t>
      </w:r>
      <w:r>
        <w:rPr>
          <w:spacing w:val="-2"/>
        </w:rPr>
        <w:t xml:space="preserve"> </w:t>
      </w:r>
      <w:r>
        <w:t>specify</w:t>
      </w:r>
      <w:r>
        <w:rPr>
          <w:spacing w:val="-2"/>
        </w:rPr>
        <w:t xml:space="preserve"> </w:t>
      </w:r>
      <w:r>
        <w:t>the</w:t>
      </w:r>
      <w:r>
        <w:rPr>
          <w:spacing w:val="-3"/>
        </w:rPr>
        <w:t xml:space="preserve"> </w:t>
      </w:r>
      <w:r>
        <w:rPr>
          <w:spacing w:val="-2"/>
        </w:rPr>
        <w:t>exact</w:t>
      </w:r>
    </w:p>
    <w:p>
      <w:pPr>
        <w:pStyle w:val="5"/>
        <w:spacing w:before="41" w:line="276" w:lineRule="auto"/>
        <w:ind w:left="140" w:right="969"/>
        <w:jc w:val="both"/>
      </w:pPr>
      <w:r>
        <w:t>order</w:t>
      </w:r>
      <w:r>
        <w:rPr>
          <w:spacing w:val="-3"/>
        </w:rPr>
        <w:t xml:space="preserve"> </w:t>
      </w:r>
      <w:r>
        <w:t>of</w:t>
      </w:r>
      <w:r>
        <w:rPr>
          <w:spacing w:val="-3"/>
        </w:rPr>
        <w:t xml:space="preserve"> </w:t>
      </w:r>
      <w:r>
        <w:t>every</w:t>
      </w:r>
      <w:r>
        <w:rPr>
          <w:spacing w:val="-3"/>
        </w:rPr>
        <w:t xml:space="preserve"> </w:t>
      </w:r>
      <w:r>
        <w:t>item,</w:t>
      </w:r>
      <w:r>
        <w:rPr>
          <w:spacing w:val="-3"/>
        </w:rPr>
        <w:t xml:space="preserve"> </w:t>
      </w:r>
      <w:r>
        <w:t>but</w:t>
      </w:r>
      <w:r>
        <w:rPr>
          <w:spacing w:val="-3"/>
        </w:rPr>
        <w:t xml:space="preserve"> </w:t>
      </w:r>
      <w:r>
        <w:t>only</w:t>
      </w:r>
      <w:r>
        <w:rPr>
          <w:spacing w:val="-3"/>
        </w:rPr>
        <w:t xml:space="preserve"> </w:t>
      </w:r>
      <w:r>
        <w:t>defines</w:t>
      </w:r>
      <w:r>
        <w:rPr>
          <w:spacing w:val="-3"/>
        </w:rPr>
        <w:t xml:space="preserve"> </w:t>
      </w:r>
      <w:r>
        <w:t>the</w:t>
      </w:r>
      <w:r>
        <w:rPr>
          <w:spacing w:val="-4"/>
        </w:rPr>
        <w:t xml:space="preserve"> </w:t>
      </w:r>
      <w:r>
        <w:t>order</w:t>
      </w:r>
      <w:r>
        <w:rPr>
          <w:spacing w:val="-3"/>
        </w:rPr>
        <w:t xml:space="preserve"> </w:t>
      </w:r>
      <w:r>
        <w:t>between</w:t>
      </w:r>
      <w:r>
        <w:rPr>
          <w:spacing w:val="-3"/>
        </w:rPr>
        <w:t xml:space="preserve"> </w:t>
      </w:r>
      <w:r>
        <w:t>certain</w:t>
      </w:r>
      <w:r>
        <w:rPr>
          <w:spacing w:val="-3"/>
        </w:rPr>
        <w:t xml:space="preserve"> </w:t>
      </w:r>
      <w:r>
        <w:t>key</w:t>
      </w:r>
      <w:r>
        <w:rPr>
          <w:spacing w:val="-3"/>
        </w:rPr>
        <w:t xml:space="preserve"> </w:t>
      </w:r>
      <w:r>
        <w:t>items</w:t>
      </w:r>
      <w:r>
        <w:rPr>
          <w:spacing w:val="-3"/>
        </w:rPr>
        <w:t xml:space="preserve"> </w:t>
      </w:r>
      <w:r>
        <w:t>that</w:t>
      </w:r>
      <w:r>
        <w:rPr>
          <w:spacing w:val="-3"/>
        </w:rPr>
        <w:t xml:space="preserve"> </w:t>
      </w:r>
      <w:r>
        <w:t>depend</w:t>
      </w:r>
      <w:r>
        <w:rPr>
          <w:spacing w:val="-3"/>
        </w:rPr>
        <w:t xml:space="preserve"> </w:t>
      </w:r>
      <w:r>
        <w:t>on each other.</w:t>
      </w:r>
    </w:p>
    <w:p>
      <w:pPr>
        <w:pStyle w:val="5"/>
        <w:spacing w:before="8"/>
        <w:jc w:val="both"/>
        <w:rPr>
          <w:sz w:val="27"/>
        </w:rPr>
      </w:pPr>
    </w:p>
    <w:p>
      <w:pPr>
        <w:pStyle w:val="5"/>
        <w:spacing w:line="276" w:lineRule="auto"/>
        <w:ind w:left="140" w:right="969"/>
        <w:jc w:val="both"/>
      </w:pPr>
      <w:r>
        <w:t>The meaning of these words is the same in the context of distributed computing. The only</w:t>
      </w:r>
      <w:r>
        <w:rPr>
          <w:spacing w:val="-3"/>
        </w:rPr>
        <w:t xml:space="preserve"> </w:t>
      </w:r>
      <w:r>
        <w:t>significance</w:t>
      </w:r>
      <w:r>
        <w:rPr>
          <w:spacing w:val="-4"/>
        </w:rPr>
        <w:t xml:space="preserve"> </w:t>
      </w:r>
      <w:r>
        <w:t>of</w:t>
      </w:r>
      <w:r>
        <w:rPr>
          <w:spacing w:val="-3"/>
        </w:rPr>
        <w:t xml:space="preserve"> </w:t>
      </w:r>
      <w:r>
        <w:t>distributed</w:t>
      </w:r>
      <w:r>
        <w:rPr>
          <w:spacing w:val="-3"/>
        </w:rPr>
        <w:t xml:space="preserve"> </w:t>
      </w:r>
      <w:r>
        <w:t>computing</w:t>
      </w:r>
      <w:r>
        <w:rPr>
          <w:spacing w:val="-3"/>
        </w:rPr>
        <w:t xml:space="preserve"> </w:t>
      </w:r>
      <w:r>
        <w:t>to</w:t>
      </w:r>
      <w:r>
        <w:rPr>
          <w:spacing w:val="-3"/>
        </w:rPr>
        <w:t xml:space="preserve"> </w:t>
      </w:r>
      <w:r>
        <w:t>these</w:t>
      </w:r>
      <w:r>
        <w:rPr>
          <w:spacing w:val="-5"/>
        </w:rPr>
        <w:t xml:space="preserve"> </w:t>
      </w:r>
      <w:r>
        <w:t>terms</w:t>
      </w:r>
      <w:r>
        <w:rPr>
          <w:spacing w:val="-3"/>
        </w:rPr>
        <w:t xml:space="preserve"> </w:t>
      </w:r>
      <w:r>
        <w:t>is</w:t>
      </w:r>
      <w:r>
        <w:rPr>
          <w:spacing w:val="-3"/>
        </w:rPr>
        <w:t xml:space="preserve"> </w:t>
      </w:r>
      <w:r>
        <w:t>the</w:t>
      </w:r>
      <w:r>
        <w:rPr>
          <w:spacing w:val="-3"/>
        </w:rPr>
        <w:t xml:space="preserve"> </w:t>
      </w:r>
      <w:r>
        <w:t>fact</w:t>
      </w:r>
      <w:r>
        <w:rPr>
          <w:spacing w:val="-3"/>
        </w:rPr>
        <w:t xml:space="preserve"> </w:t>
      </w:r>
      <w:r>
        <w:t>that</w:t>
      </w:r>
      <w:r>
        <w:rPr>
          <w:spacing w:val="-3"/>
        </w:rPr>
        <w:t xml:space="preserve"> </w:t>
      </w:r>
      <w:r>
        <w:t>partial</w:t>
      </w:r>
      <w:r>
        <w:rPr>
          <w:spacing w:val="-3"/>
        </w:rPr>
        <w:t xml:space="preserve"> </w:t>
      </w:r>
      <w:r>
        <w:t>ordering</w:t>
      </w:r>
    </w:p>
    <w:p>
      <w:pPr>
        <w:pStyle w:val="5"/>
        <w:spacing w:line="276" w:lineRule="auto"/>
        <w:ind w:left="140" w:right="713"/>
        <w:jc w:val="both"/>
      </w:pPr>
      <w:r>
        <w:t>events</w:t>
      </w:r>
      <w:r>
        <w:rPr>
          <w:spacing w:val="-4"/>
        </w:rPr>
        <w:t xml:space="preserve"> </w:t>
      </w:r>
      <w:r>
        <w:t>are</w:t>
      </w:r>
      <w:r>
        <w:rPr>
          <w:spacing w:val="-5"/>
        </w:rPr>
        <w:t xml:space="preserve"> </w:t>
      </w:r>
      <w:r>
        <w:t>much</w:t>
      </w:r>
      <w:r>
        <w:rPr>
          <w:spacing w:val="-4"/>
        </w:rPr>
        <w:t xml:space="preserve"> </w:t>
      </w:r>
      <w:r>
        <w:t>more</w:t>
      </w:r>
      <w:r>
        <w:rPr>
          <w:spacing w:val="-3"/>
        </w:rPr>
        <w:t xml:space="preserve"> </w:t>
      </w:r>
      <w:r>
        <w:t>common</w:t>
      </w:r>
      <w:r>
        <w:rPr>
          <w:spacing w:val="-4"/>
        </w:rPr>
        <w:t xml:space="preserve"> </w:t>
      </w:r>
      <w:r>
        <w:t>than</w:t>
      </w:r>
      <w:r>
        <w:rPr>
          <w:spacing w:val="-4"/>
        </w:rPr>
        <w:t xml:space="preserve"> </w:t>
      </w:r>
      <w:r>
        <w:t>total</w:t>
      </w:r>
      <w:r>
        <w:rPr>
          <w:spacing w:val="-4"/>
        </w:rPr>
        <w:t xml:space="preserve"> </w:t>
      </w:r>
      <w:r>
        <w:t>ordering.</w:t>
      </w:r>
      <w:r>
        <w:rPr>
          <w:spacing w:val="-4"/>
        </w:rPr>
        <w:t xml:space="preserve"> </w:t>
      </w:r>
      <w:r>
        <w:t>In</w:t>
      </w:r>
      <w:r>
        <w:rPr>
          <w:spacing w:val="-2"/>
        </w:rPr>
        <w:t xml:space="preserve"> </w:t>
      </w:r>
      <w:r>
        <w:t>a</w:t>
      </w:r>
      <w:r>
        <w:rPr>
          <w:spacing w:val="-5"/>
        </w:rPr>
        <w:t xml:space="preserve"> </w:t>
      </w:r>
      <w:r>
        <w:t>local,</w:t>
      </w:r>
      <w:r>
        <w:rPr>
          <w:spacing w:val="-4"/>
        </w:rPr>
        <w:t xml:space="preserve"> </w:t>
      </w:r>
      <w:r>
        <w:t>single-threaded</w:t>
      </w:r>
      <w:r>
        <w:rPr>
          <w:spacing w:val="-4"/>
        </w:rPr>
        <w:t xml:space="preserve"> </w:t>
      </w:r>
      <w:r>
        <w:t>application, the order in which events happen is ordered, implicitly, since the CPU can only do</w:t>
      </w:r>
    </w:p>
    <w:p>
      <w:pPr>
        <w:pStyle w:val="5"/>
        <w:spacing w:before="1" w:line="276" w:lineRule="auto"/>
        <w:ind w:left="140" w:right="713"/>
        <w:jc w:val="both"/>
      </w:pPr>
      <w:r>
        <w:t>one thing at a time. In a distributed system, you generally only coordinate a partial</w:t>
      </w:r>
      <w:r>
        <w:rPr>
          <w:spacing w:val="40"/>
        </w:rPr>
        <w:t xml:space="preserve"> </w:t>
      </w:r>
      <w:r>
        <w:t>ordering</w:t>
      </w:r>
      <w:r>
        <w:rPr>
          <w:spacing w:val="-3"/>
        </w:rPr>
        <w:t xml:space="preserve"> </w:t>
      </w:r>
      <w:r>
        <w:t>of</w:t>
      </w:r>
      <w:r>
        <w:rPr>
          <w:spacing w:val="-4"/>
        </w:rPr>
        <w:t xml:space="preserve"> </w:t>
      </w:r>
      <w:r>
        <w:t>those</w:t>
      </w:r>
      <w:r>
        <w:rPr>
          <w:spacing w:val="-2"/>
        </w:rPr>
        <w:t xml:space="preserve"> </w:t>
      </w:r>
      <w:r>
        <w:t>events</w:t>
      </w:r>
      <w:r>
        <w:rPr>
          <w:spacing w:val="-3"/>
        </w:rPr>
        <w:t xml:space="preserve"> </w:t>
      </w:r>
      <w:r>
        <w:t>that</w:t>
      </w:r>
      <w:r>
        <w:rPr>
          <w:spacing w:val="-3"/>
        </w:rPr>
        <w:t xml:space="preserve"> </w:t>
      </w:r>
      <w:r>
        <w:t>have</w:t>
      </w:r>
      <w:r>
        <w:rPr>
          <w:spacing w:val="-5"/>
        </w:rPr>
        <w:t xml:space="preserve"> </w:t>
      </w:r>
      <w:r>
        <w:t>a</w:t>
      </w:r>
      <w:r>
        <w:rPr>
          <w:spacing w:val="-4"/>
        </w:rPr>
        <w:t xml:space="preserve"> </w:t>
      </w:r>
      <w:r>
        <w:t>dependency</w:t>
      </w:r>
      <w:r>
        <w:rPr>
          <w:spacing w:val="-3"/>
        </w:rPr>
        <w:t xml:space="preserve"> </w:t>
      </w:r>
      <w:r>
        <w:t>on</w:t>
      </w:r>
      <w:r>
        <w:rPr>
          <w:spacing w:val="-3"/>
        </w:rPr>
        <w:t xml:space="preserve"> </w:t>
      </w:r>
      <w:r>
        <w:t>one</w:t>
      </w:r>
      <w:r>
        <w:rPr>
          <w:spacing w:val="-4"/>
        </w:rPr>
        <w:t xml:space="preserve"> </w:t>
      </w:r>
      <w:r>
        <w:t>another</w:t>
      </w:r>
      <w:r>
        <w:rPr>
          <w:spacing w:val="-3"/>
        </w:rPr>
        <w:t xml:space="preserve"> </w:t>
      </w:r>
      <w:r>
        <w:t>and</w:t>
      </w:r>
      <w:r>
        <w:rPr>
          <w:spacing w:val="-3"/>
        </w:rPr>
        <w:t xml:space="preserve"> </w:t>
      </w:r>
      <w:r>
        <w:t>let</w:t>
      </w:r>
      <w:r>
        <w:rPr>
          <w:spacing w:val="-3"/>
        </w:rPr>
        <w:t xml:space="preserve"> </w:t>
      </w:r>
      <w:r>
        <w:t>other</w:t>
      </w:r>
      <w:r>
        <w:rPr>
          <w:spacing w:val="-5"/>
        </w:rPr>
        <w:t xml:space="preserve"> </w:t>
      </w:r>
      <w:r>
        <w:t>events</w:t>
      </w:r>
      <w:r>
        <w:rPr>
          <w:spacing w:val="-3"/>
        </w:rPr>
        <w:t xml:space="preserve"> </w:t>
      </w:r>
      <w:r>
        <w:t>happen in whatever order they happen.</w:t>
      </w:r>
    </w:p>
    <w:p>
      <w:pPr>
        <w:pStyle w:val="5"/>
        <w:spacing w:line="276" w:lineRule="auto"/>
        <w:ind w:left="140" w:right="969"/>
        <w:jc w:val="both"/>
      </w:pPr>
      <w:r>
        <w:t>Example, taken from the comments: If you have three events {A, B, C}, then they are ordered if they always have to happen in the order A &gt; B &gt; C. However, if A must happen</w:t>
      </w:r>
      <w:r>
        <w:rPr>
          <w:spacing w:val="-3"/>
        </w:rPr>
        <w:t xml:space="preserve"> </w:t>
      </w:r>
      <w:r>
        <w:t>before</w:t>
      </w:r>
      <w:r>
        <w:rPr>
          <w:spacing w:val="-5"/>
        </w:rPr>
        <w:t xml:space="preserve"> </w:t>
      </w:r>
      <w:r>
        <w:t>C,</w:t>
      </w:r>
      <w:r>
        <w:rPr>
          <w:spacing w:val="-3"/>
        </w:rPr>
        <w:t xml:space="preserve"> </w:t>
      </w:r>
      <w:r>
        <w:t>but</w:t>
      </w:r>
      <w:r>
        <w:rPr>
          <w:spacing w:val="-3"/>
        </w:rPr>
        <w:t xml:space="preserve"> </w:t>
      </w:r>
      <w:r>
        <w:t>you</w:t>
      </w:r>
      <w:r>
        <w:rPr>
          <w:spacing w:val="-1"/>
        </w:rPr>
        <w:t xml:space="preserve"> </w:t>
      </w:r>
      <w:r>
        <w:t>don't</w:t>
      </w:r>
      <w:r>
        <w:rPr>
          <w:spacing w:val="-3"/>
        </w:rPr>
        <w:t xml:space="preserve"> </w:t>
      </w:r>
      <w:r>
        <w:t>care</w:t>
      </w:r>
      <w:r>
        <w:rPr>
          <w:spacing w:val="-3"/>
        </w:rPr>
        <w:t xml:space="preserve"> </w:t>
      </w:r>
      <w:r>
        <w:t>when</w:t>
      </w:r>
      <w:r>
        <w:rPr>
          <w:spacing w:val="-3"/>
        </w:rPr>
        <w:t xml:space="preserve"> </w:t>
      </w:r>
      <w:r>
        <w:t>B</w:t>
      </w:r>
      <w:r>
        <w:rPr>
          <w:spacing w:val="-3"/>
        </w:rPr>
        <w:t xml:space="preserve"> </w:t>
      </w:r>
      <w:r>
        <w:t>happens,</w:t>
      </w:r>
      <w:r>
        <w:rPr>
          <w:spacing w:val="-3"/>
        </w:rPr>
        <w:t xml:space="preserve"> </w:t>
      </w:r>
      <w:r>
        <w:t>then</w:t>
      </w:r>
      <w:r>
        <w:rPr>
          <w:spacing w:val="-3"/>
        </w:rPr>
        <w:t xml:space="preserve"> </w:t>
      </w:r>
      <w:r>
        <w:t>they</w:t>
      </w:r>
      <w:r>
        <w:rPr>
          <w:spacing w:val="-3"/>
        </w:rPr>
        <w:t xml:space="preserve"> </w:t>
      </w:r>
      <w:r>
        <w:t>are</w:t>
      </w:r>
      <w:r>
        <w:rPr>
          <w:spacing w:val="-5"/>
        </w:rPr>
        <w:t xml:space="preserve"> </w:t>
      </w:r>
      <w:r>
        <w:t>partially</w:t>
      </w:r>
      <w:r>
        <w:rPr>
          <w:spacing w:val="-1"/>
        </w:rPr>
        <w:t xml:space="preserve"> </w:t>
      </w:r>
      <w:r>
        <w:t>ordered.</w:t>
      </w:r>
      <w:r>
        <w:rPr>
          <w:spacing w:val="-1"/>
        </w:rPr>
        <w:t xml:space="preserve"> </w:t>
      </w:r>
      <w:r>
        <w:t>In</w:t>
      </w:r>
    </w:p>
    <w:p>
      <w:pPr>
        <w:pStyle w:val="5"/>
        <w:spacing w:line="276" w:lineRule="auto"/>
        <w:ind w:left="140" w:right="713"/>
        <w:jc w:val="both"/>
      </w:pPr>
      <w:r>
        <w:t>this</w:t>
      </w:r>
      <w:r>
        <w:rPr>
          <w:spacing w:val="-2"/>
        </w:rPr>
        <w:t xml:space="preserve"> </w:t>
      </w:r>
      <w:r>
        <w:t>case</w:t>
      </w:r>
      <w:r>
        <w:rPr>
          <w:spacing w:val="-3"/>
        </w:rPr>
        <w:t xml:space="preserve"> </w:t>
      </w:r>
      <w:r>
        <w:t>we</w:t>
      </w:r>
      <w:r>
        <w:rPr>
          <w:spacing w:val="-4"/>
        </w:rPr>
        <w:t xml:space="preserve"> </w:t>
      </w:r>
      <w:r>
        <w:t>would</w:t>
      </w:r>
      <w:r>
        <w:rPr>
          <w:spacing w:val="-2"/>
        </w:rPr>
        <w:t xml:space="preserve"> </w:t>
      </w:r>
      <w:r>
        <w:t>say</w:t>
      </w:r>
      <w:r>
        <w:rPr>
          <w:spacing w:val="-2"/>
        </w:rPr>
        <w:t xml:space="preserve"> </w:t>
      </w:r>
      <w:r>
        <w:t>that</w:t>
      </w:r>
      <w:r>
        <w:rPr>
          <w:spacing w:val="-2"/>
        </w:rPr>
        <w:t xml:space="preserve"> </w:t>
      </w:r>
      <w:r>
        <w:t>the</w:t>
      </w:r>
      <w:r>
        <w:rPr>
          <w:spacing w:val="-2"/>
        </w:rPr>
        <w:t xml:space="preserve"> </w:t>
      </w:r>
      <w:r>
        <w:t>sequences</w:t>
      </w:r>
      <w:r>
        <w:rPr>
          <w:spacing w:val="-2"/>
        </w:rPr>
        <w:t xml:space="preserve"> </w:t>
      </w:r>
      <w:r>
        <w:t>A</w:t>
      </w:r>
      <w:r>
        <w:rPr>
          <w:spacing w:val="-2"/>
        </w:rPr>
        <w:t xml:space="preserve"> </w:t>
      </w:r>
      <w:r>
        <w:t>&gt;</w:t>
      </w:r>
      <w:r>
        <w:rPr>
          <w:spacing w:val="-4"/>
        </w:rPr>
        <w:t xml:space="preserve"> </w:t>
      </w:r>
      <w:r>
        <w:t>B</w:t>
      </w:r>
      <w:r>
        <w:rPr>
          <w:spacing w:val="-2"/>
        </w:rPr>
        <w:t xml:space="preserve"> </w:t>
      </w:r>
      <w:r>
        <w:t>&gt;</w:t>
      </w:r>
      <w:r>
        <w:rPr>
          <w:spacing w:val="-1"/>
        </w:rPr>
        <w:t xml:space="preserve"> </w:t>
      </w:r>
      <w:r>
        <w:t>C,</w:t>
      </w:r>
      <w:r>
        <w:rPr>
          <w:spacing w:val="-2"/>
        </w:rPr>
        <w:t xml:space="preserve"> </w:t>
      </w:r>
      <w:r>
        <w:t>A</w:t>
      </w:r>
      <w:r>
        <w:rPr>
          <w:spacing w:val="-2"/>
        </w:rPr>
        <w:t xml:space="preserve"> </w:t>
      </w:r>
      <w:r>
        <w:t>&gt;</w:t>
      </w:r>
      <w:r>
        <w:rPr>
          <w:spacing w:val="-4"/>
        </w:rPr>
        <w:t xml:space="preserve"> </w:t>
      </w:r>
      <w:r>
        <w:t>C</w:t>
      </w:r>
      <w:r>
        <w:rPr>
          <w:spacing w:val="-2"/>
        </w:rPr>
        <w:t xml:space="preserve"> </w:t>
      </w:r>
      <w:r>
        <w:t>&gt;</w:t>
      </w:r>
      <w:r>
        <w:rPr>
          <w:spacing w:val="-3"/>
        </w:rPr>
        <w:t xml:space="preserve"> </w:t>
      </w:r>
      <w:r>
        <w:t>B,</w:t>
      </w:r>
      <w:r>
        <w:rPr>
          <w:spacing w:val="-2"/>
        </w:rPr>
        <w:t xml:space="preserve"> </w:t>
      </w:r>
      <w:r>
        <w:t>and</w:t>
      </w:r>
      <w:r>
        <w:rPr>
          <w:spacing w:val="-2"/>
        </w:rPr>
        <w:t xml:space="preserve"> </w:t>
      </w:r>
      <w:r>
        <w:t>B</w:t>
      </w:r>
      <w:r>
        <w:rPr>
          <w:spacing w:val="-2"/>
        </w:rPr>
        <w:t xml:space="preserve"> </w:t>
      </w:r>
      <w:r>
        <w:t>&gt;</w:t>
      </w:r>
      <w:r>
        <w:rPr>
          <w:spacing w:val="-1"/>
        </w:rPr>
        <w:t xml:space="preserve"> </w:t>
      </w:r>
      <w:r>
        <w:t>A</w:t>
      </w:r>
      <w:r>
        <w:rPr>
          <w:spacing w:val="-2"/>
        </w:rPr>
        <w:t xml:space="preserve"> </w:t>
      </w:r>
      <w:r>
        <w:t>&gt;</w:t>
      </w:r>
      <w:r>
        <w:rPr>
          <w:spacing w:val="-4"/>
        </w:rPr>
        <w:t xml:space="preserve"> </w:t>
      </w:r>
      <w:r>
        <w:t>C</w:t>
      </w:r>
      <w:r>
        <w:rPr>
          <w:spacing w:val="-2"/>
        </w:rPr>
        <w:t xml:space="preserve"> </w:t>
      </w:r>
      <w:r>
        <w:t>all</w:t>
      </w:r>
      <w:r>
        <w:rPr>
          <w:spacing w:val="-2"/>
        </w:rPr>
        <w:t xml:space="preserve"> </w:t>
      </w:r>
      <w:r>
        <w:t>satisfy the partial ordering.</w:t>
      </w:r>
    </w:p>
    <w:p>
      <w:pPr>
        <w:pStyle w:val="5"/>
        <w:jc w:val="both"/>
        <w:rPr>
          <w:sz w:val="26"/>
        </w:rPr>
      </w:pPr>
    </w:p>
    <w:p>
      <w:pPr>
        <w:pStyle w:val="5"/>
        <w:spacing w:before="1"/>
        <w:jc w:val="both"/>
        <w:rPr>
          <w:sz w:val="29"/>
        </w:rPr>
      </w:pPr>
    </w:p>
    <w:p>
      <w:pPr>
        <w:pStyle w:val="2"/>
        <w:jc w:val="both"/>
        <w:rPr>
          <w:b w:val="0"/>
        </w:rPr>
      </w:pPr>
      <w:r>
        <w:pict>
          <v:shape id="docshape1" o:spid="_x0000_s1026" o:spt="202" type="#_x0000_t202" style="position:absolute;left:0pt;margin-left:70.55pt;margin-top:15.1pt;height:289.95pt;width:470.95pt;mso-position-horizontal-relative:page;mso-wrap-distance-bottom:0pt;mso-wrap-distance-top:0pt;z-index:-251655168;mso-width-relative:page;mso-height-relative:page;" fillcolor="#1E1E1E" filled="t" stroked="f" coordsize="21600,21600">
            <v:path/>
            <v:fill on="t" focussize="0,0"/>
            <v:stroke on="f" joinstyle="miter"/>
            <v:imagedata o:title=""/>
            <o:lock v:ext="edit"/>
            <v:textbox inset="0mm,0mm,0mm,0mm">
              <w:txbxContent>
                <w:p>
                  <w:pPr>
                    <w:spacing w:before="0" w:line="324" w:lineRule="auto"/>
                    <w:ind w:left="28" w:right="3900" w:firstLine="0"/>
                    <w:jc w:val="left"/>
                    <w:rPr>
                      <w:rFonts w:ascii="Courier New"/>
                      <w:color w:val="000000"/>
                      <w:sz w:val="21"/>
                    </w:rPr>
                  </w:pPr>
                  <w:r>
                    <w:rPr>
                      <w:rFonts w:ascii="Courier New"/>
                      <w:color w:val="C585C0"/>
                      <w:sz w:val="21"/>
                    </w:rPr>
                    <w:t>from</w:t>
                  </w:r>
                  <w:r>
                    <w:rPr>
                      <w:rFonts w:ascii="Courier New"/>
                      <w:color w:val="C585C0"/>
                      <w:spacing w:val="-9"/>
                      <w:sz w:val="21"/>
                    </w:rPr>
                    <w:t xml:space="preserve"> </w:t>
                  </w:r>
                  <w:r>
                    <w:rPr>
                      <w:rFonts w:ascii="Courier New"/>
                      <w:color w:val="D3D3D3"/>
                      <w:sz w:val="21"/>
                    </w:rPr>
                    <w:t>multiprocessing</w:t>
                  </w:r>
                  <w:r>
                    <w:rPr>
                      <w:rFonts w:ascii="Courier New"/>
                      <w:color w:val="D3D3D3"/>
                      <w:spacing w:val="-6"/>
                      <w:sz w:val="21"/>
                    </w:rPr>
                    <w:t xml:space="preserve"> </w:t>
                  </w:r>
                  <w:r>
                    <w:rPr>
                      <w:rFonts w:ascii="Courier New"/>
                      <w:color w:val="C585C0"/>
                      <w:sz w:val="21"/>
                    </w:rPr>
                    <w:t>import</w:t>
                  </w:r>
                  <w:r>
                    <w:rPr>
                      <w:rFonts w:ascii="Courier New"/>
                      <w:color w:val="C585C0"/>
                      <w:spacing w:val="-9"/>
                      <w:sz w:val="21"/>
                    </w:rPr>
                    <w:t xml:space="preserve"> </w:t>
                  </w:r>
                  <w:r>
                    <w:rPr>
                      <w:rFonts w:ascii="Courier New"/>
                      <w:color w:val="D3D3D3"/>
                      <w:sz w:val="21"/>
                    </w:rPr>
                    <w:t>Process</w:t>
                  </w:r>
                  <w:r>
                    <w:rPr>
                      <w:rFonts w:ascii="Courier New"/>
                      <w:color w:val="DCDCDC"/>
                      <w:sz w:val="21"/>
                    </w:rPr>
                    <w:t>,</w:t>
                  </w:r>
                  <w:r>
                    <w:rPr>
                      <w:rFonts w:ascii="Courier New"/>
                      <w:color w:val="DCDCDC"/>
                      <w:spacing w:val="-9"/>
                      <w:sz w:val="21"/>
                    </w:rPr>
                    <w:t xml:space="preserve"> </w:t>
                  </w:r>
                  <w:r>
                    <w:rPr>
                      <w:rFonts w:ascii="Courier New"/>
                      <w:color w:val="D3D3D3"/>
                      <w:sz w:val="21"/>
                    </w:rPr>
                    <w:t xml:space="preserve">Pipe </w:t>
                  </w:r>
                  <w:r>
                    <w:rPr>
                      <w:rFonts w:ascii="Courier New"/>
                      <w:color w:val="C585C0"/>
                      <w:sz w:val="21"/>
                    </w:rPr>
                    <w:t xml:space="preserve">from </w:t>
                  </w:r>
                  <w:r>
                    <w:rPr>
                      <w:rFonts w:ascii="Courier New"/>
                      <w:color w:val="D3D3D3"/>
                      <w:sz w:val="21"/>
                    </w:rPr>
                    <w:t xml:space="preserve">os </w:t>
                  </w:r>
                  <w:r>
                    <w:rPr>
                      <w:rFonts w:ascii="Courier New"/>
                      <w:color w:val="C585C0"/>
                      <w:sz w:val="21"/>
                    </w:rPr>
                    <w:t xml:space="preserve">import </w:t>
                  </w:r>
                  <w:r>
                    <w:rPr>
                      <w:rFonts w:ascii="Courier New"/>
                      <w:color w:val="D3D3D3"/>
                      <w:sz w:val="21"/>
                    </w:rPr>
                    <w:t>getpid</w:t>
                  </w:r>
                </w:p>
                <w:p>
                  <w:pPr>
                    <w:spacing w:before="3"/>
                    <w:ind w:left="28" w:right="0" w:firstLine="0"/>
                    <w:jc w:val="left"/>
                    <w:rPr>
                      <w:rFonts w:ascii="Courier New"/>
                      <w:color w:val="000000"/>
                      <w:sz w:val="21"/>
                    </w:rPr>
                  </w:pPr>
                  <w:r>
                    <w:rPr>
                      <w:rFonts w:ascii="Courier New"/>
                      <w:color w:val="C585C0"/>
                      <w:sz w:val="21"/>
                    </w:rPr>
                    <w:t>from</w:t>
                  </w:r>
                  <w:r>
                    <w:rPr>
                      <w:rFonts w:ascii="Courier New"/>
                      <w:color w:val="C585C0"/>
                      <w:spacing w:val="-8"/>
                      <w:sz w:val="21"/>
                    </w:rPr>
                    <w:t xml:space="preserve"> </w:t>
                  </w:r>
                  <w:r>
                    <w:rPr>
                      <w:rFonts w:ascii="Courier New"/>
                      <w:color w:val="D3D3D3"/>
                      <w:sz w:val="21"/>
                    </w:rPr>
                    <w:t>datetime</w:t>
                  </w:r>
                  <w:r>
                    <w:rPr>
                      <w:rFonts w:ascii="Courier New"/>
                      <w:color w:val="D3D3D3"/>
                      <w:spacing w:val="-8"/>
                      <w:sz w:val="21"/>
                    </w:rPr>
                    <w:t xml:space="preserve"> </w:t>
                  </w:r>
                  <w:r>
                    <w:rPr>
                      <w:rFonts w:ascii="Courier New"/>
                      <w:color w:val="C585C0"/>
                      <w:sz w:val="21"/>
                    </w:rPr>
                    <w:t>import</w:t>
                  </w:r>
                  <w:r>
                    <w:rPr>
                      <w:rFonts w:ascii="Courier New"/>
                      <w:color w:val="C585C0"/>
                      <w:spacing w:val="-5"/>
                      <w:sz w:val="21"/>
                    </w:rPr>
                    <w:t xml:space="preserve"> </w:t>
                  </w:r>
                  <w:r>
                    <w:rPr>
                      <w:rFonts w:ascii="Courier New"/>
                      <w:color w:val="D3D3D3"/>
                      <w:spacing w:val="-2"/>
                      <w:sz w:val="21"/>
                    </w:rPr>
                    <w:t>datetime</w:t>
                  </w:r>
                </w:p>
                <w:p>
                  <w:pPr>
                    <w:pStyle w:val="5"/>
                    <w:spacing w:before="9"/>
                    <w:rPr>
                      <w:rFonts w:ascii="Courier New"/>
                      <w:color w:val="000000"/>
                      <w:sz w:val="35"/>
                    </w:rPr>
                  </w:pPr>
                </w:p>
                <w:p>
                  <w:pPr>
                    <w:spacing w:before="0"/>
                    <w:ind w:left="28" w:right="0" w:firstLine="0"/>
                    <w:jc w:val="left"/>
                    <w:rPr>
                      <w:rFonts w:ascii="Courier New"/>
                      <w:color w:val="000000"/>
                      <w:sz w:val="21"/>
                    </w:rPr>
                  </w:pPr>
                  <w:r>
                    <w:rPr>
                      <w:rFonts w:ascii="Courier New"/>
                      <w:color w:val="559CD5"/>
                      <w:sz w:val="21"/>
                    </w:rPr>
                    <w:t>def</w:t>
                  </w:r>
                  <w:r>
                    <w:rPr>
                      <w:rFonts w:ascii="Courier New"/>
                      <w:color w:val="559CD5"/>
                      <w:spacing w:val="-1"/>
                      <w:sz w:val="21"/>
                    </w:rPr>
                    <w:t xml:space="preserve"> </w:t>
                  </w:r>
                  <w:r>
                    <w:rPr>
                      <w:rFonts w:ascii="Courier New"/>
                      <w:color w:val="DCDCAA"/>
                      <w:spacing w:val="-2"/>
                      <w:sz w:val="21"/>
                    </w:rPr>
                    <w:t>local_time</w:t>
                  </w:r>
                  <w:r>
                    <w:rPr>
                      <w:rFonts w:ascii="Courier New"/>
                      <w:color w:val="D3D3D3"/>
                      <w:spacing w:val="-2"/>
                      <w:sz w:val="21"/>
                    </w:rPr>
                    <w:t>(</w:t>
                  </w:r>
                  <w:r>
                    <w:rPr>
                      <w:rFonts w:ascii="Courier New"/>
                      <w:color w:val="9CDCFD"/>
                      <w:spacing w:val="-2"/>
                      <w:sz w:val="21"/>
                    </w:rPr>
                    <w:t>counter</w:t>
                  </w:r>
                  <w:r>
                    <w:rPr>
                      <w:rFonts w:ascii="Courier New"/>
                      <w:color w:val="D3D3D3"/>
                      <w:spacing w:val="-2"/>
                      <w:sz w:val="21"/>
                    </w:rPr>
                    <w:t>)</w:t>
                  </w:r>
                  <w:r>
                    <w:rPr>
                      <w:rFonts w:ascii="Courier New"/>
                      <w:color w:val="DCDCDC"/>
                      <w:spacing w:val="-2"/>
                      <w:sz w:val="21"/>
                    </w:rPr>
                    <w:t>:</w:t>
                  </w:r>
                </w:p>
                <w:p>
                  <w:pPr>
                    <w:spacing w:before="84" w:line="326" w:lineRule="auto"/>
                    <w:ind w:left="28" w:right="0" w:firstLine="379"/>
                    <w:jc w:val="left"/>
                    <w:rPr>
                      <w:rFonts w:ascii="Courier New"/>
                      <w:color w:val="000000"/>
                      <w:sz w:val="21"/>
                    </w:rPr>
                  </w:pPr>
                  <w:r>
                    <w:rPr>
                      <w:rFonts w:ascii="Courier New"/>
                      <w:color w:val="C585C0"/>
                      <w:sz w:val="21"/>
                    </w:rPr>
                    <w:t>return</w:t>
                  </w:r>
                  <w:r>
                    <w:rPr>
                      <w:rFonts w:ascii="Courier New"/>
                      <w:color w:val="C585C0"/>
                      <w:spacing w:val="-11"/>
                      <w:sz w:val="21"/>
                    </w:rPr>
                    <w:t xml:space="preserve"> </w:t>
                  </w:r>
                  <w:r>
                    <w:rPr>
                      <w:rFonts w:ascii="Courier New"/>
                      <w:color w:val="CE9178"/>
                      <w:sz w:val="21"/>
                    </w:rPr>
                    <w:t>'</w:t>
                  </w:r>
                  <w:r>
                    <w:rPr>
                      <w:rFonts w:ascii="Courier New"/>
                      <w:color w:val="CE9178"/>
                      <w:spacing w:val="-12"/>
                      <w:sz w:val="21"/>
                    </w:rPr>
                    <w:t xml:space="preserve"> </w:t>
                  </w:r>
                  <w:r>
                    <w:rPr>
                      <w:rFonts w:ascii="Courier New"/>
                      <w:color w:val="CE9178"/>
                      <w:sz w:val="21"/>
                    </w:rPr>
                    <w:t>(LAMPORT_TIME={},</w:t>
                  </w:r>
                  <w:r>
                    <w:rPr>
                      <w:rFonts w:ascii="Courier New"/>
                      <w:color w:val="CE9178"/>
                      <w:spacing w:val="-11"/>
                      <w:sz w:val="21"/>
                    </w:rPr>
                    <w:t xml:space="preserve"> </w:t>
                  </w:r>
                  <w:r>
                    <w:rPr>
                      <w:rFonts w:ascii="Courier New"/>
                      <w:color w:val="CE9178"/>
                      <w:sz w:val="21"/>
                    </w:rPr>
                    <w:t>LOCAL_TIME={})'</w:t>
                  </w:r>
                  <w:r>
                    <w:rPr>
                      <w:rFonts w:ascii="Courier New"/>
                      <w:color w:val="D3D3D3"/>
                      <w:sz w:val="21"/>
                    </w:rPr>
                    <w:t>.</w:t>
                  </w:r>
                  <w:r>
                    <w:rPr>
                      <w:rFonts w:ascii="Courier New"/>
                      <w:color w:val="DCDCAA"/>
                      <w:sz w:val="21"/>
                    </w:rPr>
                    <w:t>format</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pacing w:val="-2"/>
                      <w:sz w:val="21"/>
                    </w:rPr>
                    <w:t>datetime.now</w:t>
                  </w:r>
                  <w:r>
                    <w:rPr>
                      <w:rFonts w:ascii="Courier New"/>
                      <w:color w:val="DCDCDC"/>
                      <w:spacing w:val="-2"/>
                      <w:sz w:val="21"/>
                    </w:rPr>
                    <w:t>())</w:t>
                  </w:r>
                </w:p>
                <w:p>
                  <w:pPr>
                    <w:pStyle w:val="5"/>
                    <w:spacing w:before="3"/>
                    <w:rPr>
                      <w:rFonts w:ascii="Courier New"/>
                      <w:color w:val="000000"/>
                      <w:sz w:val="28"/>
                    </w:rPr>
                  </w:pPr>
                </w:p>
                <w:p>
                  <w:pPr>
                    <w:spacing w:before="0" w:line="324" w:lineRule="auto"/>
                    <w:ind w:left="407" w:right="2730" w:hanging="380"/>
                    <w:jc w:val="left"/>
                    <w:rPr>
                      <w:rFonts w:ascii="Courier New"/>
                      <w:color w:val="000000"/>
                      <w:sz w:val="21"/>
                    </w:rPr>
                  </w:pPr>
                  <w:r>
                    <w:rPr>
                      <w:rFonts w:ascii="Courier New"/>
                      <w:color w:val="559CD5"/>
                      <w:sz w:val="21"/>
                    </w:rPr>
                    <w:t>def</w:t>
                  </w:r>
                  <w:r>
                    <w:rPr>
                      <w:rFonts w:ascii="Courier New"/>
                      <w:color w:val="559CD5"/>
                      <w:spacing w:val="-16"/>
                      <w:sz w:val="21"/>
                    </w:rPr>
                    <w:t xml:space="preserve"> </w:t>
                  </w:r>
                  <w:r>
                    <w:rPr>
                      <w:rFonts w:ascii="Courier New"/>
                      <w:color w:val="DCDCAA"/>
                      <w:sz w:val="21"/>
                    </w:rPr>
                    <w:t>calc_recv_timestamp</w:t>
                  </w:r>
                  <w:r>
                    <w:rPr>
                      <w:rFonts w:ascii="Courier New"/>
                      <w:color w:val="D3D3D3"/>
                      <w:sz w:val="21"/>
                    </w:rPr>
                    <w:t>(</w:t>
                  </w:r>
                  <w:r>
                    <w:rPr>
                      <w:rFonts w:ascii="Courier New"/>
                      <w:color w:val="9CDCFD"/>
                      <w:sz w:val="21"/>
                    </w:rPr>
                    <w:t>recv_time_stamp</w:t>
                  </w:r>
                  <w:r>
                    <w:rPr>
                      <w:rFonts w:ascii="Courier New"/>
                      <w:color w:val="D3D3D3"/>
                      <w:sz w:val="21"/>
                    </w:rPr>
                    <w:t>,</w:t>
                  </w:r>
                  <w:r>
                    <w:rPr>
                      <w:rFonts w:ascii="Courier New"/>
                      <w:color w:val="D3D3D3"/>
                      <w:spacing w:val="-16"/>
                      <w:sz w:val="21"/>
                    </w:rPr>
                    <w:t xml:space="preserve"> </w:t>
                  </w:r>
                  <w:r>
                    <w:rPr>
                      <w:rFonts w:ascii="Courier New"/>
                      <w:color w:val="9CDCFD"/>
                      <w:sz w:val="21"/>
                    </w:rPr>
                    <w:t>counter</w:t>
                  </w:r>
                  <w:r>
                    <w:rPr>
                      <w:rFonts w:ascii="Courier New"/>
                      <w:color w:val="D3D3D3"/>
                      <w:sz w:val="21"/>
                    </w:rPr>
                    <w:t>)</w:t>
                  </w:r>
                  <w:r>
                    <w:rPr>
                      <w:rFonts w:ascii="Courier New"/>
                      <w:color w:val="DCDCDC"/>
                      <w:sz w:val="21"/>
                    </w:rPr>
                    <w:t xml:space="preserve">: </w:t>
                  </w:r>
                  <w:r>
                    <w:rPr>
                      <w:rFonts w:ascii="Courier New"/>
                      <w:color w:val="C585C0"/>
                      <w:sz w:val="21"/>
                    </w:rPr>
                    <w:t xml:space="preserve">return </w:t>
                  </w:r>
                  <w:r>
                    <w:rPr>
                      <w:rFonts w:ascii="Courier New"/>
                      <w:color w:val="DCDCAA"/>
                      <w:sz w:val="21"/>
                    </w:rPr>
                    <w:t>max</w:t>
                  </w:r>
                  <w:r>
                    <w:rPr>
                      <w:rFonts w:ascii="Courier New"/>
                      <w:color w:val="DCDCDC"/>
                      <w:sz w:val="21"/>
                    </w:rPr>
                    <w:t>(</w:t>
                  </w:r>
                  <w:r>
                    <w:rPr>
                      <w:rFonts w:ascii="Courier New"/>
                      <w:color w:val="D3D3D3"/>
                      <w:sz w:val="21"/>
                    </w:rPr>
                    <w:t>recv_time_stamp</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3D3D3"/>
                      <w:sz w:val="21"/>
                    </w:rPr>
                    <w:t xml:space="preserve">+ </w:t>
                  </w:r>
                  <w:r>
                    <w:rPr>
                      <w:rFonts w:ascii="Courier New"/>
                      <w:color w:val="B5CEA8"/>
                      <w:sz w:val="21"/>
                    </w:rPr>
                    <w:t>1</w:t>
                  </w:r>
                </w:p>
                <w:p>
                  <w:pPr>
                    <w:pStyle w:val="5"/>
                    <w:spacing w:before="8"/>
                    <w:rPr>
                      <w:rFonts w:ascii="Courier New"/>
                      <w:color w:val="000000"/>
                      <w:sz w:val="28"/>
                    </w:rPr>
                  </w:pPr>
                </w:p>
                <w:p>
                  <w:pPr>
                    <w:spacing w:before="0" w:line="324" w:lineRule="auto"/>
                    <w:ind w:left="407" w:right="5537" w:hanging="380"/>
                    <w:jc w:val="left"/>
                    <w:rPr>
                      <w:rFonts w:ascii="Courier New"/>
                      <w:color w:val="000000"/>
                      <w:sz w:val="21"/>
                    </w:rPr>
                  </w:pPr>
                  <w:r>
                    <w:rPr>
                      <w:rFonts w:ascii="Courier New"/>
                      <w:color w:val="559CD5"/>
                      <w:sz w:val="21"/>
                    </w:rPr>
                    <w:t>def</w:t>
                  </w:r>
                  <w:r>
                    <w:rPr>
                      <w:rFonts w:ascii="Courier New"/>
                      <w:color w:val="559CD5"/>
                      <w:spacing w:val="-16"/>
                      <w:sz w:val="21"/>
                    </w:rPr>
                    <w:t xml:space="preserve"> </w:t>
                  </w:r>
                  <w:r>
                    <w:rPr>
                      <w:rFonts w:ascii="Courier New"/>
                      <w:color w:val="DCDCAA"/>
                      <w:sz w:val="21"/>
                    </w:rPr>
                    <w:t>event</w:t>
                  </w:r>
                  <w:r>
                    <w:rPr>
                      <w:rFonts w:ascii="Courier New"/>
                      <w:color w:val="D3D3D3"/>
                      <w:sz w:val="21"/>
                    </w:rPr>
                    <w:t>(</w:t>
                  </w:r>
                  <w:r>
                    <w:rPr>
                      <w:rFonts w:ascii="Courier New"/>
                      <w:color w:val="9CDCFD"/>
                      <w:sz w:val="21"/>
                    </w:rPr>
                    <w:t>pid</w:t>
                  </w:r>
                  <w:r>
                    <w:rPr>
                      <w:rFonts w:ascii="Courier New"/>
                      <w:color w:val="D3D3D3"/>
                      <w:sz w:val="21"/>
                    </w:rPr>
                    <w:t>,</w:t>
                  </w:r>
                  <w:r>
                    <w:rPr>
                      <w:rFonts w:ascii="Courier New"/>
                      <w:color w:val="D3D3D3"/>
                      <w:spacing w:val="-16"/>
                      <w:sz w:val="21"/>
                    </w:rPr>
                    <w:t xml:space="preserve"> </w:t>
                  </w:r>
                  <w:r>
                    <w:rPr>
                      <w:rFonts w:ascii="Courier New"/>
                      <w:color w:val="9CDCFD"/>
                      <w:sz w:val="21"/>
                    </w:rPr>
                    <w:t>counter</w:t>
                  </w:r>
                  <w:r>
                    <w:rPr>
                      <w:rFonts w:ascii="Courier New"/>
                      <w:color w:val="D3D3D3"/>
                      <w:sz w:val="21"/>
                    </w:rPr>
                    <w:t>)</w:t>
                  </w:r>
                  <w:r>
                    <w:rPr>
                      <w:rFonts w:ascii="Courier New"/>
                      <w:color w:val="DCDCDC"/>
                      <w:sz w:val="21"/>
                    </w:rPr>
                    <w:t xml:space="preserve">: </w:t>
                  </w:r>
                  <w:r>
                    <w:rPr>
                      <w:rFonts w:ascii="Courier New"/>
                      <w:color w:val="D3D3D3"/>
                      <w:sz w:val="21"/>
                    </w:rPr>
                    <w:t xml:space="preserve">counter += </w:t>
                  </w:r>
                  <w:r>
                    <w:rPr>
                      <w:rFonts w:ascii="Courier New"/>
                      <w:color w:val="B5CEA8"/>
                      <w:sz w:val="21"/>
                    </w:rPr>
                    <w:t>1</w:t>
                  </w:r>
                </w:p>
                <w:p>
                  <w:pPr>
                    <w:spacing w:before="1" w:line="324" w:lineRule="auto"/>
                    <w:ind w:left="407" w:right="0" w:firstLine="0"/>
                    <w:jc w:val="left"/>
                    <w:rPr>
                      <w:rFonts w:ascii="Courier New"/>
                      <w:color w:val="000000"/>
                      <w:sz w:val="21"/>
                    </w:rPr>
                  </w:pPr>
                  <w:r>
                    <w:rPr>
                      <w:rFonts w:ascii="Courier New"/>
                      <w:color w:val="DCDCAA"/>
                      <w:sz w:val="21"/>
                    </w:rPr>
                    <w:t>print</w:t>
                  </w:r>
                  <w:r>
                    <w:rPr>
                      <w:rFonts w:ascii="Courier New"/>
                      <w:color w:val="DCDCDC"/>
                      <w:sz w:val="21"/>
                    </w:rPr>
                    <w:t>(</w:t>
                  </w:r>
                  <w:r>
                    <w:rPr>
                      <w:rFonts w:ascii="Courier New"/>
                      <w:color w:val="CE9178"/>
                      <w:sz w:val="21"/>
                    </w:rPr>
                    <w:t>'\nSomething</w:t>
                  </w:r>
                  <w:r>
                    <w:rPr>
                      <w:rFonts w:ascii="Courier New"/>
                      <w:color w:val="CE9178"/>
                      <w:spacing w:val="-5"/>
                      <w:sz w:val="21"/>
                    </w:rPr>
                    <w:t xml:space="preserve"> </w:t>
                  </w:r>
                  <w:r>
                    <w:rPr>
                      <w:rFonts w:ascii="Courier New"/>
                      <w:color w:val="CE9178"/>
                      <w:sz w:val="21"/>
                    </w:rPr>
                    <w:t>happened</w:t>
                  </w:r>
                  <w:r>
                    <w:rPr>
                      <w:rFonts w:ascii="Courier New"/>
                      <w:color w:val="CE9178"/>
                      <w:spacing w:val="-5"/>
                      <w:sz w:val="21"/>
                    </w:rPr>
                    <w:t xml:space="preserve"> </w:t>
                  </w:r>
                  <w:r>
                    <w:rPr>
                      <w:rFonts w:ascii="Courier New"/>
                      <w:color w:val="CE9178"/>
                      <w:sz w:val="21"/>
                    </w:rPr>
                    <w:t>in</w:t>
                  </w:r>
                  <w:r>
                    <w:rPr>
                      <w:rFonts w:ascii="Courier New"/>
                      <w:color w:val="CE9178"/>
                      <w:spacing w:val="-5"/>
                      <w:sz w:val="21"/>
                    </w:rPr>
                    <w:t xml:space="preserve"> </w:t>
                  </w:r>
                  <w:r>
                    <w:rPr>
                      <w:rFonts w:ascii="Courier New"/>
                      <w:color w:val="CE9178"/>
                      <w:sz w:val="21"/>
                    </w:rPr>
                    <w:t>{}</w:t>
                  </w:r>
                  <w:r>
                    <w:rPr>
                      <w:rFonts w:ascii="Courier New"/>
                      <w:color w:val="CE9178"/>
                      <w:spacing w:val="-5"/>
                      <w:sz w:val="21"/>
                    </w:rPr>
                    <w:t xml:space="preserve"> </w:t>
                  </w:r>
                  <w:r>
                    <w:rPr>
                      <w:rFonts w:ascii="Courier New"/>
                      <w:color w:val="CE9178"/>
                      <w:sz w:val="21"/>
                    </w:rPr>
                    <w:t>!'</w:t>
                  </w:r>
                  <w:r>
                    <w:rPr>
                      <w:rFonts w:ascii="Courier New"/>
                      <w:color w:val="D3D3D3"/>
                      <w:sz w:val="21"/>
                    </w:rPr>
                    <w:t>.</w:t>
                  </w:r>
                  <w:r>
                    <w:rPr>
                      <w:rFonts w:ascii="Courier New"/>
                      <w:color w:val="DCDCAA"/>
                      <w:sz w:val="21"/>
                    </w:rPr>
                    <w:t>format</w:t>
                  </w:r>
                  <w:r>
                    <w:rPr>
                      <w:rFonts w:ascii="Courier New"/>
                      <w:color w:val="DCDCDC"/>
                      <w:sz w:val="21"/>
                    </w:rPr>
                    <w:t>(</w:t>
                  </w:r>
                  <w:r>
                    <w:rPr>
                      <w:rFonts w:ascii="Courier New"/>
                      <w:color w:val="D3D3D3"/>
                      <w:sz w:val="21"/>
                    </w:rPr>
                    <w:t>pid</w:t>
                  </w:r>
                  <w:r>
                    <w:rPr>
                      <w:rFonts w:ascii="Courier New"/>
                      <w:color w:val="DCDCDC"/>
                      <w:sz w:val="21"/>
                    </w:rPr>
                    <w:t>)</w:t>
                  </w:r>
                  <w:r>
                    <w:rPr>
                      <w:rFonts w:ascii="Courier New"/>
                      <w:color w:val="DCDCDC"/>
                      <w:spacing w:val="-5"/>
                      <w:sz w:val="21"/>
                    </w:rPr>
                    <w:t xml:space="preserve"> </w:t>
                  </w:r>
                  <w:r>
                    <w:rPr>
                      <w:rFonts w:ascii="Courier New"/>
                      <w:color w:val="D3D3D3"/>
                      <w:sz w:val="21"/>
                    </w:rPr>
                    <w:t>+</w:t>
                  </w:r>
                  <w:r>
                    <w:rPr>
                      <w:rFonts w:ascii="Courier New"/>
                      <w:color w:val="D3D3D3"/>
                      <w:spacing w:val="-6"/>
                      <w:sz w:val="21"/>
                    </w:rPr>
                    <w:t xml:space="preserve"> </w:t>
                  </w:r>
                  <w:r>
                    <w:rPr>
                      <w:rFonts w:ascii="Courier New"/>
                      <w:color w:val="D3D3D3"/>
                      <w:sz w:val="21"/>
                    </w:rPr>
                    <w:t>local_time</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C585C0"/>
                      <w:sz w:val="21"/>
                    </w:rPr>
                    <w:t xml:space="preserve">return </w:t>
                  </w:r>
                  <w:r>
                    <w:rPr>
                      <w:rFonts w:ascii="Courier New"/>
                      <w:color w:val="D3D3D3"/>
                      <w:sz w:val="21"/>
                    </w:rPr>
                    <w:t>counter</w:t>
                  </w:r>
                </w:p>
                <w:p>
                  <w:pPr>
                    <w:pStyle w:val="5"/>
                    <w:spacing w:before="8"/>
                    <w:rPr>
                      <w:rFonts w:ascii="Courier New"/>
                      <w:color w:val="000000"/>
                      <w:sz w:val="28"/>
                    </w:rPr>
                  </w:pPr>
                </w:p>
                <w:p>
                  <w:pPr>
                    <w:spacing w:before="0" w:line="324" w:lineRule="auto"/>
                    <w:ind w:left="407" w:right="3900" w:hanging="380"/>
                    <w:jc w:val="left"/>
                    <w:rPr>
                      <w:rFonts w:ascii="Courier New"/>
                      <w:color w:val="000000"/>
                      <w:sz w:val="21"/>
                    </w:rPr>
                  </w:pPr>
                  <w:r>
                    <w:rPr>
                      <w:rFonts w:ascii="Courier New"/>
                      <w:color w:val="559CD5"/>
                      <w:sz w:val="21"/>
                    </w:rPr>
                    <w:t>def</w:t>
                  </w:r>
                  <w:r>
                    <w:rPr>
                      <w:rFonts w:ascii="Courier New"/>
                      <w:color w:val="559CD5"/>
                      <w:spacing w:val="-11"/>
                      <w:sz w:val="21"/>
                    </w:rPr>
                    <w:t xml:space="preserve"> </w:t>
                  </w:r>
                  <w:r>
                    <w:rPr>
                      <w:rFonts w:ascii="Courier New"/>
                      <w:color w:val="DCDCAA"/>
                      <w:sz w:val="21"/>
                    </w:rPr>
                    <w:t>send_message</w:t>
                  </w:r>
                  <w:r>
                    <w:rPr>
                      <w:rFonts w:ascii="Courier New"/>
                      <w:color w:val="D3D3D3"/>
                      <w:sz w:val="21"/>
                    </w:rPr>
                    <w:t>(</w:t>
                  </w:r>
                  <w:r>
                    <w:rPr>
                      <w:rFonts w:ascii="Courier New"/>
                      <w:color w:val="9CDCFD"/>
                      <w:sz w:val="21"/>
                    </w:rPr>
                    <w:t>pipe</w:t>
                  </w:r>
                  <w:r>
                    <w:rPr>
                      <w:rFonts w:ascii="Courier New"/>
                      <w:color w:val="D3D3D3"/>
                      <w:sz w:val="21"/>
                    </w:rPr>
                    <w:t>,</w:t>
                  </w:r>
                  <w:r>
                    <w:rPr>
                      <w:rFonts w:ascii="Courier New"/>
                      <w:color w:val="D3D3D3"/>
                      <w:spacing w:val="-11"/>
                      <w:sz w:val="21"/>
                    </w:rPr>
                    <w:t xml:space="preserve"> </w:t>
                  </w:r>
                  <w:r>
                    <w:rPr>
                      <w:rFonts w:ascii="Courier New"/>
                      <w:color w:val="9CDCFD"/>
                      <w:sz w:val="21"/>
                    </w:rPr>
                    <w:t>pid</w:t>
                  </w:r>
                  <w:r>
                    <w:rPr>
                      <w:rFonts w:ascii="Courier New"/>
                      <w:color w:val="D3D3D3"/>
                      <w:sz w:val="21"/>
                    </w:rPr>
                    <w:t>,</w:t>
                  </w:r>
                  <w:r>
                    <w:rPr>
                      <w:rFonts w:ascii="Courier New"/>
                      <w:color w:val="D3D3D3"/>
                      <w:spacing w:val="-11"/>
                      <w:sz w:val="21"/>
                    </w:rPr>
                    <w:t xml:space="preserve"> </w:t>
                  </w:r>
                  <w:r>
                    <w:rPr>
                      <w:rFonts w:ascii="Courier New"/>
                      <w:color w:val="9CDCFD"/>
                      <w:sz w:val="21"/>
                    </w:rPr>
                    <w:t>counter</w:t>
                  </w:r>
                  <w:r>
                    <w:rPr>
                      <w:rFonts w:ascii="Courier New"/>
                      <w:color w:val="D3D3D3"/>
                      <w:sz w:val="21"/>
                    </w:rPr>
                    <w:t>)</w:t>
                  </w:r>
                  <w:r>
                    <w:rPr>
                      <w:rFonts w:ascii="Courier New"/>
                      <w:color w:val="DCDCDC"/>
                      <w:sz w:val="21"/>
                    </w:rPr>
                    <w:t xml:space="preserve">: </w:t>
                  </w:r>
                  <w:r>
                    <w:rPr>
                      <w:rFonts w:ascii="Courier New"/>
                      <w:color w:val="D3D3D3"/>
                      <w:sz w:val="21"/>
                    </w:rPr>
                    <w:t xml:space="preserve">counter += </w:t>
                  </w:r>
                  <w:r>
                    <w:rPr>
                      <w:rFonts w:ascii="Courier New"/>
                      <w:color w:val="B5CEA8"/>
                      <w:sz w:val="21"/>
                    </w:rPr>
                    <w:t>1</w:t>
                  </w:r>
                </w:p>
              </w:txbxContent>
            </v:textbox>
            <w10:wrap type="topAndBottom"/>
          </v:shape>
        </w:pict>
      </w:r>
      <w:r>
        <w:t>Code</w:t>
      </w:r>
      <w:r>
        <w:rPr>
          <w:spacing w:val="-7"/>
        </w:rPr>
        <w:t xml:space="preserve"> </w:t>
      </w:r>
      <w:r>
        <w:rPr>
          <w:b w:val="0"/>
          <w:spacing w:val="-10"/>
        </w:rPr>
        <w:t>:</w:t>
      </w:r>
    </w:p>
    <w:p>
      <w:pPr>
        <w:spacing w:after="0"/>
        <w:jc w:val="both"/>
        <w:sectPr>
          <w:pgSz w:w="12240" w:h="15840"/>
          <w:pgMar w:top="1360" w:right="1300" w:bottom="280" w:left="1300" w:header="720" w:footer="720" w:gutter="0"/>
          <w:cols w:space="720" w:num="1"/>
        </w:sectPr>
      </w:pPr>
    </w:p>
    <w:p>
      <w:pPr>
        <w:spacing w:before="80"/>
        <w:ind w:left="519" w:right="0" w:firstLine="0"/>
        <w:jc w:val="both"/>
        <w:rPr>
          <w:rFonts w:ascii="Courier New"/>
          <w:sz w:val="21"/>
        </w:rPr>
      </w:pPr>
      <w:r>
        <w:pict>
          <v:shape id="docshape2" o:spid="_x0000_s1027" style="position:absolute;left:0pt;margin-left:70.55pt;margin-top:71.95pt;height:644.4pt;width:470.95pt;mso-position-horizontal-relative:page;mso-position-vertical-relative:page;z-index:-251656192;mso-width-relative:page;mso-height-relative:page;" fillcolor="#1E1E1E" filled="t" stroked="f" coordorigin="1412,1440" coordsize="9419,12888" path="m10831,12396l1412,12396,1412,12717,1412,13039,1412,13360,1412,13684,1412,13684,1412,14006,1412,14328,10831,14328,10831,14006,10831,13684,10831,13684,10831,13360,10831,13039,10831,12717,10831,12396xm10831,11428l1412,11428,1412,11750,1412,12072,1412,12396,10831,12396,10831,12072,10831,11750,10831,11428xm10831,10785l1412,10785,1412,11106,1412,11428,10831,11428,10831,11106,10831,10785xm10831,9172l1412,9172,1412,9496,1412,9817,1412,10139,1412,10461,1412,10785,10831,10785,10831,10461,10831,10139,10831,9817,10831,9496,10831,9172xm10831,6918l1412,6918,1412,7239,1412,7561,1412,7885,1412,8207,1412,8207,1412,8529,1412,8850,1412,9172,10831,9172,10831,8850,10831,8529,10831,8207,10831,8207,10831,7885,10831,7561,10831,7239,10831,6918xm10831,5951l1412,5951,1412,6272,1412,6596,1412,6918,10831,6918,10831,6596,10831,6272,10831,5951xm10831,4661l1412,4661,1412,4983,1412,5307,1412,5629,1412,5951,10831,5951,10831,5629,10831,5307,10831,4983,10831,4661xm10831,1440l1412,1440,1412,1762,1412,2084,1412,2408,1412,2729,1412,3051,1412,3372,1412,3696,1412,4018,1412,4340,1412,4661,10831,4661,10831,4340,10831,4018,10831,3696,10831,3372,10831,3051,10831,2729,10831,2408,10831,2084,10831,1762,10831,1440xe">
            <v:path arrowok="t"/>
            <v:fill on="t" focussize="0,0"/>
            <v:stroke on="f"/>
            <v:imagedata o:title=""/>
            <o:lock v:ext="edit"/>
          </v:shape>
        </w:pict>
      </w:r>
      <w:r>
        <w:rPr>
          <w:rFonts w:ascii="Courier New"/>
          <w:color w:val="D3D3D3"/>
          <w:sz w:val="21"/>
        </w:rPr>
        <w:t>pipe.send</w:t>
      </w:r>
      <w:r>
        <w:rPr>
          <w:rFonts w:ascii="Courier New"/>
          <w:color w:val="DCDCDC"/>
          <w:sz w:val="21"/>
        </w:rPr>
        <w:t>((</w:t>
      </w:r>
      <w:r>
        <w:rPr>
          <w:rFonts w:ascii="Courier New"/>
          <w:color w:val="CE9178"/>
          <w:sz w:val="21"/>
        </w:rPr>
        <w:t>'\nEmpty</w:t>
      </w:r>
      <w:r>
        <w:rPr>
          <w:rFonts w:ascii="Courier New"/>
          <w:color w:val="CE9178"/>
          <w:spacing w:val="-17"/>
          <w:sz w:val="21"/>
        </w:rPr>
        <w:t xml:space="preserve"> </w:t>
      </w:r>
      <w:r>
        <w:rPr>
          <w:rFonts w:ascii="Courier New"/>
          <w:color w:val="CE9178"/>
          <w:sz w:val="21"/>
        </w:rPr>
        <w:t>shell'</w:t>
      </w:r>
      <w:r>
        <w:rPr>
          <w:rFonts w:ascii="Courier New"/>
          <w:color w:val="DCDCDC"/>
          <w:sz w:val="21"/>
        </w:rPr>
        <w:t>,</w:t>
      </w:r>
      <w:r>
        <w:rPr>
          <w:rFonts w:ascii="Courier New"/>
          <w:color w:val="DCDCDC"/>
          <w:spacing w:val="-15"/>
          <w:sz w:val="21"/>
        </w:rPr>
        <w:t xml:space="preserve"> </w:t>
      </w:r>
      <w:r>
        <w:rPr>
          <w:rFonts w:ascii="Courier New"/>
          <w:color w:val="D3D3D3"/>
          <w:spacing w:val="-2"/>
          <w:sz w:val="21"/>
        </w:rPr>
        <w:t>counter</w:t>
      </w:r>
      <w:r>
        <w:rPr>
          <w:rFonts w:ascii="Courier New"/>
          <w:color w:val="DCDCDC"/>
          <w:spacing w:val="-2"/>
          <w:sz w:val="21"/>
        </w:rPr>
        <w:t>))</w:t>
      </w:r>
    </w:p>
    <w:p>
      <w:pPr>
        <w:spacing w:before="84" w:line="324" w:lineRule="auto"/>
        <w:ind w:left="519" w:right="969" w:firstLine="0"/>
        <w:jc w:val="both"/>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'\nMessage</w:t>
      </w:r>
      <w:r>
        <w:rPr>
          <w:rFonts w:ascii="Courier New"/>
          <w:color w:val="CE9178"/>
          <w:spacing w:val="-6"/>
          <w:sz w:val="21"/>
        </w:rPr>
        <w:t xml:space="preserve"> </w:t>
      </w:r>
      <w:r>
        <w:rPr>
          <w:rFonts w:ascii="Courier New"/>
          <w:color w:val="CE9178"/>
          <w:sz w:val="21"/>
        </w:rPr>
        <w:t>sent</w:t>
      </w:r>
      <w:r>
        <w:rPr>
          <w:rFonts w:ascii="Courier New"/>
          <w:color w:val="CE9178"/>
          <w:spacing w:val="-6"/>
          <w:sz w:val="21"/>
        </w:rPr>
        <w:t xml:space="preserve"> </w:t>
      </w:r>
      <w:r>
        <w:rPr>
          <w:rFonts w:ascii="Courier New"/>
          <w:color w:val="CE9178"/>
          <w:sz w:val="21"/>
        </w:rPr>
        <w:t>from</w:t>
      </w:r>
      <w:r>
        <w:rPr>
          <w:rFonts w:ascii="Courier New"/>
          <w:color w:val="CE9178"/>
          <w:spacing w:val="-6"/>
          <w:sz w:val="21"/>
        </w:rPr>
        <w:t xml:space="preserve"> </w:t>
      </w:r>
      <w:r>
        <w:rPr>
          <w:rFonts w:ascii="Courier New"/>
          <w:color w:val="CE9178"/>
          <w:sz w:val="21"/>
        </w:rPr>
        <w:t>'</w:t>
      </w:r>
      <w:r>
        <w:rPr>
          <w:rFonts w:ascii="Courier New"/>
          <w:color w:val="CE9178"/>
          <w:spacing w:val="-5"/>
          <w:sz w:val="21"/>
        </w:rPr>
        <w:t xml:space="preserve"> </w:t>
      </w:r>
      <w:r>
        <w:rPr>
          <w:rFonts w:ascii="Courier New"/>
          <w:color w:val="D3D3D3"/>
          <w:sz w:val="21"/>
        </w:rPr>
        <w:t>+</w:t>
      </w:r>
      <w:r>
        <w:rPr>
          <w:rFonts w:ascii="Courier New"/>
          <w:color w:val="D3D3D3"/>
          <w:spacing w:val="-6"/>
          <w:sz w:val="21"/>
        </w:rPr>
        <w:t xml:space="preserve"> </w:t>
      </w:r>
      <w:r>
        <w:rPr>
          <w:rFonts w:ascii="Courier New"/>
          <w:color w:val="4EC8AF"/>
          <w:sz w:val="21"/>
        </w:rPr>
        <w:t>str</w:t>
      </w:r>
      <w:r>
        <w:rPr>
          <w:rFonts w:ascii="Courier New"/>
          <w:color w:val="DCDCDC"/>
          <w:sz w:val="21"/>
        </w:rPr>
        <w:t>(</w:t>
      </w:r>
      <w:r>
        <w:rPr>
          <w:rFonts w:ascii="Courier New"/>
          <w:color w:val="D3D3D3"/>
          <w:sz w:val="21"/>
        </w:rPr>
        <w:t>pid</w:t>
      </w:r>
      <w:r>
        <w:rPr>
          <w:rFonts w:ascii="Courier New"/>
          <w:color w:val="DCDCDC"/>
          <w:sz w:val="21"/>
        </w:rPr>
        <w:t>)</w:t>
      </w:r>
      <w:r>
        <w:rPr>
          <w:rFonts w:ascii="Courier New"/>
          <w:color w:val="DCDCDC"/>
          <w:spacing w:val="-6"/>
          <w:sz w:val="21"/>
        </w:rPr>
        <w:t xml:space="preserve"> </w:t>
      </w:r>
      <w:r>
        <w:rPr>
          <w:rFonts w:ascii="Courier New"/>
          <w:color w:val="D3D3D3"/>
          <w:sz w:val="21"/>
        </w:rPr>
        <w:t>+</w:t>
      </w:r>
      <w:r>
        <w:rPr>
          <w:rFonts w:ascii="Courier New"/>
          <w:color w:val="D3D3D3"/>
          <w:spacing w:val="-6"/>
          <w:sz w:val="21"/>
        </w:rPr>
        <w:t xml:space="preserve"> </w:t>
      </w:r>
      <w:r>
        <w:rPr>
          <w:rFonts w:ascii="Courier New"/>
          <w:color w:val="D3D3D3"/>
          <w:sz w:val="21"/>
        </w:rPr>
        <w:t>local_time</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C585C0"/>
          <w:sz w:val="21"/>
        </w:rPr>
        <w:t xml:space="preserve">return </w:t>
      </w:r>
      <w:r>
        <w:rPr>
          <w:rFonts w:ascii="Courier New"/>
          <w:color w:val="D3D3D3"/>
          <w:sz w:val="21"/>
        </w:rPr>
        <w:t>counter</w:t>
      </w:r>
    </w:p>
    <w:p>
      <w:pPr>
        <w:pStyle w:val="5"/>
        <w:spacing w:before="9"/>
        <w:jc w:val="both"/>
        <w:rPr>
          <w:rFonts w:ascii="Courier New"/>
          <w:sz w:val="19"/>
        </w:rPr>
      </w:pPr>
    </w:p>
    <w:p>
      <w:pPr>
        <w:spacing w:before="101" w:line="324" w:lineRule="auto"/>
        <w:ind w:left="519" w:right="3883" w:hanging="380"/>
        <w:jc w:val="both"/>
        <w:rPr>
          <w:rFonts w:ascii="Courier New"/>
          <w:sz w:val="21"/>
        </w:rPr>
      </w:pPr>
      <w:r>
        <w:rPr>
          <w:rFonts w:ascii="Courier New"/>
          <w:color w:val="559CD5"/>
          <w:sz w:val="21"/>
        </w:rPr>
        <w:t>def</w:t>
      </w:r>
      <w:r>
        <w:rPr>
          <w:rFonts w:ascii="Courier New"/>
          <w:color w:val="559CD5"/>
          <w:spacing w:val="-11"/>
          <w:sz w:val="21"/>
        </w:rPr>
        <w:t xml:space="preserve"> </w:t>
      </w:r>
      <w:r>
        <w:rPr>
          <w:rFonts w:ascii="Courier New"/>
          <w:color w:val="DCDCAA"/>
          <w:sz w:val="21"/>
        </w:rPr>
        <w:t>recv_message</w:t>
      </w:r>
      <w:r>
        <w:rPr>
          <w:rFonts w:ascii="Courier New"/>
          <w:color w:val="D3D3D3"/>
          <w:sz w:val="21"/>
        </w:rPr>
        <w:t>(</w:t>
      </w:r>
      <w:r>
        <w:rPr>
          <w:rFonts w:ascii="Courier New"/>
          <w:color w:val="9CDCFD"/>
          <w:sz w:val="21"/>
        </w:rPr>
        <w:t>pipe</w:t>
      </w:r>
      <w:r>
        <w:rPr>
          <w:rFonts w:ascii="Courier New"/>
          <w:color w:val="D3D3D3"/>
          <w:sz w:val="21"/>
        </w:rPr>
        <w:t>,</w:t>
      </w:r>
      <w:r>
        <w:rPr>
          <w:rFonts w:ascii="Courier New"/>
          <w:color w:val="D3D3D3"/>
          <w:spacing w:val="-11"/>
          <w:sz w:val="21"/>
        </w:rPr>
        <w:t xml:space="preserve"> </w:t>
      </w:r>
      <w:r>
        <w:rPr>
          <w:rFonts w:ascii="Courier New"/>
          <w:color w:val="9CDCFD"/>
          <w:sz w:val="21"/>
        </w:rPr>
        <w:t>pid</w:t>
      </w:r>
      <w:r>
        <w:rPr>
          <w:rFonts w:ascii="Courier New"/>
          <w:color w:val="D3D3D3"/>
          <w:sz w:val="21"/>
        </w:rPr>
        <w:t>,</w:t>
      </w:r>
      <w:r>
        <w:rPr>
          <w:rFonts w:ascii="Courier New"/>
          <w:color w:val="D3D3D3"/>
          <w:spacing w:val="-11"/>
          <w:sz w:val="21"/>
        </w:rPr>
        <w:t xml:space="preserve"> </w:t>
      </w:r>
      <w:r>
        <w:rPr>
          <w:rFonts w:ascii="Courier New"/>
          <w:color w:val="9CDCFD"/>
          <w:sz w:val="21"/>
        </w:rPr>
        <w:t>counter</w:t>
      </w:r>
      <w:r>
        <w:rPr>
          <w:rFonts w:ascii="Courier New"/>
          <w:color w:val="D3D3D3"/>
          <w:sz w:val="21"/>
        </w:rPr>
        <w:t>)</w:t>
      </w:r>
      <w:r>
        <w:rPr>
          <w:rFonts w:ascii="Courier New"/>
          <w:color w:val="DCDCDC"/>
          <w:sz w:val="21"/>
        </w:rPr>
        <w:t xml:space="preserve">: </w:t>
      </w:r>
      <w:r>
        <w:rPr>
          <w:rFonts w:ascii="Courier New"/>
          <w:color w:val="D3D3D3"/>
          <w:sz w:val="21"/>
        </w:rPr>
        <w:t>message</w:t>
      </w:r>
      <w:r>
        <w:rPr>
          <w:rFonts w:ascii="Courier New"/>
          <w:color w:val="DCDCDC"/>
          <w:sz w:val="21"/>
        </w:rPr>
        <w:t xml:space="preserve">, </w:t>
      </w:r>
      <w:r>
        <w:rPr>
          <w:rFonts w:ascii="Courier New"/>
          <w:color w:val="D3D3D3"/>
          <w:sz w:val="21"/>
        </w:rPr>
        <w:t>timestamp = pipe.recv</w:t>
      </w:r>
      <w:r>
        <w:rPr>
          <w:rFonts w:ascii="Courier New"/>
          <w:color w:val="DCDCDC"/>
          <w:sz w:val="21"/>
        </w:rPr>
        <w:t>()</w:t>
      </w:r>
    </w:p>
    <w:p>
      <w:pPr>
        <w:spacing w:before="1" w:line="326" w:lineRule="auto"/>
        <w:ind w:left="519" w:right="929" w:firstLine="0"/>
        <w:jc w:val="both"/>
        <w:rPr>
          <w:rFonts w:ascii="Courier New"/>
          <w:sz w:val="21"/>
        </w:rPr>
      </w:pPr>
      <w:r>
        <w:rPr>
          <w:rFonts w:ascii="Courier New"/>
          <w:color w:val="D3D3D3"/>
          <w:sz w:val="21"/>
        </w:rPr>
        <w:t>counter = calc_recv_timestamp</w:t>
      </w:r>
      <w:r>
        <w:rPr>
          <w:rFonts w:ascii="Courier New"/>
          <w:color w:val="DCDCDC"/>
          <w:sz w:val="21"/>
        </w:rPr>
        <w:t>(</w:t>
      </w:r>
      <w:r>
        <w:rPr>
          <w:rFonts w:ascii="Courier New"/>
          <w:color w:val="D3D3D3"/>
          <w:sz w:val="21"/>
        </w:rPr>
        <w:t>timestamp</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'\nMessage</w:t>
      </w:r>
      <w:r>
        <w:rPr>
          <w:rFonts w:ascii="Courier New"/>
          <w:color w:val="CE9178"/>
          <w:spacing w:val="-5"/>
          <w:sz w:val="21"/>
        </w:rPr>
        <w:t xml:space="preserve"> </w:t>
      </w:r>
      <w:r>
        <w:rPr>
          <w:rFonts w:ascii="Courier New"/>
          <w:color w:val="CE9178"/>
          <w:sz w:val="21"/>
        </w:rPr>
        <w:t>received</w:t>
      </w:r>
      <w:r>
        <w:rPr>
          <w:rFonts w:ascii="Courier New"/>
          <w:color w:val="CE9178"/>
          <w:spacing w:val="-5"/>
          <w:sz w:val="21"/>
        </w:rPr>
        <w:t xml:space="preserve"> </w:t>
      </w:r>
      <w:r>
        <w:rPr>
          <w:rFonts w:ascii="Courier New"/>
          <w:color w:val="CE9178"/>
          <w:sz w:val="21"/>
        </w:rPr>
        <w:t>at</w:t>
      </w:r>
      <w:r>
        <w:rPr>
          <w:rFonts w:ascii="Courier New"/>
          <w:color w:val="CE9178"/>
          <w:spacing w:val="-5"/>
          <w:sz w:val="21"/>
        </w:rPr>
        <w:t xml:space="preserve"> </w:t>
      </w:r>
      <w:r>
        <w:rPr>
          <w:rFonts w:ascii="Courier New"/>
          <w:color w:val="CE9178"/>
          <w:sz w:val="21"/>
        </w:rPr>
        <w:t>'</w:t>
      </w:r>
      <w:r>
        <w:rPr>
          <w:rFonts w:ascii="Courier New"/>
          <w:color w:val="CE9178"/>
          <w:spacing w:val="-4"/>
          <w:sz w:val="21"/>
        </w:rPr>
        <w:t xml:space="preserve"> </w:t>
      </w:r>
      <w:r>
        <w:rPr>
          <w:rFonts w:ascii="Courier New"/>
          <w:color w:val="D3D3D3"/>
          <w:sz w:val="21"/>
        </w:rPr>
        <w:t>+</w:t>
      </w:r>
      <w:r>
        <w:rPr>
          <w:rFonts w:ascii="Courier New"/>
          <w:color w:val="D3D3D3"/>
          <w:spacing w:val="-5"/>
          <w:sz w:val="21"/>
        </w:rPr>
        <w:t xml:space="preserve"> </w:t>
      </w:r>
      <w:r>
        <w:rPr>
          <w:rFonts w:ascii="Courier New"/>
          <w:color w:val="4EC8AF"/>
          <w:sz w:val="21"/>
        </w:rPr>
        <w:t>str</w:t>
      </w:r>
      <w:r>
        <w:rPr>
          <w:rFonts w:ascii="Courier New"/>
          <w:color w:val="DCDCDC"/>
          <w:sz w:val="21"/>
        </w:rPr>
        <w:t>(</w:t>
      </w:r>
      <w:r>
        <w:rPr>
          <w:rFonts w:ascii="Courier New"/>
          <w:color w:val="D3D3D3"/>
          <w:sz w:val="21"/>
        </w:rPr>
        <w:t>pid</w:t>
      </w:r>
      <w:r>
        <w:rPr>
          <w:rFonts w:ascii="Courier New"/>
          <w:color w:val="DCDCDC"/>
          <w:sz w:val="21"/>
        </w:rPr>
        <w:t>)</w:t>
      </w:r>
      <w:r>
        <w:rPr>
          <w:rFonts w:ascii="Courier New"/>
          <w:color w:val="DCDCDC"/>
          <w:spacing w:val="80"/>
          <w:sz w:val="21"/>
        </w:rPr>
        <w:t xml:space="preserve"> </w:t>
      </w:r>
      <w:r>
        <w:rPr>
          <w:rFonts w:ascii="Courier New"/>
          <w:color w:val="D3D3D3"/>
          <w:sz w:val="21"/>
        </w:rPr>
        <w:t>+</w:t>
      </w:r>
      <w:r>
        <w:rPr>
          <w:rFonts w:ascii="Courier New"/>
          <w:color w:val="D3D3D3"/>
          <w:spacing w:val="-6"/>
          <w:sz w:val="21"/>
        </w:rPr>
        <w:t xml:space="preserve"> </w:t>
      </w:r>
      <w:r>
        <w:rPr>
          <w:rFonts w:ascii="Courier New"/>
          <w:color w:val="D3D3D3"/>
          <w:sz w:val="21"/>
        </w:rPr>
        <w:t>local_time</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C585C0"/>
          <w:sz w:val="21"/>
        </w:rPr>
        <w:t xml:space="preserve">return </w:t>
      </w:r>
      <w:r>
        <w:rPr>
          <w:rFonts w:ascii="Courier New"/>
          <w:color w:val="D3D3D3"/>
          <w:sz w:val="21"/>
        </w:rPr>
        <w:t>counter</w:t>
      </w:r>
    </w:p>
    <w:p>
      <w:pPr>
        <w:pStyle w:val="5"/>
        <w:spacing w:before="2"/>
        <w:jc w:val="both"/>
        <w:rPr>
          <w:rFonts w:ascii="Courier New"/>
          <w:sz w:val="19"/>
        </w:rPr>
      </w:pPr>
    </w:p>
    <w:p>
      <w:pPr>
        <w:spacing w:before="101" w:line="326" w:lineRule="auto"/>
        <w:ind w:left="519" w:right="6468" w:hanging="380"/>
        <w:jc w:val="both"/>
        <w:rPr>
          <w:rFonts w:ascii="Courier New"/>
          <w:sz w:val="21"/>
        </w:rPr>
      </w:pPr>
      <w:r>
        <w:rPr>
          <w:rFonts w:ascii="Courier New"/>
          <w:color w:val="559CD5"/>
          <w:sz w:val="21"/>
        </w:rPr>
        <w:t>def</w:t>
      </w:r>
      <w:r>
        <w:rPr>
          <w:rFonts w:ascii="Courier New"/>
          <w:color w:val="559CD5"/>
          <w:spacing w:val="-32"/>
          <w:sz w:val="21"/>
        </w:rPr>
        <w:t xml:space="preserve"> </w:t>
      </w:r>
      <w:r>
        <w:rPr>
          <w:rFonts w:ascii="Courier New"/>
          <w:color w:val="DCDCAA"/>
          <w:sz w:val="21"/>
        </w:rPr>
        <w:t>process_one</w:t>
      </w:r>
      <w:r>
        <w:rPr>
          <w:rFonts w:ascii="Courier New"/>
          <w:color w:val="D3D3D3"/>
          <w:sz w:val="21"/>
        </w:rPr>
        <w:t>(</w:t>
      </w:r>
      <w:r>
        <w:rPr>
          <w:rFonts w:ascii="Courier New"/>
          <w:color w:val="9CDCFD"/>
          <w:sz w:val="21"/>
        </w:rPr>
        <w:t>pipe12</w:t>
      </w:r>
      <w:r>
        <w:rPr>
          <w:rFonts w:ascii="Courier New"/>
          <w:color w:val="D3D3D3"/>
          <w:sz w:val="21"/>
        </w:rPr>
        <w:t>)</w:t>
      </w:r>
      <w:r>
        <w:rPr>
          <w:rFonts w:ascii="Courier New"/>
          <w:color w:val="DCDCDC"/>
          <w:sz w:val="21"/>
        </w:rPr>
        <w:t xml:space="preserve">: </w:t>
      </w:r>
      <w:r>
        <w:rPr>
          <w:rFonts w:ascii="Courier New"/>
          <w:color w:val="D3D3D3"/>
          <w:sz w:val="21"/>
        </w:rPr>
        <w:t>pid = getpid</w:t>
      </w:r>
      <w:r>
        <w:rPr>
          <w:rFonts w:ascii="Courier New"/>
          <w:color w:val="DCDCDC"/>
          <w:sz w:val="21"/>
        </w:rPr>
        <w:t xml:space="preserve">() </w:t>
      </w:r>
      <w:r>
        <w:rPr>
          <w:rFonts w:ascii="Courier New"/>
          <w:color w:val="D3D3D3"/>
          <w:sz w:val="21"/>
        </w:rPr>
        <w:t xml:space="preserve">counter = </w:t>
      </w:r>
      <w:r>
        <w:rPr>
          <w:rFonts w:ascii="Courier New"/>
          <w:color w:val="B5CEA8"/>
          <w:sz w:val="21"/>
        </w:rPr>
        <w:t>0</w:t>
      </w:r>
    </w:p>
    <w:p>
      <w:pPr>
        <w:spacing w:before="0" w:line="324" w:lineRule="auto"/>
        <w:ind w:left="519" w:right="2561" w:firstLine="0"/>
        <w:jc w:val="both"/>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"\nProcess</w:t>
      </w:r>
      <w:r>
        <w:rPr>
          <w:rFonts w:ascii="Courier New"/>
          <w:color w:val="CE9178"/>
          <w:spacing w:val="-9"/>
          <w:sz w:val="21"/>
        </w:rPr>
        <w:t xml:space="preserve"> </w:t>
      </w:r>
      <w:r>
        <w:rPr>
          <w:rFonts w:ascii="Courier New"/>
          <w:color w:val="CE9178"/>
          <w:sz w:val="21"/>
        </w:rPr>
        <w:t>1</w:t>
      </w:r>
      <w:r>
        <w:rPr>
          <w:rFonts w:ascii="Courier New"/>
          <w:color w:val="CE9178"/>
          <w:spacing w:val="-9"/>
          <w:sz w:val="21"/>
        </w:rPr>
        <w:t xml:space="preserve"> </w:t>
      </w:r>
      <w:r>
        <w:rPr>
          <w:rFonts w:ascii="Courier New"/>
          <w:color w:val="CE9178"/>
          <w:sz w:val="21"/>
        </w:rPr>
        <w:t>Init</w:t>
      </w:r>
      <w:r>
        <w:rPr>
          <w:rFonts w:ascii="Courier New"/>
          <w:color w:val="CE9178"/>
          <w:spacing w:val="-9"/>
          <w:sz w:val="21"/>
        </w:rPr>
        <w:t xml:space="preserve"> </w:t>
      </w:r>
      <w:r>
        <w:rPr>
          <w:rFonts w:ascii="Courier New"/>
          <w:color w:val="CE9178"/>
          <w:sz w:val="21"/>
        </w:rPr>
        <w:t>Counter:</w:t>
      </w:r>
      <w:r>
        <w:rPr>
          <w:rFonts w:ascii="Courier New"/>
          <w:color w:val="CE9178"/>
          <w:spacing w:val="-9"/>
          <w:sz w:val="21"/>
        </w:rPr>
        <w:t xml:space="preserve"> </w:t>
      </w:r>
      <w:r>
        <w:rPr>
          <w:rFonts w:ascii="Courier New"/>
          <w:color w:val="CE9178"/>
          <w:sz w:val="21"/>
        </w:rPr>
        <w:t>"</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event</w:t>
      </w:r>
      <w:r>
        <w:rPr>
          <w:rFonts w:ascii="Courier New"/>
          <w:color w:val="DCDCDC"/>
          <w:sz w:val="21"/>
        </w:rPr>
        <w:t>(</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w:t>
      </w:r>
    </w:p>
    <w:p>
      <w:pPr>
        <w:spacing w:before="0" w:line="324" w:lineRule="auto"/>
        <w:ind w:left="519" w:right="3390" w:firstLine="0"/>
        <w:jc w:val="both"/>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"\nProcess 1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w:t>
      </w:r>
      <w:r>
        <w:rPr>
          <w:rFonts w:ascii="Courier New"/>
          <w:color w:val="D3D3D3"/>
          <w:spacing w:val="-9"/>
          <w:sz w:val="21"/>
        </w:rPr>
        <w:t xml:space="preserve"> </w:t>
      </w:r>
      <w:r>
        <w:rPr>
          <w:rFonts w:ascii="Courier New"/>
          <w:color w:val="D3D3D3"/>
          <w:sz w:val="21"/>
        </w:rPr>
        <w:t>=</w:t>
      </w:r>
      <w:r>
        <w:rPr>
          <w:rFonts w:ascii="Courier New"/>
          <w:color w:val="D3D3D3"/>
          <w:spacing w:val="-9"/>
          <w:sz w:val="21"/>
        </w:rPr>
        <w:t xml:space="preserve"> </w:t>
      </w:r>
      <w:r>
        <w:rPr>
          <w:rFonts w:ascii="Courier New"/>
          <w:color w:val="D3D3D3"/>
          <w:sz w:val="21"/>
        </w:rPr>
        <w:t>send_message</w:t>
      </w:r>
      <w:r>
        <w:rPr>
          <w:rFonts w:ascii="Courier New"/>
          <w:color w:val="DCDCDC"/>
          <w:sz w:val="21"/>
        </w:rPr>
        <w:t>(</w:t>
      </w:r>
      <w:r>
        <w:rPr>
          <w:rFonts w:ascii="Courier New"/>
          <w:color w:val="D3D3D3"/>
          <w:sz w:val="21"/>
        </w:rPr>
        <w:t>pipe12</w:t>
      </w:r>
      <w:r>
        <w:rPr>
          <w:rFonts w:ascii="Courier New"/>
          <w:color w:val="DCDCDC"/>
          <w:sz w:val="21"/>
        </w:rPr>
        <w:t>,</w:t>
      </w:r>
      <w:r>
        <w:rPr>
          <w:rFonts w:ascii="Courier New"/>
          <w:color w:val="DCDCDC"/>
          <w:spacing w:val="-9"/>
          <w:sz w:val="21"/>
        </w:rPr>
        <w:t xml:space="preserve"> </w:t>
      </w:r>
      <w:r>
        <w:rPr>
          <w:rFonts w:ascii="Courier New"/>
          <w:color w:val="D3D3D3"/>
          <w:sz w:val="21"/>
        </w:rPr>
        <w:t>pid</w:t>
      </w:r>
      <w:r>
        <w:rPr>
          <w:rFonts w:ascii="Courier New"/>
          <w:color w:val="DCDCDC"/>
          <w:sz w:val="21"/>
        </w:rPr>
        <w:t>,</w:t>
      </w:r>
      <w:r>
        <w:rPr>
          <w:rFonts w:ascii="Courier New"/>
          <w:color w:val="DCDCDC"/>
          <w:spacing w:val="-9"/>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1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w:t>
      </w:r>
      <w:r>
        <w:rPr>
          <w:rFonts w:ascii="Courier New"/>
          <w:color w:val="D3D3D3"/>
          <w:spacing w:val="80"/>
          <w:sz w:val="21"/>
        </w:rPr>
        <w:t xml:space="preserve"> </w:t>
      </w:r>
      <w:r>
        <w:rPr>
          <w:rFonts w:ascii="Courier New"/>
          <w:color w:val="D3D3D3"/>
          <w:sz w:val="21"/>
        </w:rPr>
        <w:t>= event</w:t>
      </w:r>
      <w:r>
        <w:rPr>
          <w:rFonts w:ascii="Courier New"/>
          <w:color w:val="DCDCDC"/>
          <w:sz w:val="21"/>
        </w:rPr>
        <w:t>(</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1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w:t>
      </w:r>
      <w:r>
        <w:rPr>
          <w:rFonts w:ascii="Courier New"/>
          <w:color w:val="D3D3D3"/>
          <w:spacing w:val="-9"/>
          <w:sz w:val="21"/>
        </w:rPr>
        <w:t xml:space="preserve"> </w:t>
      </w:r>
      <w:r>
        <w:rPr>
          <w:rFonts w:ascii="Courier New"/>
          <w:color w:val="D3D3D3"/>
          <w:sz w:val="21"/>
        </w:rPr>
        <w:t>=</w:t>
      </w:r>
      <w:r>
        <w:rPr>
          <w:rFonts w:ascii="Courier New"/>
          <w:color w:val="D3D3D3"/>
          <w:spacing w:val="-9"/>
          <w:sz w:val="21"/>
        </w:rPr>
        <w:t xml:space="preserve"> </w:t>
      </w:r>
      <w:r>
        <w:rPr>
          <w:rFonts w:ascii="Courier New"/>
          <w:color w:val="D3D3D3"/>
          <w:sz w:val="21"/>
        </w:rPr>
        <w:t>recv_message</w:t>
      </w:r>
      <w:r>
        <w:rPr>
          <w:rFonts w:ascii="Courier New"/>
          <w:color w:val="DCDCDC"/>
          <w:sz w:val="21"/>
        </w:rPr>
        <w:t>(</w:t>
      </w:r>
      <w:r>
        <w:rPr>
          <w:rFonts w:ascii="Courier New"/>
          <w:color w:val="D3D3D3"/>
          <w:sz w:val="21"/>
        </w:rPr>
        <w:t>pipe12</w:t>
      </w:r>
      <w:r>
        <w:rPr>
          <w:rFonts w:ascii="Courier New"/>
          <w:color w:val="DCDCDC"/>
          <w:sz w:val="21"/>
        </w:rPr>
        <w:t>,</w:t>
      </w:r>
      <w:r>
        <w:rPr>
          <w:rFonts w:ascii="Courier New"/>
          <w:color w:val="DCDCDC"/>
          <w:spacing w:val="-9"/>
          <w:sz w:val="21"/>
        </w:rPr>
        <w:t xml:space="preserve"> </w:t>
      </w:r>
      <w:r>
        <w:rPr>
          <w:rFonts w:ascii="Courier New"/>
          <w:color w:val="D3D3D3"/>
          <w:sz w:val="21"/>
        </w:rPr>
        <w:t>pid</w:t>
      </w:r>
      <w:r>
        <w:rPr>
          <w:rFonts w:ascii="Courier New"/>
          <w:color w:val="DCDCDC"/>
          <w:sz w:val="21"/>
        </w:rPr>
        <w:t>,</w:t>
      </w:r>
      <w:r>
        <w:rPr>
          <w:rFonts w:ascii="Courier New"/>
          <w:color w:val="DCDCDC"/>
          <w:spacing w:val="-9"/>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1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w:t>
      </w:r>
      <w:r>
        <w:rPr>
          <w:rFonts w:ascii="Courier New"/>
          <w:color w:val="D3D3D3"/>
          <w:spacing w:val="80"/>
          <w:sz w:val="21"/>
        </w:rPr>
        <w:t xml:space="preserve"> </w:t>
      </w:r>
      <w:r>
        <w:rPr>
          <w:rFonts w:ascii="Courier New"/>
          <w:color w:val="D3D3D3"/>
          <w:sz w:val="21"/>
        </w:rPr>
        <w:t>= event</w:t>
      </w:r>
      <w:r>
        <w:rPr>
          <w:rFonts w:ascii="Courier New"/>
          <w:color w:val="DCDCDC"/>
          <w:sz w:val="21"/>
        </w:rPr>
        <w:t>(</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1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w:t>
      </w:r>
    </w:p>
    <w:p>
      <w:pPr>
        <w:pStyle w:val="5"/>
        <w:spacing w:before="3"/>
        <w:jc w:val="both"/>
        <w:rPr>
          <w:rFonts w:ascii="Courier New"/>
          <w:sz w:val="20"/>
        </w:rPr>
      </w:pPr>
    </w:p>
    <w:p>
      <w:pPr>
        <w:spacing w:before="101" w:line="324" w:lineRule="auto"/>
        <w:ind w:left="519" w:right="5142" w:hanging="380"/>
        <w:jc w:val="both"/>
        <w:rPr>
          <w:rFonts w:ascii="Courier New"/>
          <w:sz w:val="21"/>
        </w:rPr>
      </w:pPr>
      <w:r>
        <w:rPr>
          <w:rFonts w:ascii="Courier New"/>
          <w:color w:val="559CD5"/>
          <w:sz w:val="21"/>
        </w:rPr>
        <w:t>def</w:t>
      </w:r>
      <w:r>
        <w:rPr>
          <w:rFonts w:ascii="Courier New"/>
          <w:color w:val="559CD5"/>
          <w:spacing w:val="-16"/>
          <w:sz w:val="21"/>
        </w:rPr>
        <w:t xml:space="preserve"> </w:t>
      </w:r>
      <w:r>
        <w:rPr>
          <w:rFonts w:ascii="Courier New"/>
          <w:color w:val="DCDCAA"/>
          <w:sz w:val="21"/>
        </w:rPr>
        <w:t>process_two</w:t>
      </w:r>
      <w:r>
        <w:rPr>
          <w:rFonts w:ascii="Courier New"/>
          <w:color w:val="D3D3D3"/>
          <w:sz w:val="21"/>
        </w:rPr>
        <w:t>(</w:t>
      </w:r>
      <w:r>
        <w:rPr>
          <w:rFonts w:ascii="Courier New"/>
          <w:color w:val="9CDCFD"/>
          <w:sz w:val="21"/>
        </w:rPr>
        <w:t>pipe21</w:t>
      </w:r>
      <w:r>
        <w:rPr>
          <w:rFonts w:ascii="Courier New"/>
          <w:color w:val="D3D3D3"/>
          <w:sz w:val="21"/>
        </w:rPr>
        <w:t>,</w:t>
      </w:r>
      <w:r>
        <w:rPr>
          <w:rFonts w:ascii="Courier New"/>
          <w:color w:val="D3D3D3"/>
          <w:spacing w:val="-16"/>
          <w:sz w:val="21"/>
        </w:rPr>
        <w:t xml:space="preserve"> </w:t>
      </w:r>
      <w:r>
        <w:rPr>
          <w:rFonts w:ascii="Courier New"/>
          <w:color w:val="9CDCFD"/>
          <w:sz w:val="21"/>
        </w:rPr>
        <w:t>pipe23</w:t>
      </w:r>
      <w:r>
        <w:rPr>
          <w:rFonts w:ascii="Courier New"/>
          <w:color w:val="D3D3D3"/>
          <w:sz w:val="21"/>
        </w:rPr>
        <w:t>)</w:t>
      </w:r>
      <w:r>
        <w:rPr>
          <w:rFonts w:ascii="Courier New"/>
          <w:color w:val="DCDCDC"/>
          <w:sz w:val="21"/>
        </w:rPr>
        <w:t xml:space="preserve">: </w:t>
      </w:r>
      <w:r>
        <w:rPr>
          <w:rFonts w:ascii="Courier New"/>
          <w:color w:val="D3D3D3"/>
          <w:sz w:val="21"/>
        </w:rPr>
        <w:t>pid = getpid</w:t>
      </w:r>
      <w:r>
        <w:rPr>
          <w:rFonts w:ascii="Courier New"/>
          <w:color w:val="DCDCDC"/>
          <w:sz w:val="21"/>
        </w:rPr>
        <w:t>()</w:t>
      </w:r>
    </w:p>
    <w:p>
      <w:pPr>
        <w:spacing w:before="1"/>
        <w:ind w:left="519" w:right="0" w:firstLine="0"/>
        <w:jc w:val="both"/>
        <w:rPr>
          <w:rFonts w:ascii="Courier New"/>
          <w:sz w:val="21"/>
        </w:rPr>
      </w:pPr>
      <w:r>
        <w:rPr>
          <w:rFonts w:ascii="Courier New"/>
          <w:color w:val="D3D3D3"/>
          <w:sz w:val="21"/>
        </w:rPr>
        <w:t>counter</w:t>
      </w:r>
      <w:r>
        <w:rPr>
          <w:rFonts w:ascii="Courier New"/>
          <w:color w:val="D3D3D3"/>
          <w:spacing w:val="-6"/>
          <w:sz w:val="21"/>
        </w:rPr>
        <w:t xml:space="preserve"> </w:t>
      </w:r>
      <w:r>
        <w:rPr>
          <w:rFonts w:ascii="Courier New"/>
          <w:color w:val="D3D3D3"/>
          <w:sz w:val="21"/>
        </w:rPr>
        <w:t>=</w:t>
      </w:r>
      <w:r>
        <w:rPr>
          <w:rFonts w:ascii="Courier New"/>
          <w:color w:val="D3D3D3"/>
          <w:spacing w:val="-5"/>
          <w:sz w:val="21"/>
        </w:rPr>
        <w:t xml:space="preserve"> </w:t>
      </w:r>
      <w:r>
        <w:rPr>
          <w:rFonts w:ascii="Courier New"/>
          <w:color w:val="B5CEA8"/>
          <w:spacing w:val="-10"/>
          <w:sz w:val="21"/>
        </w:rPr>
        <w:t>0</w:t>
      </w:r>
    </w:p>
    <w:p>
      <w:pPr>
        <w:spacing w:before="84" w:line="324" w:lineRule="auto"/>
        <w:ind w:left="519" w:right="2839" w:firstLine="0"/>
        <w:jc w:val="both"/>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"\nProcess</w:t>
      </w:r>
      <w:r>
        <w:rPr>
          <w:rFonts w:ascii="Courier New"/>
          <w:color w:val="CE9178"/>
          <w:spacing w:val="-9"/>
          <w:sz w:val="21"/>
        </w:rPr>
        <w:t xml:space="preserve"> </w:t>
      </w:r>
      <w:r>
        <w:rPr>
          <w:rFonts w:ascii="Courier New"/>
          <w:color w:val="CE9178"/>
          <w:sz w:val="21"/>
        </w:rPr>
        <w:t>2</w:t>
      </w:r>
      <w:r>
        <w:rPr>
          <w:rFonts w:ascii="Courier New"/>
          <w:color w:val="CE9178"/>
          <w:spacing w:val="-9"/>
          <w:sz w:val="21"/>
        </w:rPr>
        <w:t xml:space="preserve"> </w:t>
      </w:r>
      <w:r>
        <w:rPr>
          <w:rFonts w:ascii="Courier New"/>
          <w:color w:val="CE9178"/>
          <w:sz w:val="21"/>
        </w:rPr>
        <w:t>Init</w:t>
      </w:r>
      <w:r>
        <w:rPr>
          <w:rFonts w:ascii="Courier New"/>
          <w:color w:val="CE9178"/>
          <w:spacing w:val="-9"/>
          <w:sz w:val="21"/>
        </w:rPr>
        <w:t xml:space="preserve"> </w:t>
      </w:r>
      <w:r>
        <w:rPr>
          <w:rFonts w:ascii="Courier New"/>
          <w:color w:val="CE9178"/>
          <w:sz w:val="21"/>
        </w:rPr>
        <w:t>Counter:</w:t>
      </w:r>
      <w:r>
        <w:rPr>
          <w:rFonts w:ascii="Courier New"/>
          <w:color w:val="CE9178"/>
          <w:spacing w:val="-9"/>
          <w:sz w:val="21"/>
        </w:rPr>
        <w:t xml:space="preserve"> </w:t>
      </w:r>
      <w:r>
        <w:rPr>
          <w:rFonts w:ascii="Courier New"/>
          <w:color w:val="CE9178"/>
          <w:sz w:val="21"/>
        </w:rPr>
        <w:t>"</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recv_message</w:t>
      </w:r>
      <w:r>
        <w:rPr>
          <w:rFonts w:ascii="Courier New"/>
          <w:color w:val="DCDCDC"/>
          <w:sz w:val="21"/>
        </w:rPr>
        <w:t>(</w:t>
      </w:r>
      <w:r>
        <w:rPr>
          <w:rFonts w:ascii="Courier New"/>
          <w:color w:val="D3D3D3"/>
          <w:sz w:val="21"/>
        </w:rPr>
        <w:t>pipe21</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2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send_message</w:t>
      </w:r>
      <w:r>
        <w:rPr>
          <w:rFonts w:ascii="Courier New"/>
          <w:color w:val="DCDCDC"/>
          <w:sz w:val="21"/>
        </w:rPr>
        <w:t>(</w:t>
      </w:r>
      <w:r>
        <w:rPr>
          <w:rFonts w:ascii="Courier New"/>
          <w:color w:val="D3D3D3"/>
          <w:sz w:val="21"/>
        </w:rPr>
        <w:t>pipe21</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2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send_message</w:t>
      </w:r>
      <w:r>
        <w:rPr>
          <w:rFonts w:ascii="Courier New"/>
          <w:color w:val="DCDCDC"/>
          <w:sz w:val="21"/>
        </w:rPr>
        <w:t>(</w:t>
      </w:r>
      <w:r>
        <w:rPr>
          <w:rFonts w:ascii="Courier New"/>
          <w:color w:val="D3D3D3"/>
          <w:sz w:val="21"/>
        </w:rPr>
        <w:t>pipe23</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2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recv_message</w:t>
      </w:r>
      <w:r>
        <w:rPr>
          <w:rFonts w:ascii="Courier New"/>
          <w:color w:val="DCDCDC"/>
          <w:sz w:val="21"/>
        </w:rPr>
        <w:t>(</w:t>
      </w:r>
      <w:r>
        <w:rPr>
          <w:rFonts w:ascii="Courier New"/>
          <w:color w:val="D3D3D3"/>
          <w:sz w:val="21"/>
        </w:rPr>
        <w:t>pipe23</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2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w:t>
      </w:r>
    </w:p>
    <w:p>
      <w:pPr>
        <w:pStyle w:val="5"/>
        <w:spacing w:before="6"/>
        <w:jc w:val="both"/>
        <w:rPr>
          <w:rFonts w:ascii="Courier New"/>
          <w:sz w:val="20"/>
        </w:rPr>
      </w:pPr>
    </w:p>
    <w:p>
      <w:pPr>
        <w:spacing w:before="101" w:line="324" w:lineRule="auto"/>
        <w:ind w:left="519" w:right="6058" w:hanging="380"/>
        <w:jc w:val="both"/>
        <w:rPr>
          <w:rFonts w:ascii="Courier New"/>
          <w:sz w:val="21"/>
        </w:rPr>
      </w:pPr>
      <w:r>
        <w:rPr>
          <w:rFonts w:ascii="Courier New"/>
          <w:color w:val="559CD5"/>
          <w:sz w:val="21"/>
        </w:rPr>
        <w:t>def</w:t>
      </w:r>
      <w:r>
        <w:rPr>
          <w:rFonts w:ascii="Courier New"/>
          <w:color w:val="559CD5"/>
          <w:spacing w:val="-32"/>
          <w:sz w:val="21"/>
        </w:rPr>
        <w:t xml:space="preserve"> </w:t>
      </w:r>
      <w:r>
        <w:rPr>
          <w:rFonts w:ascii="Courier New"/>
          <w:color w:val="DCDCAA"/>
          <w:sz w:val="21"/>
        </w:rPr>
        <w:t>process_three</w:t>
      </w:r>
      <w:r>
        <w:rPr>
          <w:rFonts w:ascii="Courier New"/>
          <w:color w:val="D3D3D3"/>
          <w:sz w:val="21"/>
        </w:rPr>
        <w:t>(</w:t>
      </w:r>
      <w:r>
        <w:rPr>
          <w:rFonts w:ascii="Courier New"/>
          <w:color w:val="9CDCFD"/>
          <w:sz w:val="21"/>
        </w:rPr>
        <w:t>pipe32</w:t>
      </w:r>
      <w:r>
        <w:rPr>
          <w:rFonts w:ascii="Courier New"/>
          <w:color w:val="D3D3D3"/>
          <w:sz w:val="21"/>
        </w:rPr>
        <w:t>)</w:t>
      </w:r>
      <w:r>
        <w:rPr>
          <w:rFonts w:ascii="Courier New"/>
          <w:color w:val="DCDCDC"/>
          <w:sz w:val="21"/>
        </w:rPr>
        <w:t xml:space="preserve">: </w:t>
      </w:r>
      <w:r>
        <w:rPr>
          <w:rFonts w:ascii="Courier New"/>
          <w:color w:val="D3D3D3"/>
          <w:sz w:val="21"/>
        </w:rPr>
        <w:t>pid = getpid</w:t>
      </w:r>
      <w:r>
        <w:rPr>
          <w:rFonts w:ascii="Courier New"/>
          <w:color w:val="DCDCDC"/>
          <w:sz w:val="21"/>
        </w:rPr>
        <w:t>()</w:t>
      </w:r>
    </w:p>
    <w:p>
      <w:pPr>
        <w:spacing w:after="0" w:line="324" w:lineRule="auto"/>
        <w:jc w:val="both"/>
        <w:rPr>
          <w:rFonts w:ascii="Courier New"/>
          <w:sz w:val="21"/>
        </w:rPr>
        <w:sectPr>
          <w:pgSz w:w="12240" w:h="15840"/>
          <w:pgMar w:top="1360" w:right="1300" w:bottom="280" w:left="1300" w:header="720" w:footer="720" w:gutter="0"/>
          <w:cols w:space="720" w:num="1"/>
        </w:sectPr>
      </w:pPr>
    </w:p>
    <w:p>
      <w:pPr>
        <w:pStyle w:val="5"/>
        <w:ind w:left="111"/>
        <w:jc w:val="both"/>
        <w:rPr>
          <w:rFonts w:ascii="Courier New"/>
          <w:sz w:val="20"/>
        </w:rPr>
      </w:pPr>
      <w:r>
        <w:rPr>
          <w:rFonts w:ascii="Courier New"/>
          <w:sz w:val="20"/>
        </w:rPr>
        <w:pict>
          <v:shape id="docshape3" o:spid="_x0000_s1028" o:spt="202" type="#_x0000_t202" style="height:354.45pt;width:470.95pt;" fillcolor="#1E1E1E" filled="t" stroked="f" coordsize="21600,21600">
            <v:path/>
            <v:fill on="t" focussize="0,0"/>
            <v:stroke on="f" joinstyle="miter"/>
            <v:imagedata o:title=""/>
            <o:lock v:ext="edit"/>
            <v:textbox inset="0mm,0mm,0mm,0mm">
              <w:txbxContent>
                <w:p>
                  <w:pPr>
                    <w:spacing w:before="1"/>
                    <w:ind w:left="407" w:right="0" w:firstLine="0"/>
                    <w:jc w:val="left"/>
                    <w:rPr>
                      <w:rFonts w:ascii="Courier New"/>
                      <w:color w:val="000000"/>
                      <w:sz w:val="21"/>
                    </w:rPr>
                  </w:pPr>
                  <w:r>
                    <w:rPr>
                      <w:rFonts w:ascii="Courier New"/>
                      <w:color w:val="D3D3D3"/>
                      <w:sz w:val="21"/>
                    </w:rPr>
                    <w:t>counter</w:t>
                  </w:r>
                  <w:r>
                    <w:rPr>
                      <w:rFonts w:ascii="Courier New"/>
                      <w:color w:val="D3D3D3"/>
                      <w:spacing w:val="-6"/>
                      <w:sz w:val="21"/>
                    </w:rPr>
                    <w:t xml:space="preserve"> </w:t>
                  </w:r>
                  <w:r>
                    <w:rPr>
                      <w:rFonts w:ascii="Courier New"/>
                      <w:color w:val="D3D3D3"/>
                      <w:sz w:val="21"/>
                    </w:rPr>
                    <w:t>=</w:t>
                  </w:r>
                  <w:r>
                    <w:rPr>
                      <w:rFonts w:ascii="Courier New"/>
                      <w:color w:val="D3D3D3"/>
                      <w:spacing w:val="-5"/>
                      <w:sz w:val="21"/>
                    </w:rPr>
                    <w:t xml:space="preserve"> </w:t>
                  </w:r>
                  <w:r>
                    <w:rPr>
                      <w:rFonts w:ascii="Courier New"/>
                      <w:color w:val="B5CEA8"/>
                      <w:spacing w:val="-10"/>
                      <w:sz w:val="21"/>
                    </w:rPr>
                    <w:t>0</w:t>
                  </w:r>
                </w:p>
                <w:p>
                  <w:pPr>
                    <w:spacing w:before="83" w:line="324" w:lineRule="auto"/>
                    <w:ind w:left="407" w:right="2730" w:firstLine="0"/>
                    <w:jc w:val="left"/>
                    <w:rPr>
                      <w:rFonts w:ascii="Courier New"/>
                      <w:color w:val="000000"/>
                      <w:sz w:val="21"/>
                    </w:rPr>
                  </w:pPr>
                  <w:r>
                    <w:rPr>
                      <w:rFonts w:ascii="Courier New"/>
                      <w:color w:val="DCDCAA"/>
                      <w:sz w:val="21"/>
                    </w:rPr>
                    <w:t>print</w:t>
                  </w:r>
                  <w:r>
                    <w:rPr>
                      <w:rFonts w:ascii="Courier New"/>
                      <w:color w:val="DCDCDC"/>
                      <w:sz w:val="21"/>
                    </w:rPr>
                    <w:t>(</w:t>
                  </w:r>
                  <w:r>
                    <w:rPr>
                      <w:rFonts w:ascii="Courier New"/>
                      <w:color w:val="CE9178"/>
                      <w:sz w:val="21"/>
                    </w:rPr>
                    <w:t>"\nProcess</w:t>
                  </w:r>
                  <w:r>
                    <w:rPr>
                      <w:rFonts w:ascii="Courier New"/>
                      <w:color w:val="CE9178"/>
                      <w:spacing w:val="-9"/>
                      <w:sz w:val="21"/>
                    </w:rPr>
                    <w:t xml:space="preserve"> </w:t>
                  </w:r>
                  <w:r>
                    <w:rPr>
                      <w:rFonts w:ascii="Courier New"/>
                      <w:color w:val="CE9178"/>
                      <w:sz w:val="21"/>
                    </w:rPr>
                    <w:t>3</w:t>
                  </w:r>
                  <w:r>
                    <w:rPr>
                      <w:rFonts w:ascii="Courier New"/>
                      <w:color w:val="CE9178"/>
                      <w:spacing w:val="-9"/>
                      <w:sz w:val="21"/>
                    </w:rPr>
                    <w:t xml:space="preserve"> </w:t>
                  </w:r>
                  <w:r>
                    <w:rPr>
                      <w:rFonts w:ascii="Courier New"/>
                      <w:color w:val="CE9178"/>
                      <w:sz w:val="21"/>
                    </w:rPr>
                    <w:t>Init</w:t>
                  </w:r>
                  <w:r>
                    <w:rPr>
                      <w:rFonts w:ascii="Courier New"/>
                      <w:color w:val="CE9178"/>
                      <w:spacing w:val="-9"/>
                      <w:sz w:val="21"/>
                    </w:rPr>
                    <w:t xml:space="preserve"> </w:t>
                  </w:r>
                  <w:r>
                    <w:rPr>
                      <w:rFonts w:ascii="Courier New"/>
                      <w:color w:val="CE9178"/>
                      <w:sz w:val="21"/>
                    </w:rPr>
                    <w:t>Counter:</w:t>
                  </w:r>
                  <w:r>
                    <w:rPr>
                      <w:rFonts w:ascii="Courier New"/>
                      <w:color w:val="CE9178"/>
                      <w:spacing w:val="-9"/>
                      <w:sz w:val="21"/>
                    </w:rPr>
                    <w:t xml:space="preserve"> </w:t>
                  </w:r>
                  <w:r>
                    <w:rPr>
                      <w:rFonts w:ascii="Courier New"/>
                      <w:color w:val="CE9178"/>
                      <w:sz w:val="21"/>
                    </w:rPr>
                    <w:t>"</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recv_message</w:t>
                  </w:r>
                  <w:r>
                    <w:rPr>
                      <w:rFonts w:ascii="Courier New"/>
                      <w:color w:val="DCDCDC"/>
                      <w:sz w:val="21"/>
                    </w:rPr>
                    <w:t>(</w:t>
                  </w:r>
                  <w:r>
                    <w:rPr>
                      <w:rFonts w:ascii="Courier New"/>
                      <w:color w:val="D3D3D3"/>
                      <w:sz w:val="21"/>
                    </w:rPr>
                    <w:t>pipe32</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3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send_message</w:t>
                  </w:r>
                  <w:r>
                    <w:rPr>
                      <w:rFonts w:ascii="Courier New"/>
                      <w:color w:val="DCDCDC"/>
                      <w:sz w:val="21"/>
                    </w:rPr>
                    <w:t>(</w:t>
                  </w:r>
                  <w:r>
                    <w:rPr>
                      <w:rFonts w:ascii="Courier New"/>
                      <w:color w:val="D3D3D3"/>
                      <w:sz w:val="21"/>
                    </w:rPr>
                    <w:t>pipe32</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3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w:t>
                  </w:r>
                </w:p>
                <w:p>
                  <w:pPr>
                    <w:pStyle w:val="5"/>
                    <w:rPr>
                      <w:rFonts w:ascii="Courier New"/>
                      <w:color w:val="000000"/>
                      <w:sz w:val="29"/>
                    </w:rPr>
                  </w:pPr>
                </w:p>
                <w:p>
                  <w:pPr>
                    <w:spacing w:before="0" w:line="324" w:lineRule="auto"/>
                    <w:ind w:left="407" w:right="4790" w:hanging="380"/>
                    <w:jc w:val="left"/>
                    <w:rPr>
                      <w:rFonts w:ascii="Courier New"/>
                      <w:color w:val="000000"/>
                      <w:sz w:val="21"/>
                    </w:rPr>
                  </w:pPr>
                  <w:r>
                    <w:rPr>
                      <w:rFonts w:ascii="Courier New"/>
                      <w:color w:val="C585C0"/>
                      <w:sz w:val="21"/>
                    </w:rPr>
                    <w:t xml:space="preserve">if </w:t>
                  </w:r>
                  <w:r>
                    <w:rPr>
                      <w:rFonts w:ascii="Courier New"/>
                      <w:color w:val="9CDCFD"/>
                      <w:spacing w:val="80"/>
                      <w:w w:val="150"/>
                      <w:sz w:val="21"/>
                      <w:u w:val="single" w:color="9BDBFC"/>
                    </w:rPr>
                    <w:t xml:space="preserve"> </w:t>
                  </w:r>
                  <w:r>
                    <w:rPr>
                      <w:rFonts w:ascii="Courier New"/>
                      <w:color w:val="9CDCFD"/>
                      <w:sz w:val="21"/>
                    </w:rPr>
                    <w:t>name</w:t>
                  </w:r>
                  <w:r>
                    <w:rPr>
                      <w:rFonts w:ascii="Courier New"/>
                      <w:color w:val="9CDCFD"/>
                      <w:spacing w:val="80"/>
                      <w:sz w:val="21"/>
                      <w:u w:val="single" w:color="9BDBFC"/>
                    </w:rPr>
                    <w:t xml:space="preserve">  </w:t>
                  </w:r>
                  <w:r>
                    <w:rPr>
                      <w:rFonts w:ascii="Courier New"/>
                      <w:color w:val="D3D3D3"/>
                      <w:sz w:val="21"/>
                    </w:rPr>
                    <w:t xml:space="preserve">== </w:t>
                  </w:r>
                  <w:r>
                    <w:rPr>
                      <w:rFonts w:ascii="Courier New"/>
                      <w:color w:val="CE9178"/>
                      <w:sz w:val="21"/>
                    </w:rPr>
                    <w:t>'</w:t>
                  </w:r>
                  <w:r>
                    <w:rPr>
                      <w:rFonts w:ascii="Courier New"/>
                      <w:color w:val="CE9178"/>
                      <w:spacing w:val="80"/>
                      <w:w w:val="150"/>
                      <w:sz w:val="21"/>
                      <w:u w:val="single" w:color="CD9077"/>
                    </w:rPr>
                    <w:t xml:space="preserve"> </w:t>
                  </w:r>
                  <w:r>
                    <w:rPr>
                      <w:rFonts w:ascii="Courier New"/>
                      <w:color w:val="CE9178"/>
                      <w:sz w:val="21"/>
                    </w:rPr>
                    <w:t>main</w:t>
                  </w:r>
                  <w:r>
                    <w:rPr>
                      <w:rFonts w:ascii="Courier New"/>
                      <w:color w:val="CE9178"/>
                      <w:spacing w:val="80"/>
                      <w:w w:val="150"/>
                      <w:sz w:val="21"/>
                      <w:u w:val="single" w:color="CD9077"/>
                    </w:rPr>
                    <w:t xml:space="preserve"> </w:t>
                  </w:r>
                  <w:r>
                    <w:rPr>
                      <w:rFonts w:ascii="Courier New"/>
                      <w:color w:val="CE9178"/>
                      <w:sz w:val="21"/>
                    </w:rPr>
                    <w:t>'</w:t>
                  </w:r>
                  <w:r>
                    <w:rPr>
                      <w:rFonts w:ascii="Courier New"/>
                      <w:color w:val="DCDCDC"/>
                      <w:sz w:val="21"/>
                    </w:rPr>
                    <w:t xml:space="preserve">: </w:t>
                  </w:r>
                  <w:r>
                    <w:rPr>
                      <w:rFonts w:ascii="Courier New"/>
                      <w:color w:val="D3D3D3"/>
                      <w:sz w:val="21"/>
                    </w:rPr>
                    <w:t>oneandtwo</w:t>
                  </w:r>
                  <w:r>
                    <w:rPr>
                      <w:rFonts w:ascii="Courier New"/>
                      <w:color w:val="DCDCDC"/>
                      <w:sz w:val="21"/>
                    </w:rPr>
                    <w:t xml:space="preserve">, </w:t>
                  </w:r>
                  <w:r>
                    <w:rPr>
                      <w:rFonts w:ascii="Courier New"/>
                      <w:color w:val="D3D3D3"/>
                      <w:sz w:val="21"/>
                    </w:rPr>
                    <w:t>twoandone = Pipe</w:t>
                  </w:r>
                  <w:r>
                    <w:rPr>
                      <w:rFonts w:ascii="Courier New"/>
                      <w:color w:val="DCDCDC"/>
                      <w:sz w:val="21"/>
                    </w:rPr>
                    <w:t xml:space="preserve">() </w:t>
                  </w:r>
                  <w:r>
                    <w:rPr>
                      <w:rFonts w:ascii="Courier New"/>
                      <w:color w:val="D3D3D3"/>
                      <w:sz w:val="21"/>
                    </w:rPr>
                    <w:t>twoandthree</w:t>
                  </w:r>
                  <w:r>
                    <w:rPr>
                      <w:rFonts w:ascii="Courier New"/>
                      <w:color w:val="DCDCDC"/>
                      <w:sz w:val="21"/>
                    </w:rPr>
                    <w:t>,</w:t>
                  </w:r>
                  <w:r>
                    <w:rPr>
                      <w:rFonts w:ascii="Courier New"/>
                      <w:color w:val="DCDCDC"/>
                      <w:spacing w:val="-11"/>
                      <w:sz w:val="21"/>
                    </w:rPr>
                    <w:t xml:space="preserve"> </w:t>
                  </w:r>
                  <w:r>
                    <w:rPr>
                      <w:rFonts w:ascii="Courier New"/>
                      <w:color w:val="D3D3D3"/>
                      <w:sz w:val="21"/>
                    </w:rPr>
                    <w:t>threeandtwo</w:t>
                  </w:r>
                  <w:r>
                    <w:rPr>
                      <w:rFonts w:ascii="Courier New"/>
                      <w:color w:val="D3D3D3"/>
                      <w:spacing w:val="-11"/>
                      <w:sz w:val="21"/>
                    </w:rPr>
                    <w:t xml:space="preserve"> </w:t>
                  </w:r>
                  <w:r>
                    <w:rPr>
                      <w:rFonts w:ascii="Courier New"/>
                      <w:color w:val="D3D3D3"/>
                      <w:sz w:val="21"/>
                    </w:rPr>
                    <w:t>=</w:t>
                  </w:r>
                  <w:r>
                    <w:rPr>
                      <w:rFonts w:ascii="Courier New"/>
                      <w:color w:val="D3D3D3"/>
                      <w:spacing w:val="-11"/>
                      <w:sz w:val="21"/>
                    </w:rPr>
                    <w:t xml:space="preserve"> </w:t>
                  </w:r>
                  <w:r>
                    <w:rPr>
                      <w:rFonts w:ascii="Courier New"/>
                      <w:color w:val="D3D3D3"/>
                      <w:sz w:val="21"/>
                    </w:rPr>
                    <w:t>Pipe</w:t>
                  </w:r>
                  <w:r>
                    <w:rPr>
                      <w:rFonts w:ascii="Courier New"/>
                      <w:color w:val="DCDCDC"/>
                      <w:sz w:val="21"/>
                    </w:rPr>
                    <w:t>()</w:t>
                  </w:r>
                </w:p>
                <w:p>
                  <w:pPr>
                    <w:pStyle w:val="5"/>
                    <w:spacing w:before="7"/>
                    <w:rPr>
                      <w:rFonts w:ascii="Courier New"/>
                      <w:color w:val="000000"/>
                      <w:sz w:val="28"/>
                    </w:rPr>
                  </w:pPr>
                </w:p>
                <w:p>
                  <w:pPr>
                    <w:spacing w:before="0"/>
                    <w:ind w:left="407" w:right="0" w:firstLine="0"/>
                    <w:jc w:val="left"/>
                    <w:rPr>
                      <w:rFonts w:ascii="Courier New"/>
                      <w:color w:val="000000"/>
                      <w:sz w:val="21"/>
                    </w:rPr>
                  </w:pPr>
                  <w:r>
                    <w:rPr>
                      <w:rFonts w:ascii="Courier New"/>
                      <w:color w:val="D3D3D3"/>
                      <w:sz w:val="21"/>
                    </w:rPr>
                    <w:t>process1</w:t>
                  </w:r>
                  <w:r>
                    <w:rPr>
                      <w:rFonts w:ascii="Courier New"/>
                      <w:color w:val="D3D3D3"/>
                      <w:spacing w:val="-18"/>
                      <w:sz w:val="21"/>
                    </w:rPr>
                    <w:t xml:space="preserve"> </w:t>
                  </w:r>
                  <w:r>
                    <w:rPr>
                      <w:rFonts w:ascii="Courier New"/>
                      <w:color w:val="D3D3D3"/>
                      <w:sz w:val="21"/>
                    </w:rPr>
                    <w:t>=</w:t>
                  </w:r>
                  <w:r>
                    <w:rPr>
                      <w:rFonts w:ascii="Courier New"/>
                      <w:color w:val="D3D3D3"/>
                      <w:spacing w:val="-16"/>
                      <w:sz w:val="21"/>
                    </w:rPr>
                    <w:t xml:space="preserve"> </w:t>
                  </w:r>
                  <w:r>
                    <w:rPr>
                      <w:rFonts w:ascii="Courier New"/>
                      <w:color w:val="D3D3D3"/>
                      <w:sz w:val="21"/>
                    </w:rPr>
                    <w:t>Process</w:t>
                  </w:r>
                  <w:r>
                    <w:rPr>
                      <w:rFonts w:ascii="Courier New"/>
                      <w:color w:val="DCDCDC"/>
                      <w:sz w:val="21"/>
                    </w:rPr>
                    <w:t>(</w:t>
                  </w:r>
                  <w:r>
                    <w:rPr>
                      <w:rFonts w:ascii="Courier New"/>
                      <w:color w:val="D3D3D3"/>
                      <w:sz w:val="21"/>
                    </w:rPr>
                    <w:t>target=process_one</w:t>
                  </w:r>
                  <w:r>
                    <w:rPr>
                      <w:rFonts w:ascii="Courier New"/>
                      <w:color w:val="DCDCDC"/>
                      <w:sz w:val="21"/>
                    </w:rPr>
                    <w:t>,</w:t>
                  </w:r>
                  <w:r>
                    <w:rPr>
                      <w:rFonts w:ascii="Courier New"/>
                      <w:color w:val="DCDCDC"/>
                      <w:spacing w:val="-15"/>
                      <w:sz w:val="21"/>
                    </w:rPr>
                    <w:t xml:space="preserve"> </w:t>
                  </w:r>
                  <w:r>
                    <w:rPr>
                      <w:rFonts w:ascii="Courier New"/>
                      <w:color w:val="D3D3D3"/>
                      <w:spacing w:val="-2"/>
                      <w:sz w:val="21"/>
                    </w:rPr>
                    <w:t>args=</w:t>
                  </w:r>
                  <w:r>
                    <w:rPr>
                      <w:rFonts w:ascii="Courier New"/>
                      <w:color w:val="DCDCDC"/>
                      <w:spacing w:val="-2"/>
                      <w:sz w:val="21"/>
                    </w:rPr>
                    <w:t>(</w:t>
                  </w:r>
                  <w:r>
                    <w:rPr>
                      <w:rFonts w:ascii="Courier New"/>
                      <w:color w:val="D3D3D3"/>
                      <w:spacing w:val="-2"/>
                      <w:sz w:val="21"/>
                    </w:rPr>
                    <w:t>oneandtwo</w:t>
                  </w:r>
                  <w:r>
                    <w:rPr>
                      <w:rFonts w:ascii="Courier New"/>
                      <w:color w:val="DCDCDC"/>
                      <w:spacing w:val="-2"/>
                      <w:sz w:val="21"/>
                    </w:rPr>
                    <w:t>,))</w:t>
                  </w:r>
                </w:p>
                <w:p>
                  <w:pPr>
                    <w:spacing w:before="86" w:line="324" w:lineRule="auto"/>
                    <w:ind w:left="407" w:right="0" w:firstLine="0"/>
                    <w:jc w:val="left"/>
                    <w:rPr>
                      <w:rFonts w:ascii="Courier New"/>
                      <w:color w:val="000000"/>
                      <w:sz w:val="21"/>
                    </w:rPr>
                  </w:pPr>
                  <w:r>
                    <w:rPr>
                      <w:rFonts w:ascii="Courier New"/>
                      <w:color w:val="D3D3D3"/>
                      <w:sz w:val="21"/>
                    </w:rPr>
                    <w:t>process2</w:t>
                  </w:r>
                  <w:r>
                    <w:rPr>
                      <w:rFonts w:ascii="Courier New"/>
                      <w:color w:val="D3D3D3"/>
                      <w:spacing w:val="-9"/>
                      <w:sz w:val="21"/>
                    </w:rPr>
                    <w:t xml:space="preserve"> </w:t>
                  </w:r>
                  <w:r>
                    <w:rPr>
                      <w:rFonts w:ascii="Courier New"/>
                      <w:color w:val="D3D3D3"/>
                      <w:sz w:val="21"/>
                    </w:rPr>
                    <w:t>=</w:t>
                  </w:r>
                  <w:r>
                    <w:rPr>
                      <w:rFonts w:ascii="Courier New"/>
                      <w:color w:val="D3D3D3"/>
                      <w:spacing w:val="-9"/>
                      <w:sz w:val="21"/>
                    </w:rPr>
                    <w:t xml:space="preserve"> </w:t>
                  </w:r>
                  <w:r>
                    <w:rPr>
                      <w:rFonts w:ascii="Courier New"/>
                      <w:color w:val="D3D3D3"/>
                      <w:sz w:val="21"/>
                    </w:rPr>
                    <w:t>Process</w:t>
                  </w:r>
                  <w:r>
                    <w:rPr>
                      <w:rFonts w:ascii="Courier New"/>
                      <w:color w:val="DCDCDC"/>
                      <w:sz w:val="21"/>
                    </w:rPr>
                    <w:t>(</w:t>
                  </w:r>
                  <w:r>
                    <w:rPr>
                      <w:rFonts w:ascii="Courier New"/>
                      <w:color w:val="D3D3D3"/>
                      <w:sz w:val="21"/>
                    </w:rPr>
                    <w:t>target=process_two</w:t>
                  </w:r>
                  <w:r>
                    <w:rPr>
                      <w:rFonts w:ascii="Courier New"/>
                      <w:color w:val="DCDCDC"/>
                      <w:sz w:val="21"/>
                    </w:rPr>
                    <w:t>,</w:t>
                  </w:r>
                  <w:r>
                    <w:rPr>
                      <w:rFonts w:ascii="Courier New"/>
                      <w:color w:val="DCDCDC"/>
                      <w:spacing w:val="-9"/>
                      <w:sz w:val="21"/>
                    </w:rPr>
                    <w:t xml:space="preserve"> </w:t>
                  </w:r>
                  <w:r>
                    <w:rPr>
                      <w:rFonts w:ascii="Courier New"/>
                      <w:color w:val="D3D3D3"/>
                      <w:sz w:val="21"/>
                    </w:rPr>
                    <w:t>args=</w:t>
                  </w:r>
                  <w:r>
                    <w:rPr>
                      <w:rFonts w:ascii="Courier New"/>
                      <w:color w:val="DCDCDC"/>
                      <w:sz w:val="21"/>
                    </w:rPr>
                    <w:t>(</w:t>
                  </w:r>
                  <w:r>
                    <w:rPr>
                      <w:rFonts w:ascii="Courier New"/>
                      <w:color w:val="D3D3D3"/>
                      <w:sz w:val="21"/>
                    </w:rPr>
                    <w:t>twoandone</w:t>
                  </w:r>
                  <w:r>
                    <w:rPr>
                      <w:rFonts w:ascii="Courier New"/>
                      <w:color w:val="DCDCDC"/>
                      <w:sz w:val="21"/>
                    </w:rPr>
                    <w:t>,</w:t>
                  </w:r>
                  <w:r>
                    <w:rPr>
                      <w:rFonts w:ascii="Courier New"/>
                      <w:color w:val="DCDCDC"/>
                      <w:spacing w:val="-7"/>
                      <w:sz w:val="21"/>
                    </w:rPr>
                    <w:t xml:space="preserve"> </w:t>
                  </w:r>
                  <w:r>
                    <w:rPr>
                      <w:rFonts w:ascii="Courier New"/>
                      <w:color w:val="D3D3D3"/>
                      <w:sz w:val="21"/>
                    </w:rPr>
                    <w:t>twoandthree</w:t>
                  </w:r>
                  <w:r>
                    <w:rPr>
                      <w:rFonts w:ascii="Courier New"/>
                      <w:color w:val="DCDCDC"/>
                      <w:sz w:val="21"/>
                    </w:rPr>
                    <w:t xml:space="preserve">)) </w:t>
                  </w:r>
                  <w:r>
                    <w:rPr>
                      <w:rFonts w:ascii="Courier New"/>
                      <w:color w:val="D3D3D3"/>
                      <w:sz w:val="21"/>
                    </w:rPr>
                    <w:t>process3 = Process</w:t>
                  </w:r>
                  <w:r>
                    <w:rPr>
                      <w:rFonts w:ascii="Courier New"/>
                      <w:color w:val="DCDCDC"/>
                      <w:sz w:val="21"/>
                    </w:rPr>
                    <w:t>(</w:t>
                  </w:r>
                  <w:r>
                    <w:rPr>
                      <w:rFonts w:ascii="Courier New"/>
                      <w:color w:val="D3D3D3"/>
                      <w:sz w:val="21"/>
                    </w:rPr>
                    <w:t>target=process_three</w:t>
                  </w:r>
                  <w:r>
                    <w:rPr>
                      <w:rFonts w:ascii="Courier New"/>
                      <w:color w:val="DCDCDC"/>
                      <w:sz w:val="21"/>
                    </w:rPr>
                    <w:t xml:space="preserve">, </w:t>
                  </w:r>
                  <w:r>
                    <w:rPr>
                      <w:rFonts w:ascii="Courier New"/>
                      <w:color w:val="D3D3D3"/>
                      <w:sz w:val="21"/>
                    </w:rPr>
                    <w:t>args=</w:t>
                  </w:r>
                  <w:r>
                    <w:rPr>
                      <w:rFonts w:ascii="Courier New"/>
                      <w:color w:val="DCDCDC"/>
                      <w:sz w:val="21"/>
                    </w:rPr>
                    <w:t>(</w:t>
                  </w:r>
                  <w:r>
                    <w:rPr>
                      <w:rFonts w:ascii="Courier New"/>
                      <w:color w:val="D3D3D3"/>
                      <w:sz w:val="21"/>
                    </w:rPr>
                    <w:t>threeandtwo</w:t>
                  </w:r>
                  <w:r>
                    <w:rPr>
                      <w:rFonts w:ascii="Courier New"/>
                      <w:color w:val="DCDCDC"/>
                      <w:sz w:val="21"/>
                    </w:rPr>
                    <w:t>,))</w:t>
                  </w:r>
                </w:p>
                <w:p>
                  <w:pPr>
                    <w:pStyle w:val="5"/>
                    <w:spacing w:before="5"/>
                    <w:rPr>
                      <w:rFonts w:ascii="Courier New"/>
                      <w:color w:val="000000"/>
                      <w:sz w:val="28"/>
                    </w:rPr>
                  </w:pPr>
                </w:p>
                <w:p>
                  <w:pPr>
                    <w:spacing w:before="0" w:line="326" w:lineRule="auto"/>
                    <w:ind w:left="407" w:right="6990" w:firstLine="0"/>
                    <w:jc w:val="both"/>
                    <w:rPr>
                      <w:rFonts w:ascii="Courier New"/>
                      <w:color w:val="000000"/>
                      <w:sz w:val="21"/>
                    </w:rPr>
                  </w:pPr>
                  <w:r>
                    <w:rPr>
                      <w:rFonts w:ascii="Courier New"/>
                      <w:color w:val="D3D3D3"/>
                      <w:spacing w:val="-2"/>
                      <w:sz w:val="21"/>
                    </w:rPr>
                    <w:t>process1.start</w:t>
                  </w:r>
                  <w:r>
                    <w:rPr>
                      <w:rFonts w:ascii="Courier New"/>
                      <w:color w:val="DCDCDC"/>
                      <w:spacing w:val="-2"/>
                      <w:sz w:val="21"/>
                    </w:rPr>
                    <w:t xml:space="preserve">() </w:t>
                  </w:r>
                  <w:r>
                    <w:rPr>
                      <w:rFonts w:ascii="Courier New"/>
                      <w:color w:val="D3D3D3"/>
                      <w:spacing w:val="-2"/>
                      <w:sz w:val="21"/>
                    </w:rPr>
                    <w:t>process2.start</w:t>
                  </w:r>
                  <w:r>
                    <w:rPr>
                      <w:rFonts w:ascii="Courier New"/>
                      <w:color w:val="DCDCDC"/>
                      <w:spacing w:val="-2"/>
                      <w:sz w:val="21"/>
                    </w:rPr>
                    <w:t xml:space="preserve">() </w:t>
                  </w:r>
                  <w:r>
                    <w:rPr>
                      <w:rFonts w:ascii="Courier New"/>
                      <w:color w:val="D3D3D3"/>
                      <w:spacing w:val="-2"/>
                      <w:sz w:val="21"/>
                    </w:rPr>
                    <w:t>process3.start</w:t>
                  </w:r>
                  <w:r>
                    <w:rPr>
                      <w:rFonts w:ascii="Courier New"/>
                      <w:color w:val="DCDCDC"/>
                      <w:spacing w:val="-2"/>
                      <w:sz w:val="21"/>
                    </w:rPr>
                    <w:t>()</w:t>
                  </w:r>
                </w:p>
                <w:p>
                  <w:pPr>
                    <w:pStyle w:val="5"/>
                    <w:spacing w:before="9"/>
                    <w:rPr>
                      <w:rFonts w:ascii="Courier New"/>
                      <w:color w:val="000000"/>
                      <w:sz w:val="27"/>
                    </w:rPr>
                  </w:pPr>
                </w:p>
                <w:p>
                  <w:pPr>
                    <w:spacing w:before="0" w:line="326" w:lineRule="auto"/>
                    <w:ind w:left="407" w:right="7120" w:firstLine="0"/>
                    <w:jc w:val="both"/>
                    <w:rPr>
                      <w:rFonts w:ascii="Courier New"/>
                      <w:color w:val="000000"/>
                      <w:sz w:val="21"/>
                    </w:rPr>
                  </w:pPr>
                  <w:r>
                    <w:rPr>
                      <w:rFonts w:ascii="Courier New"/>
                      <w:color w:val="D3D3D3"/>
                      <w:spacing w:val="-2"/>
                      <w:sz w:val="21"/>
                    </w:rPr>
                    <w:t>process1.join</w:t>
                  </w:r>
                  <w:r>
                    <w:rPr>
                      <w:rFonts w:ascii="Courier New"/>
                      <w:color w:val="DCDCDC"/>
                      <w:spacing w:val="-2"/>
                      <w:sz w:val="21"/>
                    </w:rPr>
                    <w:t xml:space="preserve">() </w:t>
                  </w:r>
                  <w:r>
                    <w:rPr>
                      <w:rFonts w:ascii="Courier New"/>
                      <w:color w:val="D3D3D3"/>
                      <w:spacing w:val="-2"/>
                      <w:sz w:val="21"/>
                    </w:rPr>
                    <w:t>process2.join</w:t>
                  </w:r>
                  <w:r>
                    <w:rPr>
                      <w:rFonts w:ascii="Courier New"/>
                      <w:color w:val="DCDCDC"/>
                      <w:spacing w:val="-2"/>
                      <w:sz w:val="21"/>
                    </w:rPr>
                    <w:t xml:space="preserve">() </w:t>
                  </w:r>
                  <w:r>
                    <w:rPr>
                      <w:rFonts w:ascii="Courier New"/>
                      <w:color w:val="D3D3D3"/>
                      <w:spacing w:val="-2"/>
                      <w:sz w:val="21"/>
                    </w:rPr>
                    <w:t>process3.join</w:t>
                  </w:r>
                  <w:r>
                    <w:rPr>
                      <w:rFonts w:ascii="Courier New"/>
                      <w:color w:val="DCDCDC"/>
                      <w:spacing w:val="-2"/>
                      <w:sz w:val="21"/>
                    </w:rPr>
                    <w:t>()</w:t>
                  </w:r>
                </w:p>
              </w:txbxContent>
            </v:textbox>
            <w10:wrap type="none"/>
            <w10:anchorlock/>
          </v:shape>
        </w:pict>
      </w:r>
    </w:p>
    <w:p>
      <w:pPr>
        <w:pStyle w:val="5"/>
        <w:jc w:val="both"/>
        <w:rPr>
          <w:rFonts w:ascii="Courier New"/>
          <w:sz w:val="18"/>
        </w:rPr>
      </w:pPr>
    </w:p>
    <w:p>
      <w:pPr>
        <w:pStyle w:val="5"/>
        <w:spacing w:before="90"/>
        <w:ind w:left="140"/>
        <w:jc w:val="both"/>
      </w:pPr>
      <w:r>
        <w:rPr>
          <w:spacing w:val="-2"/>
        </w:rPr>
        <w:t>Output:</w:t>
      </w:r>
    </w:p>
    <w:p>
      <w:pPr>
        <w:spacing w:after="0"/>
        <w:jc w:val="both"/>
        <w:sectPr>
          <w:pgSz w:w="12240" w:h="15840"/>
          <w:pgMar w:top="1440" w:right="1300" w:bottom="280" w:left="1300" w:header="720" w:footer="720" w:gutter="0"/>
          <w:cols w:space="720" w:num="1"/>
        </w:sectPr>
      </w:pPr>
    </w:p>
    <w:p>
      <w:pPr>
        <w:pStyle w:val="5"/>
        <w:ind w:left="140"/>
        <w:jc w:val="both"/>
        <w:rPr>
          <w:sz w:val="20"/>
        </w:rPr>
      </w:pPr>
      <w:r>
        <w:drawing>
          <wp:inline distT="0" distB="0" distL="114300" distR="114300">
            <wp:extent cx="6104890" cy="3155950"/>
            <wp:effectExtent l="0" t="0" r="63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104890" cy="3155950"/>
                    </a:xfrm>
                    <a:prstGeom prst="rect">
                      <a:avLst/>
                    </a:prstGeom>
                    <a:noFill/>
                    <a:ln>
                      <a:noFill/>
                    </a:ln>
                  </pic:spPr>
                </pic:pic>
              </a:graphicData>
            </a:graphic>
          </wp:inline>
        </w:drawing>
      </w:r>
    </w:p>
    <w:p>
      <w:pPr>
        <w:pStyle w:val="5"/>
        <w:spacing w:before="5"/>
        <w:jc w:val="both"/>
        <w:rPr>
          <w:sz w:val="22"/>
        </w:rPr>
      </w:pPr>
    </w:p>
    <w:p>
      <w:pPr>
        <w:pStyle w:val="5"/>
        <w:spacing w:before="90"/>
        <w:ind w:left="140"/>
        <w:jc w:val="both"/>
      </w:pPr>
      <w:r>
        <w:t>Working</w:t>
      </w:r>
      <w:r>
        <w:rPr>
          <w:spacing w:val="-3"/>
        </w:rPr>
        <w:t xml:space="preserve"> </w:t>
      </w:r>
      <w:r>
        <w:t>of</w:t>
      </w:r>
      <w:r>
        <w:rPr>
          <w:spacing w:val="-1"/>
        </w:rPr>
        <w:t xml:space="preserve"> </w:t>
      </w:r>
      <w:r>
        <w:t xml:space="preserve">the </w:t>
      </w:r>
      <w:r>
        <w:rPr>
          <w:spacing w:val="-4"/>
        </w:rPr>
        <w:t>code:</w:t>
      </w:r>
    </w:p>
    <w:p>
      <w:pPr>
        <w:pStyle w:val="5"/>
        <w:spacing w:before="41" w:line="276" w:lineRule="auto"/>
        <w:ind w:left="140" w:right="238"/>
        <w:jc w:val="both"/>
      </w:pPr>
      <w:r>
        <w:t>This</w:t>
      </w:r>
      <w:r>
        <w:rPr>
          <w:spacing w:val="-4"/>
        </w:rPr>
        <w:t xml:space="preserve"> </w:t>
      </w:r>
      <w:r>
        <w:t>code</w:t>
      </w:r>
      <w:r>
        <w:rPr>
          <w:spacing w:val="-6"/>
        </w:rPr>
        <w:t xml:space="preserve"> </w:t>
      </w:r>
      <w:r>
        <w:t>simulates</w:t>
      </w:r>
      <w:r>
        <w:rPr>
          <w:spacing w:val="-3"/>
        </w:rPr>
        <w:t xml:space="preserve"> </w:t>
      </w:r>
      <w:r>
        <w:t>a</w:t>
      </w:r>
      <w:r>
        <w:rPr>
          <w:spacing w:val="-4"/>
        </w:rPr>
        <w:t xml:space="preserve"> </w:t>
      </w:r>
      <w:r>
        <w:t>distributed</w:t>
      </w:r>
      <w:r>
        <w:rPr>
          <w:spacing w:val="-3"/>
        </w:rPr>
        <w:t xml:space="preserve"> </w:t>
      </w:r>
      <w:r>
        <w:t>system</w:t>
      </w:r>
      <w:r>
        <w:rPr>
          <w:spacing w:val="-3"/>
        </w:rPr>
        <w:t xml:space="preserve"> </w:t>
      </w:r>
      <w:r>
        <w:t>where</w:t>
      </w:r>
      <w:r>
        <w:rPr>
          <w:spacing w:val="-5"/>
        </w:rPr>
        <w:t xml:space="preserve"> </w:t>
      </w:r>
      <w:r>
        <w:t>multiple</w:t>
      </w:r>
      <w:r>
        <w:rPr>
          <w:spacing w:val="-4"/>
        </w:rPr>
        <w:t xml:space="preserve"> </w:t>
      </w:r>
      <w:r>
        <w:t>processes</w:t>
      </w:r>
      <w:r>
        <w:rPr>
          <w:spacing w:val="-3"/>
        </w:rPr>
        <w:t xml:space="preserve"> </w:t>
      </w:r>
      <w:r>
        <w:t>communicate</w:t>
      </w:r>
      <w:r>
        <w:rPr>
          <w:spacing w:val="-3"/>
        </w:rPr>
        <w:t xml:space="preserve"> </w:t>
      </w:r>
      <w:r>
        <w:t>with</w:t>
      </w:r>
      <w:r>
        <w:rPr>
          <w:spacing w:val="-3"/>
        </w:rPr>
        <w:t xml:space="preserve"> </w:t>
      </w:r>
      <w:r>
        <w:t>each</w:t>
      </w:r>
      <w:r>
        <w:rPr>
          <w:spacing w:val="-3"/>
        </w:rPr>
        <w:t xml:space="preserve"> </w:t>
      </w:r>
      <w:r>
        <w:t>other using</w:t>
      </w:r>
      <w:r>
        <w:rPr>
          <w:spacing w:val="-3"/>
        </w:rPr>
        <w:t xml:space="preserve"> </w:t>
      </w:r>
      <w:r>
        <w:t>message</w:t>
      </w:r>
      <w:r>
        <w:rPr>
          <w:spacing w:val="-4"/>
        </w:rPr>
        <w:t xml:space="preserve"> </w:t>
      </w:r>
      <w:r>
        <w:t>passing.</w:t>
      </w:r>
      <w:r>
        <w:rPr>
          <w:spacing w:val="-3"/>
        </w:rPr>
        <w:t xml:space="preserve"> </w:t>
      </w:r>
      <w:r>
        <w:t>Each</w:t>
      </w:r>
      <w:r>
        <w:rPr>
          <w:spacing w:val="-3"/>
        </w:rPr>
        <w:t xml:space="preserve"> </w:t>
      </w:r>
      <w:r>
        <w:t>process</w:t>
      </w:r>
      <w:r>
        <w:rPr>
          <w:spacing w:val="-3"/>
        </w:rPr>
        <w:t xml:space="preserve"> </w:t>
      </w:r>
      <w:r>
        <w:t>runs</w:t>
      </w:r>
      <w:r>
        <w:rPr>
          <w:spacing w:val="-3"/>
        </w:rPr>
        <w:t xml:space="preserve"> </w:t>
      </w:r>
      <w:r>
        <w:t>independently</w:t>
      </w:r>
      <w:r>
        <w:rPr>
          <w:spacing w:val="-3"/>
        </w:rPr>
        <w:t xml:space="preserve"> </w:t>
      </w:r>
      <w:r>
        <w:t>and</w:t>
      </w:r>
      <w:r>
        <w:rPr>
          <w:spacing w:val="-3"/>
        </w:rPr>
        <w:t xml:space="preserve"> </w:t>
      </w:r>
      <w:r>
        <w:t>has</w:t>
      </w:r>
      <w:r>
        <w:rPr>
          <w:spacing w:val="-3"/>
        </w:rPr>
        <w:t xml:space="preserve"> </w:t>
      </w:r>
      <w:r>
        <w:t>its</w:t>
      </w:r>
      <w:r>
        <w:rPr>
          <w:spacing w:val="-3"/>
        </w:rPr>
        <w:t xml:space="preserve"> </w:t>
      </w:r>
      <w:r>
        <w:t>own</w:t>
      </w:r>
      <w:r>
        <w:rPr>
          <w:spacing w:val="-3"/>
        </w:rPr>
        <w:t xml:space="preserve"> </w:t>
      </w:r>
      <w:r>
        <w:t>logical</w:t>
      </w:r>
      <w:r>
        <w:rPr>
          <w:spacing w:val="-3"/>
        </w:rPr>
        <w:t xml:space="preserve"> </w:t>
      </w:r>
      <w:r>
        <w:t>clock</w:t>
      </w:r>
      <w:r>
        <w:rPr>
          <w:spacing w:val="-3"/>
        </w:rPr>
        <w:t xml:space="preserve"> </w:t>
      </w:r>
      <w:r>
        <w:t>(Lamport logical clock) to timestamp events. The processes communicate via pipes.</w:t>
      </w:r>
    </w:p>
    <w:p>
      <w:pPr>
        <w:pStyle w:val="5"/>
        <w:spacing w:before="7"/>
        <w:jc w:val="both"/>
        <w:rPr>
          <w:sz w:val="27"/>
        </w:rPr>
      </w:pPr>
    </w:p>
    <w:p>
      <w:pPr>
        <w:pStyle w:val="8"/>
        <w:numPr>
          <w:ilvl w:val="0"/>
          <w:numId w:val="2"/>
        </w:numPr>
        <w:tabs>
          <w:tab w:val="left" w:pos="381"/>
        </w:tabs>
        <w:spacing w:before="1" w:after="0" w:line="240" w:lineRule="auto"/>
        <w:ind w:left="380" w:right="0" w:hanging="241"/>
        <w:jc w:val="both"/>
        <w:rPr>
          <w:sz w:val="24"/>
        </w:rPr>
      </w:pPr>
      <w:r>
        <w:rPr>
          <w:sz w:val="24"/>
        </w:rPr>
        <w:t>Define</w:t>
      </w:r>
      <w:r>
        <w:rPr>
          <w:spacing w:val="-6"/>
          <w:sz w:val="24"/>
        </w:rPr>
        <w:t xml:space="preserve"> </w:t>
      </w:r>
      <w:r>
        <w:rPr>
          <w:sz w:val="24"/>
        </w:rPr>
        <w:t>Helper</w:t>
      </w:r>
      <w:r>
        <w:rPr>
          <w:spacing w:val="-3"/>
          <w:sz w:val="24"/>
        </w:rPr>
        <w:t xml:space="preserve"> </w:t>
      </w:r>
      <w:r>
        <w:rPr>
          <w:spacing w:val="-2"/>
          <w:sz w:val="24"/>
        </w:rPr>
        <w:t>Functions:</w:t>
      </w:r>
    </w:p>
    <w:p>
      <w:pPr>
        <w:pStyle w:val="8"/>
        <w:numPr>
          <w:ilvl w:val="1"/>
          <w:numId w:val="2"/>
        </w:numPr>
        <w:tabs>
          <w:tab w:val="left" w:pos="460"/>
        </w:tabs>
        <w:spacing w:before="43" w:after="0" w:line="240" w:lineRule="auto"/>
        <w:ind w:left="459" w:right="0" w:hanging="140"/>
        <w:jc w:val="both"/>
        <w:rPr>
          <w:sz w:val="24"/>
        </w:rPr>
      </w:pPr>
      <w:r>
        <w:rPr>
          <w:sz w:val="24"/>
        </w:rPr>
        <w:t>"local_time(counter)":</w:t>
      </w:r>
      <w:r>
        <w:rPr>
          <w:spacing w:val="-2"/>
          <w:sz w:val="24"/>
        </w:rPr>
        <w:t xml:space="preserve"> </w:t>
      </w:r>
      <w:r>
        <w:rPr>
          <w:sz w:val="24"/>
        </w:rPr>
        <w:t>Returns</w:t>
      </w:r>
      <w:r>
        <w:rPr>
          <w:spacing w:val="-1"/>
          <w:sz w:val="24"/>
        </w:rPr>
        <w:t xml:space="preserve"> </w:t>
      </w:r>
      <w:r>
        <w:rPr>
          <w:sz w:val="24"/>
        </w:rPr>
        <w:t>a</w:t>
      </w:r>
      <w:r>
        <w:rPr>
          <w:spacing w:val="-3"/>
          <w:sz w:val="24"/>
        </w:rPr>
        <w:t xml:space="preserve"> </w:t>
      </w:r>
      <w:r>
        <w:rPr>
          <w:sz w:val="24"/>
        </w:rPr>
        <w:t>formatted</w:t>
      </w:r>
      <w:r>
        <w:rPr>
          <w:spacing w:val="-1"/>
          <w:sz w:val="24"/>
        </w:rPr>
        <w:t xml:space="preserve"> </w:t>
      </w:r>
      <w:r>
        <w:rPr>
          <w:sz w:val="24"/>
        </w:rPr>
        <w:t>string</w:t>
      </w:r>
      <w:r>
        <w:rPr>
          <w:spacing w:val="-2"/>
          <w:sz w:val="24"/>
        </w:rPr>
        <w:t xml:space="preserve"> </w:t>
      </w:r>
      <w:r>
        <w:rPr>
          <w:sz w:val="24"/>
        </w:rPr>
        <w:t>containing</w:t>
      </w:r>
      <w:r>
        <w:rPr>
          <w:spacing w:val="-1"/>
          <w:sz w:val="24"/>
        </w:rPr>
        <w:t xml:space="preserve"> </w:t>
      </w:r>
      <w:r>
        <w:rPr>
          <w:sz w:val="24"/>
        </w:rPr>
        <w:t>the</w:t>
      </w:r>
      <w:r>
        <w:rPr>
          <w:spacing w:val="-3"/>
          <w:sz w:val="24"/>
        </w:rPr>
        <w:t xml:space="preserve"> </w:t>
      </w:r>
      <w:r>
        <w:rPr>
          <w:sz w:val="24"/>
        </w:rPr>
        <w:t>Lamport</w:t>
      </w:r>
      <w:r>
        <w:rPr>
          <w:spacing w:val="-1"/>
          <w:sz w:val="24"/>
        </w:rPr>
        <w:t xml:space="preserve"> </w:t>
      </w:r>
      <w:r>
        <w:rPr>
          <w:sz w:val="24"/>
        </w:rPr>
        <w:t>time</w:t>
      </w:r>
      <w:r>
        <w:rPr>
          <w:spacing w:val="-2"/>
          <w:sz w:val="24"/>
        </w:rPr>
        <w:t xml:space="preserve"> </w:t>
      </w:r>
      <w:r>
        <w:rPr>
          <w:sz w:val="24"/>
        </w:rPr>
        <w:t>and</w:t>
      </w:r>
      <w:r>
        <w:rPr>
          <w:spacing w:val="-1"/>
          <w:sz w:val="24"/>
        </w:rPr>
        <w:t xml:space="preserve"> </w:t>
      </w:r>
      <w:r>
        <w:rPr>
          <w:sz w:val="24"/>
        </w:rPr>
        <w:t>local</w:t>
      </w:r>
      <w:r>
        <w:rPr>
          <w:spacing w:val="-2"/>
          <w:sz w:val="24"/>
        </w:rPr>
        <w:t xml:space="preserve"> time.</w:t>
      </w:r>
    </w:p>
    <w:p>
      <w:pPr>
        <w:pStyle w:val="8"/>
        <w:numPr>
          <w:ilvl w:val="1"/>
          <w:numId w:val="2"/>
        </w:numPr>
        <w:tabs>
          <w:tab w:val="left" w:pos="460"/>
        </w:tabs>
        <w:spacing w:before="41" w:after="0" w:line="276" w:lineRule="auto"/>
        <w:ind w:left="140" w:right="542" w:firstLine="180"/>
        <w:jc w:val="both"/>
        <w:rPr>
          <w:sz w:val="24"/>
        </w:rPr>
      </w:pPr>
      <w:r>
        <w:rPr>
          <w:sz w:val="24"/>
        </w:rPr>
        <w:t>"calc_recv_timestamp(recv_time_stamp,</w:t>
      </w:r>
      <w:r>
        <w:rPr>
          <w:spacing w:val="-7"/>
          <w:sz w:val="24"/>
        </w:rPr>
        <w:t xml:space="preserve"> </w:t>
      </w:r>
      <w:r>
        <w:rPr>
          <w:sz w:val="24"/>
        </w:rPr>
        <w:t>counter)":</w:t>
      </w:r>
      <w:r>
        <w:rPr>
          <w:spacing w:val="-7"/>
          <w:sz w:val="24"/>
        </w:rPr>
        <w:t xml:space="preserve"> </w:t>
      </w:r>
      <w:r>
        <w:rPr>
          <w:sz w:val="24"/>
        </w:rPr>
        <w:t>Calculates</w:t>
      </w:r>
      <w:r>
        <w:rPr>
          <w:spacing w:val="-7"/>
          <w:sz w:val="24"/>
        </w:rPr>
        <w:t xml:space="preserve"> </w:t>
      </w:r>
      <w:r>
        <w:rPr>
          <w:sz w:val="24"/>
        </w:rPr>
        <w:t>the</w:t>
      </w:r>
      <w:r>
        <w:rPr>
          <w:spacing w:val="-8"/>
          <w:sz w:val="24"/>
        </w:rPr>
        <w:t xml:space="preserve"> </w:t>
      </w:r>
      <w:r>
        <w:rPr>
          <w:sz w:val="24"/>
        </w:rPr>
        <w:t>timestamp</w:t>
      </w:r>
      <w:r>
        <w:rPr>
          <w:spacing w:val="-7"/>
          <w:sz w:val="24"/>
        </w:rPr>
        <w:t xml:space="preserve"> </w:t>
      </w:r>
      <w:r>
        <w:rPr>
          <w:sz w:val="24"/>
        </w:rPr>
        <w:t>for</w:t>
      </w:r>
      <w:r>
        <w:rPr>
          <w:spacing w:val="-9"/>
          <w:sz w:val="24"/>
        </w:rPr>
        <w:t xml:space="preserve"> </w:t>
      </w:r>
      <w:r>
        <w:rPr>
          <w:sz w:val="24"/>
        </w:rPr>
        <w:t xml:space="preserve">received </w:t>
      </w:r>
      <w:r>
        <w:rPr>
          <w:spacing w:val="-2"/>
          <w:sz w:val="24"/>
        </w:rPr>
        <w:t>messages.</w:t>
      </w:r>
    </w:p>
    <w:p>
      <w:pPr>
        <w:pStyle w:val="8"/>
        <w:numPr>
          <w:ilvl w:val="1"/>
          <w:numId w:val="2"/>
        </w:numPr>
        <w:tabs>
          <w:tab w:val="left" w:pos="460"/>
        </w:tabs>
        <w:spacing w:before="0" w:after="0" w:line="276" w:lineRule="auto"/>
        <w:ind w:left="140" w:right="712" w:firstLine="180"/>
        <w:jc w:val="both"/>
        <w:rPr>
          <w:sz w:val="24"/>
        </w:rPr>
      </w:pPr>
      <w:r>
        <w:rPr>
          <w:sz w:val="24"/>
        </w:rPr>
        <w:t>"event(pid,</w:t>
      </w:r>
      <w:r>
        <w:rPr>
          <w:spacing w:val="-5"/>
          <w:sz w:val="24"/>
        </w:rPr>
        <w:t xml:space="preserve"> </w:t>
      </w:r>
      <w:r>
        <w:rPr>
          <w:sz w:val="24"/>
        </w:rPr>
        <w:t>counter)":</w:t>
      </w:r>
      <w:r>
        <w:rPr>
          <w:spacing w:val="-1"/>
          <w:sz w:val="24"/>
        </w:rPr>
        <w:t xml:space="preserve"> </w:t>
      </w:r>
      <w:r>
        <w:rPr>
          <w:sz w:val="24"/>
        </w:rPr>
        <w:t>Simulates</w:t>
      </w:r>
      <w:r>
        <w:rPr>
          <w:spacing w:val="-4"/>
          <w:sz w:val="24"/>
        </w:rPr>
        <w:t xml:space="preserve"> </w:t>
      </w:r>
      <w:r>
        <w:rPr>
          <w:sz w:val="24"/>
        </w:rPr>
        <w:t>an</w:t>
      </w:r>
      <w:r>
        <w:rPr>
          <w:spacing w:val="-4"/>
          <w:sz w:val="24"/>
        </w:rPr>
        <w:t xml:space="preserve"> </w:t>
      </w:r>
      <w:r>
        <w:rPr>
          <w:sz w:val="24"/>
        </w:rPr>
        <w:t>event</w:t>
      </w:r>
      <w:r>
        <w:rPr>
          <w:spacing w:val="-4"/>
          <w:sz w:val="24"/>
        </w:rPr>
        <w:t xml:space="preserve"> </w:t>
      </w:r>
      <w:r>
        <w:rPr>
          <w:sz w:val="24"/>
        </w:rPr>
        <w:t>happening</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process.</w:t>
      </w:r>
      <w:r>
        <w:rPr>
          <w:spacing w:val="-2"/>
          <w:sz w:val="24"/>
        </w:rPr>
        <w:t xml:space="preserve"> </w:t>
      </w:r>
      <w:r>
        <w:rPr>
          <w:sz w:val="24"/>
        </w:rPr>
        <w:t>Increments</w:t>
      </w:r>
      <w:r>
        <w:rPr>
          <w:spacing w:val="-4"/>
          <w:sz w:val="24"/>
        </w:rPr>
        <w:t xml:space="preserve"> </w:t>
      </w:r>
      <w:r>
        <w:rPr>
          <w:sz w:val="24"/>
        </w:rPr>
        <w:t>the</w:t>
      </w:r>
      <w:r>
        <w:rPr>
          <w:spacing w:val="-5"/>
          <w:sz w:val="24"/>
        </w:rPr>
        <w:t xml:space="preserve"> </w:t>
      </w:r>
      <w:r>
        <w:rPr>
          <w:sz w:val="24"/>
        </w:rPr>
        <w:t>logical clock and prints the event details.</w:t>
      </w:r>
    </w:p>
    <w:p>
      <w:pPr>
        <w:spacing w:after="0" w:line="276" w:lineRule="auto"/>
        <w:jc w:val="both"/>
        <w:rPr>
          <w:sz w:val="24"/>
        </w:rPr>
        <w:sectPr>
          <w:pgSz w:w="12240" w:h="15840"/>
          <w:pgMar w:top="1440" w:right="1300" w:bottom="280" w:left="1300" w:header="720" w:footer="720" w:gutter="0"/>
          <w:cols w:space="720" w:num="1"/>
        </w:sectPr>
      </w:pPr>
    </w:p>
    <w:p>
      <w:pPr>
        <w:pStyle w:val="8"/>
        <w:numPr>
          <w:ilvl w:val="1"/>
          <w:numId w:val="2"/>
        </w:numPr>
        <w:tabs>
          <w:tab w:val="left" w:pos="460"/>
        </w:tabs>
        <w:spacing w:before="79" w:after="0" w:line="276" w:lineRule="auto"/>
        <w:ind w:left="140" w:right="533" w:firstLine="180"/>
        <w:jc w:val="both"/>
        <w:rPr>
          <w:sz w:val="24"/>
        </w:rPr>
      </w:pPr>
      <w:r>
        <w:rPr>
          <w:sz w:val="24"/>
        </w:rPr>
        <w:t>"send_message(pipe,</w:t>
      </w:r>
      <w:r>
        <w:rPr>
          <w:spacing w:val="-2"/>
          <w:sz w:val="24"/>
        </w:rPr>
        <w:t xml:space="preserve"> </w:t>
      </w:r>
      <w:r>
        <w:rPr>
          <w:sz w:val="24"/>
        </w:rPr>
        <w:t>pid,</w:t>
      </w:r>
      <w:r>
        <w:rPr>
          <w:spacing w:val="-4"/>
          <w:sz w:val="24"/>
        </w:rPr>
        <w:t xml:space="preserve"> </w:t>
      </w:r>
      <w:r>
        <w:rPr>
          <w:sz w:val="24"/>
        </w:rPr>
        <w:t>counter)":</w:t>
      </w:r>
      <w:r>
        <w:rPr>
          <w:spacing w:val="-4"/>
          <w:sz w:val="24"/>
        </w:rPr>
        <w:t xml:space="preserve"> </w:t>
      </w:r>
      <w:r>
        <w:rPr>
          <w:sz w:val="24"/>
        </w:rPr>
        <w:t>Sends</w:t>
      </w:r>
      <w:r>
        <w:rPr>
          <w:spacing w:val="-4"/>
          <w:sz w:val="24"/>
        </w:rPr>
        <w:t xml:space="preserve"> </w:t>
      </w:r>
      <w:r>
        <w:rPr>
          <w:sz w:val="24"/>
        </w:rPr>
        <w:t>a</w:t>
      </w:r>
      <w:r>
        <w:rPr>
          <w:spacing w:val="-5"/>
          <w:sz w:val="24"/>
        </w:rPr>
        <w:t xml:space="preserve"> </w:t>
      </w:r>
      <w:r>
        <w:rPr>
          <w:sz w:val="24"/>
        </w:rPr>
        <w:t>message</w:t>
      </w:r>
      <w:r>
        <w:rPr>
          <w:spacing w:val="-6"/>
          <w:sz w:val="24"/>
        </w:rPr>
        <w:t xml:space="preserve"> </w:t>
      </w:r>
      <w:r>
        <w:rPr>
          <w:sz w:val="24"/>
        </w:rPr>
        <w:t>through</w:t>
      </w:r>
      <w:r>
        <w:rPr>
          <w:spacing w:val="-4"/>
          <w:sz w:val="24"/>
        </w:rPr>
        <w:t xml:space="preserve"> </w:t>
      </w:r>
      <w:r>
        <w:rPr>
          <w:sz w:val="24"/>
        </w:rPr>
        <w:t>the</w:t>
      </w:r>
      <w:r>
        <w:rPr>
          <w:spacing w:val="-4"/>
          <w:sz w:val="24"/>
        </w:rPr>
        <w:t xml:space="preserve"> </w:t>
      </w:r>
      <w:r>
        <w:rPr>
          <w:sz w:val="24"/>
        </w:rPr>
        <w:t>pipe</w:t>
      </w:r>
      <w:r>
        <w:rPr>
          <w:spacing w:val="-6"/>
          <w:sz w:val="24"/>
        </w:rPr>
        <w:t xml:space="preserve"> </w:t>
      </w:r>
      <w:r>
        <w:rPr>
          <w:sz w:val="24"/>
        </w:rPr>
        <w:t>to</w:t>
      </w:r>
      <w:r>
        <w:rPr>
          <w:spacing w:val="-4"/>
          <w:sz w:val="24"/>
        </w:rPr>
        <w:t xml:space="preserve"> </w:t>
      </w:r>
      <w:r>
        <w:rPr>
          <w:sz w:val="24"/>
        </w:rPr>
        <w:t>another</w:t>
      </w:r>
      <w:r>
        <w:rPr>
          <w:spacing w:val="-6"/>
          <w:sz w:val="24"/>
        </w:rPr>
        <w:t xml:space="preserve"> </w:t>
      </w:r>
      <w:r>
        <w:rPr>
          <w:sz w:val="24"/>
        </w:rPr>
        <w:t>process. Increments the logical clock and prints the sending details.</w:t>
      </w:r>
    </w:p>
    <w:p>
      <w:pPr>
        <w:pStyle w:val="8"/>
        <w:numPr>
          <w:ilvl w:val="1"/>
          <w:numId w:val="2"/>
        </w:numPr>
        <w:tabs>
          <w:tab w:val="left" w:pos="460"/>
        </w:tabs>
        <w:spacing w:before="0" w:after="0" w:line="276" w:lineRule="auto"/>
        <w:ind w:left="140" w:right="521" w:firstLine="180"/>
        <w:jc w:val="both"/>
        <w:rPr>
          <w:sz w:val="24"/>
        </w:rPr>
      </w:pPr>
      <w:r>
        <w:rPr>
          <w:sz w:val="24"/>
        </w:rPr>
        <w:t>"recv_message(pipe,</w:t>
      </w:r>
      <w:r>
        <w:rPr>
          <w:spacing w:val="-3"/>
          <w:sz w:val="24"/>
        </w:rPr>
        <w:t xml:space="preserve"> </w:t>
      </w:r>
      <w:r>
        <w:rPr>
          <w:sz w:val="24"/>
        </w:rPr>
        <w:t>pid,</w:t>
      </w:r>
      <w:r>
        <w:rPr>
          <w:spacing w:val="-5"/>
          <w:sz w:val="24"/>
        </w:rPr>
        <w:t xml:space="preserve"> </w:t>
      </w:r>
      <w:r>
        <w:rPr>
          <w:sz w:val="24"/>
        </w:rPr>
        <w:t>counter)":</w:t>
      </w:r>
      <w:r>
        <w:rPr>
          <w:spacing w:val="-5"/>
          <w:sz w:val="24"/>
        </w:rPr>
        <w:t xml:space="preserve"> </w:t>
      </w:r>
      <w:r>
        <w:rPr>
          <w:sz w:val="24"/>
        </w:rPr>
        <w:t>Receives</w:t>
      </w:r>
      <w:r>
        <w:rPr>
          <w:spacing w:val="-3"/>
          <w:sz w:val="24"/>
        </w:rPr>
        <w:t xml:space="preserve"> </w:t>
      </w:r>
      <w:r>
        <w:rPr>
          <w:sz w:val="24"/>
        </w:rPr>
        <w:t>a</w:t>
      </w:r>
      <w:r>
        <w:rPr>
          <w:spacing w:val="-6"/>
          <w:sz w:val="24"/>
        </w:rPr>
        <w:t xml:space="preserve"> </w:t>
      </w:r>
      <w:r>
        <w:rPr>
          <w:sz w:val="24"/>
        </w:rPr>
        <w:t>message</w:t>
      </w:r>
      <w:r>
        <w:rPr>
          <w:spacing w:val="-6"/>
          <w:sz w:val="24"/>
        </w:rPr>
        <w:t xml:space="preserve"> </w:t>
      </w:r>
      <w:r>
        <w:rPr>
          <w:sz w:val="24"/>
        </w:rPr>
        <w:t>from</w:t>
      </w:r>
      <w:r>
        <w:rPr>
          <w:spacing w:val="-5"/>
          <w:sz w:val="24"/>
        </w:rPr>
        <w:t xml:space="preserve"> </w:t>
      </w:r>
      <w:r>
        <w:rPr>
          <w:sz w:val="24"/>
        </w:rPr>
        <w:t>another</w:t>
      </w:r>
      <w:r>
        <w:rPr>
          <w:spacing w:val="-5"/>
          <w:sz w:val="24"/>
        </w:rPr>
        <w:t xml:space="preserve"> </w:t>
      </w:r>
      <w:r>
        <w:rPr>
          <w:sz w:val="24"/>
        </w:rPr>
        <w:t>process</w:t>
      </w:r>
      <w:r>
        <w:rPr>
          <w:spacing w:val="-5"/>
          <w:sz w:val="24"/>
        </w:rPr>
        <w:t xml:space="preserve"> </w:t>
      </w:r>
      <w:r>
        <w:rPr>
          <w:sz w:val="24"/>
        </w:rPr>
        <w:t>through</w:t>
      </w:r>
      <w:r>
        <w:rPr>
          <w:spacing w:val="-5"/>
          <w:sz w:val="24"/>
        </w:rPr>
        <w:t xml:space="preserve"> </w:t>
      </w:r>
      <w:r>
        <w:rPr>
          <w:sz w:val="24"/>
        </w:rPr>
        <w:t xml:space="preserve">the pipe. Adjusts the logical clock according to the received timestamp and prints the receiving </w:t>
      </w:r>
      <w:r>
        <w:rPr>
          <w:spacing w:val="-2"/>
          <w:sz w:val="24"/>
        </w:rPr>
        <w:t>details.</w:t>
      </w:r>
    </w:p>
    <w:p>
      <w:pPr>
        <w:pStyle w:val="5"/>
        <w:spacing w:before="6"/>
        <w:jc w:val="both"/>
        <w:rPr>
          <w:sz w:val="27"/>
        </w:rPr>
      </w:pPr>
    </w:p>
    <w:p>
      <w:pPr>
        <w:pStyle w:val="8"/>
        <w:numPr>
          <w:ilvl w:val="0"/>
          <w:numId w:val="2"/>
        </w:numPr>
        <w:tabs>
          <w:tab w:val="left" w:pos="381"/>
        </w:tabs>
        <w:spacing w:before="0" w:after="0" w:line="240" w:lineRule="auto"/>
        <w:ind w:left="380" w:right="0" w:hanging="241"/>
        <w:jc w:val="both"/>
        <w:rPr>
          <w:sz w:val="24"/>
        </w:rPr>
      </w:pPr>
      <w:r>
        <w:rPr>
          <w:sz w:val="24"/>
        </w:rPr>
        <w:t>Define</w:t>
      </w:r>
      <w:r>
        <w:rPr>
          <w:spacing w:val="-9"/>
          <w:sz w:val="24"/>
        </w:rPr>
        <w:t xml:space="preserve"> </w:t>
      </w:r>
      <w:r>
        <w:rPr>
          <w:sz w:val="24"/>
        </w:rPr>
        <w:t>Process</w:t>
      </w:r>
      <w:r>
        <w:rPr>
          <w:spacing w:val="-7"/>
          <w:sz w:val="24"/>
        </w:rPr>
        <w:t xml:space="preserve"> </w:t>
      </w:r>
      <w:r>
        <w:rPr>
          <w:spacing w:val="-2"/>
          <w:sz w:val="24"/>
        </w:rPr>
        <w:t>Functions:</w:t>
      </w:r>
    </w:p>
    <w:p>
      <w:pPr>
        <w:pStyle w:val="8"/>
        <w:numPr>
          <w:ilvl w:val="1"/>
          <w:numId w:val="2"/>
        </w:numPr>
        <w:tabs>
          <w:tab w:val="left" w:pos="460"/>
        </w:tabs>
        <w:spacing w:before="43" w:after="0" w:line="276" w:lineRule="auto"/>
        <w:ind w:left="140" w:right="803" w:firstLine="180"/>
        <w:jc w:val="both"/>
        <w:rPr>
          <w:sz w:val="24"/>
        </w:rPr>
      </w:pPr>
      <w:r>
        <w:rPr>
          <w:sz w:val="24"/>
        </w:rPr>
        <w:t>"process_one",</w:t>
      </w:r>
      <w:r>
        <w:rPr>
          <w:spacing w:val="-6"/>
          <w:sz w:val="24"/>
        </w:rPr>
        <w:t xml:space="preserve"> </w:t>
      </w:r>
      <w:r>
        <w:rPr>
          <w:sz w:val="24"/>
        </w:rPr>
        <w:t>"process_two",</w:t>
      </w:r>
      <w:r>
        <w:rPr>
          <w:spacing w:val="-6"/>
          <w:sz w:val="24"/>
        </w:rPr>
        <w:t xml:space="preserve"> </w:t>
      </w:r>
      <w:r>
        <w:rPr>
          <w:sz w:val="24"/>
        </w:rPr>
        <w:t>and</w:t>
      </w:r>
      <w:r>
        <w:rPr>
          <w:spacing w:val="-6"/>
          <w:sz w:val="24"/>
        </w:rPr>
        <w:t xml:space="preserve"> </w:t>
      </w:r>
      <w:r>
        <w:rPr>
          <w:sz w:val="24"/>
        </w:rPr>
        <w:t>"process_three"</w:t>
      </w:r>
      <w:r>
        <w:rPr>
          <w:spacing w:val="-6"/>
          <w:sz w:val="24"/>
        </w:rPr>
        <w:t xml:space="preserve"> </w:t>
      </w:r>
      <w:r>
        <w:rPr>
          <w:sz w:val="24"/>
        </w:rPr>
        <w:t>are</w:t>
      </w:r>
      <w:r>
        <w:rPr>
          <w:spacing w:val="-8"/>
          <w:sz w:val="24"/>
        </w:rPr>
        <w:t xml:space="preserve"> </w:t>
      </w:r>
      <w:r>
        <w:rPr>
          <w:sz w:val="24"/>
        </w:rPr>
        <w:t>functions</w:t>
      </w:r>
      <w:r>
        <w:rPr>
          <w:spacing w:val="-6"/>
          <w:sz w:val="24"/>
        </w:rPr>
        <w:t xml:space="preserve"> </w:t>
      </w:r>
      <w:r>
        <w:rPr>
          <w:sz w:val="24"/>
        </w:rPr>
        <w:t>representing</w:t>
      </w:r>
      <w:r>
        <w:rPr>
          <w:spacing w:val="-6"/>
          <w:sz w:val="24"/>
        </w:rPr>
        <w:t xml:space="preserve"> </w:t>
      </w:r>
      <w:r>
        <w:rPr>
          <w:sz w:val="24"/>
        </w:rPr>
        <w:t>different processes. They simulate events, sending and receiving messages.</w:t>
      </w:r>
    </w:p>
    <w:p>
      <w:pPr>
        <w:pStyle w:val="5"/>
        <w:spacing w:before="5"/>
        <w:jc w:val="both"/>
        <w:rPr>
          <w:sz w:val="27"/>
        </w:rPr>
      </w:pPr>
    </w:p>
    <w:p>
      <w:pPr>
        <w:pStyle w:val="8"/>
        <w:numPr>
          <w:ilvl w:val="0"/>
          <w:numId w:val="2"/>
        </w:numPr>
        <w:tabs>
          <w:tab w:val="left" w:pos="381"/>
        </w:tabs>
        <w:spacing w:before="1" w:after="0" w:line="240" w:lineRule="auto"/>
        <w:ind w:left="380" w:right="0" w:hanging="241"/>
        <w:jc w:val="both"/>
        <w:rPr>
          <w:sz w:val="24"/>
        </w:rPr>
      </w:pPr>
      <w:r>
        <w:rPr>
          <w:sz w:val="24"/>
        </w:rPr>
        <w:t>Main</w:t>
      </w:r>
      <w:r>
        <w:rPr>
          <w:spacing w:val="-5"/>
          <w:sz w:val="24"/>
        </w:rPr>
        <w:t xml:space="preserve"> </w:t>
      </w:r>
      <w:r>
        <w:rPr>
          <w:spacing w:val="-2"/>
          <w:sz w:val="24"/>
        </w:rPr>
        <w:t>Execution:</w:t>
      </w:r>
    </w:p>
    <w:p>
      <w:pPr>
        <w:pStyle w:val="8"/>
        <w:numPr>
          <w:ilvl w:val="1"/>
          <w:numId w:val="2"/>
        </w:numPr>
        <w:tabs>
          <w:tab w:val="left" w:pos="460"/>
        </w:tabs>
        <w:spacing w:before="43" w:after="0" w:line="276" w:lineRule="auto"/>
        <w:ind w:left="140" w:right="330" w:firstLine="180"/>
        <w:jc w:val="both"/>
        <w:rPr>
          <w:sz w:val="24"/>
        </w:rPr>
      </w:pPr>
      <w:r>
        <w:rPr>
          <w:sz w:val="24"/>
        </w:rPr>
        <w:t>Pipes</w:t>
      </w:r>
      <w:r>
        <w:rPr>
          <w:spacing w:val="-6"/>
          <w:sz w:val="24"/>
        </w:rPr>
        <w:t xml:space="preserve"> </w:t>
      </w:r>
      <w:r>
        <w:rPr>
          <w:sz w:val="24"/>
        </w:rPr>
        <w:t>("oneandtwo",</w:t>
      </w:r>
      <w:r>
        <w:rPr>
          <w:spacing w:val="-6"/>
          <w:sz w:val="24"/>
        </w:rPr>
        <w:t xml:space="preserve"> </w:t>
      </w:r>
      <w:r>
        <w:rPr>
          <w:sz w:val="24"/>
        </w:rPr>
        <w:t>"twoandthree",</w:t>
      </w:r>
      <w:r>
        <w:rPr>
          <w:spacing w:val="-6"/>
          <w:sz w:val="24"/>
        </w:rPr>
        <w:t xml:space="preserve"> </w:t>
      </w:r>
      <w:r>
        <w:rPr>
          <w:sz w:val="24"/>
        </w:rPr>
        <w:t>"threeandtwo")</w:t>
      </w:r>
      <w:r>
        <w:rPr>
          <w:spacing w:val="-6"/>
          <w:sz w:val="24"/>
        </w:rPr>
        <w:t xml:space="preserve"> </w:t>
      </w:r>
      <w:r>
        <w:rPr>
          <w:sz w:val="24"/>
        </w:rPr>
        <w:t>are</w:t>
      </w:r>
      <w:r>
        <w:rPr>
          <w:spacing w:val="-6"/>
          <w:sz w:val="24"/>
        </w:rPr>
        <w:t xml:space="preserve"> </w:t>
      </w:r>
      <w:r>
        <w:rPr>
          <w:sz w:val="24"/>
        </w:rPr>
        <w:t>created</w:t>
      </w:r>
      <w:r>
        <w:rPr>
          <w:spacing w:val="-6"/>
          <w:sz w:val="24"/>
        </w:rPr>
        <w:t xml:space="preserve"> </w:t>
      </w:r>
      <w:r>
        <w:rPr>
          <w:sz w:val="24"/>
        </w:rPr>
        <w:t>for</w:t>
      </w:r>
      <w:r>
        <w:rPr>
          <w:spacing w:val="-6"/>
          <w:sz w:val="24"/>
        </w:rPr>
        <w:t xml:space="preserve"> </w:t>
      </w:r>
      <w:r>
        <w:rPr>
          <w:sz w:val="24"/>
        </w:rPr>
        <w:t>communication</w:t>
      </w:r>
      <w:r>
        <w:rPr>
          <w:spacing w:val="-6"/>
          <w:sz w:val="24"/>
        </w:rPr>
        <w:t xml:space="preserve"> </w:t>
      </w:r>
      <w:r>
        <w:rPr>
          <w:sz w:val="24"/>
        </w:rPr>
        <w:t xml:space="preserve">between </w:t>
      </w:r>
      <w:r>
        <w:rPr>
          <w:spacing w:val="-2"/>
          <w:sz w:val="24"/>
        </w:rPr>
        <w:t>processes.</w:t>
      </w:r>
    </w:p>
    <w:p>
      <w:pPr>
        <w:pStyle w:val="8"/>
        <w:numPr>
          <w:ilvl w:val="1"/>
          <w:numId w:val="2"/>
        </w:numPr>
        <w:tabs>
          <w:tab w:val="left" w:pos="460"/>
        </w:tabs>
        <w:spacing w:before="0" w:after="0" w:line="276" w:lineRule="auto"/>
        <w:ind w:left="140" w:right="519" w:firstLine="180"/>
        <w:jc w:val="both"/>
        <w:rPr>
          <w:sz w:val="24"/>
        </w:rPr>
      </w:pPr>
      <w:r>
        <w:rPr>
          <w:sz w:val="24"/>
        </w:rPr>
        <w:t>Three</w:t>
      </w:r>
      <w:r>
        <w:rPr>
          <w:spacing w:val="-6"/>
          <w:sz w:val="24"/>
        </w:rPr>
        <w:t xml:space="preserve"> </w:t>
      </w:r>
      <w:r>
        <w:rPr>
          <w:sz w:val="24"/>
        </w:rPr>
        <w:t>processes</w:t>
      </w:r>
      <w:r>
        <w:rPr>
          <w:spacing w:val="-4"/>
          <w:sz w:val="24"/>
        </w:rPr>
        <w:t xml:space="preserve"> </w:t>
      </w:r>
      <w:r>
        <w:rPr>
          <w:sz w:val="24"/>
        </w:rPr>
        <w:t>("process1",</w:t>
      </w:r>
      <w:r>
        <w:rPr>
          <w:spacing w:val="-4"/>
          <w:sz w:val="24"/>
        </w:rPr>
        <w:t xml:space="preserve"> </w:t>
      </w:r>
      <w:r>
        <w:rPr>
          <w:sz w:val="24"/>
        </w:rPr>
        <w:t>"process2",</w:t>
      </w:r>
      <w:r>
        <w:rPr>
          <w:spacing w:val="-4"/>
          <w:sz w:val="24"/>
        </w:rPr>
        <w:t xml:space="preserve"> </w:t>
      </w:r>
      <w:r>
        <w:rPr>
          <w:sz w:val="24"/>
        </w:rPr>
        <w:t>"process3")</w:t>
      </w:r>
      <w:r>
        <w:rPr>
          <w:spacing w:val="-5"/>
          <w:sz w:val="24"/>
        </w:rPr>
        <w:t xml:space="preserve"> </w:t>
      </w:r>
      <w:r>
        <w:rPr>
          <w:sz w:val="24"/>
        </w:rPr>
        <w:t>are</w:t>
      </w:r>
      <w:r>
        <w:rPr>
          <w:spacing w:val="-5"/>
          <w:sz w:val="24"/>
        </w:rPr>
        <w:t xml:space="preserve"> </w:t>
      </w:r>
      <w:r>
        <w:rPr>
          <w:sz w:val="24"/>
        </w:rPr>
        <w:t>created</w:t>
      </w:r>
      <w:r>
        <w:rPr>
          <w:spacing w:val="-5"/>
          <w:sz w:val="24"/>
        </w:rPr>
        <w:t xml:space="preserve"> </w:t>
      </w:r>
      <w:r>
        <w:rPr>
          <w:sz w:val="24"/>
        </w:rPr>
        <w:t>using</w:t>
      </w:r>
      <w:r>
        <w:rPr>
          <w:spacing w:val="-5"/>
          <w:sz w:val="24"/>
        </w:rPr>
        <w:t xml:space="preserve"> </w:t>
      </w:r>
      <w:r>
        <w:rPr>
          <w:sz w:val="24"/>
        </w:rPr>
        <w:t>"Process"</w:t>
      </w:r>
      <w:r>
        <w:rPr>
          <w:spacing w:val="-4"/>
          <w:sz w:val="24"/>
        </w:rPr>
        <w:t xml:space="preserve"> </w:t>
      </w:r>
      <w:r>
        <w:rPr>
          <w:sz w:val="24"/>
        </w:rPr>
        <w:t>from</w:t>
      </w:r>
      <w:r>
        <w:rPr>
          <w:spacing w:val="-4"/>
          <w:sz w:val="24"/>
        </w:rPr>
        <w:t xml:space="preserve"> </w:t>
      </w:r>
      <w:r>
        <w:rPr>
          <w:sz w:val="24"/>
        </w:rPr>
        <w:t>the "multiprocessing" module, each targeting its respective function.</w:t>
      </w:r>
    </w:p>
    <w:p>
      <w:pPr>
        <w:pStyle w:val="8"/>
        <w:numPr>
          <w:ilvl w:val="1"/>
          <w:numId w:val="2"/>
        </w:numPr>
        <w:tabs>
          <w:tab w:val="left" w:pos="460"/>
        </w:tabs>
        <w:spacing w:before="0" w:after="0" w:line="240" w:lineRule="auto"/>
        <w:ind w:left="459" w:right="0" w:hanging="140"/>
        <w:jc w:val="both"/>
        <w:rPr>
          <w:sz w:val="24"/>
        </w:rPr>
      </w:pPr>
      <w:r>
        <w:rPr>
          <w:sz w:val="24"/>
        </w:rPr>
        <w:t>Processes</w:t>
      </w:r>
      <w:r>
        <w:rPr>
          <w:spacing w:val="-7"/>
          <w:sz w:val="24"/>
        </w:rPr>
        <w:t xml:space="preserve"> </w:t>
      </w:r>
      <w:r>
        <w:rPr>
          <w:sz w:val="24"/>
        </w:rPr>
        <w:t>are</w:t>
      </w:r>
      <w:r>
        <w:rPr>
          <w:spacing w:val="-9"/>
          <w:sz w:val="24"/>
        </w:rPr>
        <w:t xml:space="preserve"> </w:t>
      </w:r>
      <w:r>
        <w:rPr>
          <w:sz w:val="24"/>
        </w:rPr>
        <w:t>started</w:t>
      </w:r>
      <w:r>
        <w:rPr>
          <w:spacing w:val="-6"/>
          <w:sz w:val="24"/>
        </w:rPr>
        <w:t xml:space="preserve"> </w:t>
      </w:r>
      <w:r>
        <w:rPr>
          <w:sz w:val="24"/>
        </w:rPr>
        <w:t>using</w:t>
      </w:r>
      <w:r>
        <w:rPr>
          <w:spacing w:val="-8"/>
          <w:sz w:val="24"/>
        </w:rPr>
        <w:t xml:space="preserve"> </w:t>
      </w:r>
      <w:r>
        <w:rPr>
          <w:sz w:val="24"/>
        </w:rPr>
        <w:t>"start()"</w:t>
      </w:r>
      <w:r>
        <w:rPr>
          <w:spacing w:val="-7"/>
          <w:sz w:val="24"/>
        </w:rPr>
        <w:t xml:space="preserve"> </w:t>
      </w:r>
      <w:r>
        <w:rPr>
          <w:spacing w:val="-2"/>
          <w:sz w:val="24"/>
        </w:rPr>
        <w:t>method.</w:t>
      </w:r>
    </w:p>
    <w:p>
      <w:pPr>
        <w:pStyle w:val="8"/>
        <w:numPr>
          <w:ilvl w:val="1"/>
          <w:numId w:val="2"/>
        </w:numPr>
        <w:tabs>
          <w:tab w:val="left" w:pos="460"/>
        </w:tabs>
        <w:spacing w:before="41" w:after="0" w:line="240" w:lineRule="auto"/>
        <w:ind w:left="459" w:right="0" w:hanging="140"/>
        <w:jc w:val="both"/>
        <w:rPr>
          <w:sz w:val="24"/>
        </w:rPr>
      </w:pPr>
      <w:r>
        <w:rPr>
          <w:sz w:val="24"/>
        </w:rPr>
        <w:t>"join()"</w:t>
      </w:r>
      <w:r>
        <w:rPr>
          <w:spacing w:val="-2"/>
          <w:sz w:val="24"/>
        </w:rPr>
        <w:t xml:space="preserve"> </w:t>
      </w:r>
      <w:r>
        <w:rPr>
          <w:sz w:val="24"/>
        </w:rPr>
        <w:t>is</w:t>
      </w:r>
      <w:r>
        <w:rPr>
          <w:spacing w:val="-2"/>
          <w:sz w:val="24"/>
        </w:rPr>
        <w:t xml:space="preserve"> </w:t>
      </w:r>
      <w:r>
        <w:rPr>
          <w:sz w:val="24"/>
        </w:rPr>
        <w:t>called</w:t>
      </w:r>
      <w:r>
        <w:rPr>
          <w:spacing w:val="-1"/>
          <w:sz w:val="24"/>
        </w:rPr>
        <w:t xml:space="preserve"> </w:t>
      </w:r>
      <w:r>
        <w:rPr>
          <w:sz w:val="24"/>
        </w:rPr>
        <w:t>on</w:t>
      </w:r>
      <w:r>
        <w:rPr>
          <w:spacing w:val="-2"/>
          <w:sz w:val="24"/>
        </w:rPr>
        <w:t xml:space="preserve"> </w:t>
      </w:r>
      <w:r>
        <w:rPr>
          <w:sz w:val="24"/>
        </w:rPr>
        <w:t>each</w:t>
      </w:r>
      <w:r>
        <w:rPr>
          <w:spacing w:val="-2"/>
          <w:sz w:val="24"/>
        </w:rPr>
        <w:t xml:space="preserve"> </w:t>
      </w:r>
      <w:r>
        <w:rPr>
          <w:sz w:val="24"/>
        </w:rPr>
        <w:t>process</w:t>
      </w:r>
      <w:r>
        <w:rPr>
          <w:spacing w:val="-1"/>
          <w:sz w:val="24"/>
        </w:rPr>
        <w:t xml:space="preserve"> </w:t>
      </w:r>
      <w:r>
        <w:rPr>
          <w:sz w:val="24"/>
        </w:rPr>
        <w:t>to</w:t>
      </w:r>
      <w:r>
        <w:rPr>
          <w:spacing w:val="-2"/>
          <w:sz w:val="24"/>
        </w:rPr>
        <w:t xml:space="preserve"> </w:t>
      </w:r>
      <w:r>
        <w:rPr>
          <w:sz w:val="24"/>
        </w:rPr>
        <w:t>wait</w:t>
      </w:r>
      <w:r>
        <w:rPr>
          <w:spacing w:val="-2"/>
          <w:sz w:val="24"/>
        </w:rPr>
        <w:t xml:space="preserve"> </w:t>
      </w:r>
      <w:r>
        <w:rPr>
          <w:sz w:val="24"/>
        </w:rPr>
        <w:t>for</w:t>
      </w:r>
      <w:r>
        <w:rPr>
          <w:spacing w:val="-3"/>
          <w:sz w:val="24"/>
        </w:rPr>
        <w:t xml:space="preserve"> </w:t>
      </w:r>
      <w:r>
        <w:rPr>
          <w:sz w:val="24"/>
        </w:rPr>
        <w:t>them</w:t>
      </w:r>
      <w:r>
        <w:rPr>
          <w:spacing w:val="-2"/>
          <w:sz w:val="24"/>
        </w:rPr>
        <w:t xml:space="preserve"> </w:t>
      </w:r>
      <w:r>
        <w:rPr>
          <w:sz w:val="24"/>
        </w:rPr>
        <w:t>to</w:t>
      </w:r>
      <w:r>
        <w:rPr>
          <w:spacing w:val="-2"/>
          <w:sz w:val="24"/>
        </w:rPr>
        <w:t xml:space="preserve"> </w:t>
      </w:r>
      <w:r>
        <w:rPr>
          <w:sz w:val="24"/>
        </w:rPr>
        <w:t>finish</w:t>
      </w:r>
      <w:r>
        <w:rPr>
          <w:spacing w:val="-1"/>
          <w:sz w:val="24"/>
        </w:rPr>
        <w:t xml:space="preserve"> </w:t>
      </w:r>
      <w:r>
        <w:rPr>
          <w:spacing w:val="-2"/>
          <w:sz w:val="24"/>
        </w:rPr>
        <w:t>execution.</w:t>
      </w:r>
    </w:p>
    <w:p>
      <w:pPr>
        <w:pStyle w:val="5"/>
        <w:spacing w:before="1"/>
        <w:jc w:val="both"/>
        <w:rPr>
          <w:sz w:val="31"/>
        </w:rPr>
      </w:pPr>
    </w:p>
    <w:p>
      <w:pPr>
        <w:pStyle w:val="8"/>
        <w:numPr>
          <w:ilvl w:val="0"/>
          <w:numId w:val="2"/>
        </w:numPr>
        <w:tabs>
          <w:tab w:val="left" w:pos="381"/>
        </w:tabs>
        <w:spacing w:before="0" w:after="0" w:line="240" w:lineRule="auto"/>
        <w:ind w:left="380" w:right="0" w:hanging="241"/>
        <w:jc w:val="both"/>
        <w:rPr>
          <w:sz w:val="24"/>
        </w:rPr>
      </w:pPr>
      <w:r>
        <w:rPr>
          <w:sz w:val="24"/>
        </w:rPr>
        <w:t>Execution</w:t>
      </w:r>
      <w:r>
        <w:rPr>
          <w:spacing w:val="-3"/>
          <w:sz w:val="24"/>
        </w:rPr>
        <w:t xml:space="preserve"> </w:t>
      </w:r>
      <w:r>
        <w:rPr>
          <w:spacing w:val="-2"/>
          <w:sz w:val="24"/>
        </w:rPr>
        <w:t>Flow:</w:t>
      </w:r>
    </w:p>
    <w:p>
      <w:pPr>
        <w:pStyle w:val="8"/>
        <w:numPr>
          <w:ilvl w:val="1"/>
          <w:numId w:val="2"/>
        </w:numPr>
        <w:tabs>
          <w:tab w:val="left" w:pos="460"/>
        </w:tabs>
        <w:spacing w:before="44" w:after="0" w:line="276" w:lineRule="auto"/>
        <w:ind w:left="140" w:right="706" w:firstLine="180"/>
        <w:jc w:val="both"/>
        <w:rPr>
          <w:sz w:val="24"/>
        </w:rPr>
      </w:pPr>
      <w:r>
        <w:rPr>
          <w:sz w:val="24"/>
        </w:rPr>
        <w:t>Each</w:t>
      </w:r>
      <w:r>
        <w:rPr>
          <w:spacing w:val="-5"/>
          <w:sz w:val="24"/>
        </w:rPr>
        <w:t xml:space="preserve"> </w:t>
      </w:r>
      <w:r>
        <w:rPr>
          <w:sz w:val="24"/>
        </w:rPr>
        <w:t>process</w:t>
      </w:r>
      <w:r>
        <w:rPr>
          <w:spacing w:val="-4"/>
          <w:sz w:val="24"/>
        </w:rPr>
        <w:t xml:space="preserve"> </w:t>
      </w:r>
      <w:r>
        <w:rPr>
          <w:sz w:val="24"/>
        </w:rPr>
        <w:t>executes</w:t>
      </w:r>
      <w:r>
        <w:rPr>
          <w:spacing w:val="-4"/>
          <w:sz w:val="24"/>
        </w:rPr>
        <w:t xml:space="preserve"> </w:t>
      </w:r>
      <w:r>
        <w:rPr>
          <w:sz w:val="24"/>
        </w:rPr>
        <w:t>a</w:t>
      </w:r>
      <w:r>
        <w:rPr>
          <w:spacing w:val="-5"/>
          <w:sz w:val="24"/>
        </w:rPr>
        <w:t xml:space="preserve"> </w:t>
      </w:r>
      <w:r>
        <w:rPr>
          <w:sz w:val="24"/>
        </w:rPr>
        <w:t>series</w:t>
      </w:r>
      <w:r>
        <w:rPr>
          <w:spacing w:val="-4"/>
          <w:sz w:val="24"/>
        </w:rPr>
        <w:t xml:space="preserve"> </w:t>
      </w:r>
      <w:r>
        <w:rPr>
          <w:sz w:val="24"/>
        </w:rPr>
        <w:t>of</w:t>
      </w:r>
      <w:r>
        <w:rPr>
          <w:spacing w:val="-3"/>
          <w:sz w:val="24"/>
        </w:rPr>
        <w:t xml:space="preserve"> </w:t>
      </w:r>
      <w:r>
        <w:rPr>
          <w:sz w:val="24"/>
        </w:rPr>
        <w:t>events,</w:t>
      </w:r>
      <w:r>
        <w:rPr>
          <w:spacing w:val="-4"/>
          <w:sz w:val="24"/>
        </w:rPr>
        <w:t xml:space="preserve"> </w:t>
      </w:r>
      <w:r>
        <w:rPr>
          <w:sz w:val="24"/>
        </w:rPr>
        <w:t>including</w:t>
      </w:r>
      <w:r>
        <w:rPr>
          <w:spacing w:val="-4"/>
          <w:sz w:val="24"/>
        </w:rPr>
        <w:t xml:space="preserve"> </w:t>
      </w:r>
      <w:r>
        <w:rPr>
          <w:sz w:val="24"/>
        </w:rPr>
        <w:t>sending</w:t>
      </w:r>
      <w:r>
        <w:rPr>
          <w:spacing w:val="-4"/>
          <w:sz w:val="24"/>
        </w:rPr>
        <w:t xml:space="preserve"> </w:t>
      </w:r>
      <w:r>
        <w:rPr>
          <w:sz w:val="24"/>
        </w:rPr>
        <w:t>and</w:t>
      </w:r>
      <w:r>
        <w:rPr>
          <w:spacing w:val="-4"/>
          <w:sz w:val="24"/>
        </w:rPr>
        <w:t xml:space="preserve"> </w:t>
      </w:r>
      <w:r>
        <w:rPr>
          <w:sz w:val="24"/>
        </w:rPr>
        <w:t>receiving</w:t>
      </w:r>
      <w:r>
        <w:rPr>
          <w:spacing w:val="-4"/>
          <w:sz w:val="24"/>
        </w:rPr>
        <w:t xml:space="preserve"> </w:t>
      </w:r>
      <w:r>
        <w:rPr>
          <w:sz w:val="24"/>
        </w:rPr>
        <w:t>messages,</w:t>
      </w:r>
      <w:r>
        <w:rPr>
          <w:spacing w:val="-4"/>
          <w:sz w:val="24"/>
        </w:rPr>
        <w:t xml:space="preserve"> </w:t>
      </w:r>
      <w:r>
        <w:rPr>
          <w:sz w:val="24"/>
        </w:rPr>
        <w:t>and incrementing its logical clock accordingly.</w:t>
      </w:r>
    </w:p>
    <w:p>
      <w:pPr>
        <w:pStyle w:val="8"/>
        <w:numPr>
          <w:ilvl w:val="1"/>
          <w:numId w:val="2"/>
        </w:numPr>
        <w:tabs>
          <w:tab w:val="left" w:pos="460"/>
        </w:tabs>
        <w:spacing w:before="0" w:after="0" w:line="276" w:lineRule="auto"/>
        <w:ind w:left="140" w:right="659" w:firstLine="180"/>
        <w:jc w:val="both"/>
        <w:rPr>
          <w:sz w:val="24"/>
        </w:rPr>
      </w:pPr>
      <w:r>
        <w:rPr>
          <w:sz w:val="24"/>
        </w:rPr>
        <w:t>Events</w:t>
      </w:r>
      <w:r>
        <w:rPr>
          <w:spacing w:val="-4"/>
          <w:sz w:val="24"/>
        </w:rPr>
        <w:t xml:space="preserve"> </w:t>
      </w:r>
      <w:r>
        <w:rPr>
          <w:sz w:val="24"/>
        </w:rPr>
        <w:t>and</w:t>
      </w:r>
      <w:r>
        <w:rPr>
          <w:spacing w:val="-4"/>
          <w:sz w:val="24"/>
        </w:rPr>
        <w:t xml:space="preserve"> </w:t>
      </w:r>
      <w:r>
        <w:rPr>
          <w:sz w:val="24"/>
        </w:rPr>
        <w:t>message</w:t>
      </w:r>
      <w:r>
        <w:rPr>
          <w:spacing w:val="-5"/>
          <w:sz w:val="24"/>
        </w:rPr>
        <w:t xml:space="preserve"> </w:t>
      </w:r>
      <w:r>
        <w:rPr>
          <w:sz w:val="24"/>
        </w:rPr>
        <w:t>exchanges</w:t>
      </w:r>
      <w:r>
        <w:rPr>
          <w:spacing w:val="-4"/>
          <w:sz w:val="24"/>
        </w:rPr>
        <w:t xml:space="preserve"> </w:t>
      </w:r>
      <w:r>
        <w:rPr>
          <w:sz w:val="24"/>
        </w:rPr>
        <w:t>are</w:t>
      </w:r>
      <w:r>
        <w:rPr>
          <w:spacing w:val="-6"/>
          <w:sz w:val="24"/>
        </w:rPr>
        <w:t xml:space="preserve"> </w:t>
      </w:r>
      <w:r>
        <w:rPr>
          <w:sz w:val="24"/>
        </w:rPr>
        <w:t>printed</w:t>
      </w:r>
      <w:r>
        <w:rPr>
          <w:spacing w:val="-3"/>
          <w:sz w:val="24"/>
        </w:rPr>
        <w:t xml:space="preserve"> </w:t>
      </w:r>
      <w:r>
        <w:rPr>
          <w:sz w:val="24"/>
        </w:rPr>
        <w:t>with</w:t>
      </w:r>
      <w:r>
        <w:rPr>
          <w:spacing w:val="-4"/>
          <w:sz w:val="24"/>
        </w:rPr>
        <w:t xml:space="preserve"> </w:t>
      </w:r>
      <w:r>
        <w:rPr>
          <w:sz w:val="24"/>
        </w:rPr>
        <w:t>timestamps</w:t>
      </w:r>
      <w:r>
        <w:rPr>
          <w:spacing w:val="-4"/>
          <w:sz w:val="24"/>
        </w:rPr>
        <w:t xml:space="preserve"> </w:t>
      </w:r>
      <w:r>
        <w:rPr>
          <w:sz w:val="24"/>
        </w:rPr>
        <w:t>indicating</w:t>
      </w:r>
      <w:r>
        <w:rPr>
          <w:spacing w:val="-7"/>
          <w:sz w:val="24"/>
        </w:rPr>
        <w:t xml:space="preserve"> </w:t>
      </w:r>
      <w:r>
        <w:rPr>
          <w:sz w:val="24"/>
        </w:rPr>
        <w:t>Lamport</w:t>
      </w:r>
      <w:r>
        <w:rPr>
          <w:spacing w:val="-4"/>
          <w:sz w:val="24"/>
        </w:rPr>
        <w:t xml:space="preserve"> </w:t>
      </w:r>
      <w:r>
        <w:rPr>
          <w:sz w:val="24"/>
        </w:rPr>
        <w:t>time</w:t>
      </w:r>
      <w:r>
        <w:rPr>
          <w:spacing w:val="-5"/>
          <w:sz w:val="24"/>
        </w:rPr>
        <w:t xml:space="preserve"> </w:t>
      </w:r>
      <w:r>
        <w:rPr>
          <w:sz w:val="24"/>
        </w:rPr>
        <w:t>and local time.</w:t>
      </w:r>
    </w:p>
    <w:p>
      <w:pPr>
        <w:pStyle w:val="5"/>
        <w:spacing w:before="6"/>
        <w:jc w:val="both"/>
        <w:rPr>
          <w:sz w:val="27"/>
        </w:rPr>
      </w:pPr>
    </w:p>
    <w:p>
      <w:pPr>
        <w:pStyle w:val="8"/>
        <w:numPr>
          <w:ilvl w:val="0"/>
          <w:numId w:val="2"/>
        </w:numPr>
        <w:tabs>
          <w:tab w:val="left" w:pos="381"/>
        </w:tabs>
        <w:spacing w:before="0" w:after="0" w:line="240" w:lineRule="auto"/>
        <w:ind w:left="380" w:right="0" w:hanging="241"/>
        <w:jc w:val="both"/>
        <w:rPr>
          <w:sz w:val="24"/>
        </w:rPr>
      </w:pPr>
      <w:r>
        <w:rPr>
          <w:spacing w:val="-2"/>
          <w:sz w:val="24"/>
        </w:rPr>
        <w:t>Output:</w:t>
      </w:r>
    </w:p>
    <w:p>
      <w:pPr>
        <w:pStyle w:val="8"/>
        <w:numPr>
          <w:ilvl w:val="1"/>
          <w:numId w:val="2"/>
        </w:numPr>
        <w:tabs>
          <w:tab w:val="left" w:pos="460"/>
        </w:tabs>
        <w:spacing w:before="41" w:after="0" w:line="276" w:lineRule="auto"/>
        <w:ind w:left="140" w:right="914" w:firstLine="180"/>
        <w:jc w:val="both"/>
        <w:rPr>
          <w:sz w:val="24"/>
        </w:rPr>
      </w:pPr>
      <w:r>
        <w:rPr>
          <w:sz w:val="24"/>
        </w:rPr>
        <w:t>The</w:t>
      </w:r>
      <w:r>
        <w:rPr>
          <w:spacing w:val="-6"/>
          <w:sz w:val="24"/>
        </w:rPr>
        <w:t xml:space="preserve"> </w:t>
      </w:r>
      <w:r>
        <w:rPr>
          <w:sz w:val="24"/>
        </w:rPr>
        <w:t>output</w:t>
      </w:r>
      <w:r>
        <w:rPr>
          <w:spacing w:val="-4"/>
          <w:sz w:val="24"/>
        </w:rPr>
        <w:t xml:space="preserve"> </w:t>
      </w:r>
      <w:r>
        <w:rPr>
          <w:sz w:val="24"/>
        </w:rPr>
        <w:t>shows</w:t>
      </w:r>
      <w:r>
        <w:rPr>
          <w:spacing w:val="-3"/>
          <w:sz w:val="24"/>
        </w:rPr>
        <w:t xml:space="preserve"> </w:t>
      </w:r>
      <w:r>
        <w:rPr>
          <w:sz w:val="24"/>
        </w:rPr>
        <w:t>the</w:t>
      </w:r>
      <w:r>
        <w:rPr>
          <w:spacing w:val="-2"/>
          <w:sz w:val="24"/>
        </w:rPr>
        <w:t xml:space="preserve"> </w:t>
      </w:r>
      <w:r>
        <w:rPr>
          <w:sz w:val="24"/>
        </w:rPr>
        <w:t>sequence</w:t>
      </w:r>
      <w:r>
        <w:rPr>
          <w:spacing w:val="-4"/>
          <w:sz w:val="24"/>
        </w:rPr>
        <w:t xml:space="preserve"> </w:t>
      </w:r>
      <w:r>
        <w:rPr>
          <w:sz w:val="24"/>
        </w:rPr>
        <w:t>of</w:t>
      </w:r>
      <w:r>
        <w:rPr>
          <w:spacing w:val="-3"/>
          <w:sz w:val="24"/>
        </w:rPr>
        <w:t xml:space="preserve"> </w:t>
      </w:r>
      <w:r>
        <w:rPr>
          <w:sz w:val="24"/>
        </w:rPr>
        <w:t>events,</w:t>
      </w:r>
      <w:r>
        <w:rPr>
          <w:spacing w:val="-3"/>
          <w:sz w:val="24"/>
        </w:rPr>
        <w:t xml:space="preserve"> </w:t>
      </w:r>
      <w:r>
        <w:rPr>
          <w:sz w:val="24"/>
        </w:rPr>
        <w:t>message</w:t>
      </w:r>
      <w:r>
        <w:rPr>
          <w:spacing w:val="-5"/>
          <w:sz w:val="24"/>
        </w:rPr>
        <w:t xml:space="preserve"> </w:t>
      </w:r>
      <w:r>
        <w:rPr>
          <w:sz w:val="24"/>
        </w:rPr>
        <w:t>sends,</w:t>
      </w:r>
      <w:r>
        <w:rPr>
          <w:spacing w:val="-3"/>
          <w:sz w:val="24"/>
        </w:rPr>
        <w:t xml:space="preserve"> </w:t>
      </w:r>
      <w:r>
        <w:rPr>
          <w:sz w:val="24"/>
        </w:rPr>
        <w:t>and</w:t>
      </w:r>
      <w:r>
        <w:rPr>
          <w:spacing w:val="-1"/>
          <w:sz w:val="24"/>
        </w:rPr>
        <w:t xml:space="preserve"> </w:t>
      </w:r>
      <w:r>
        <w:rPr>
          <w:sz w:val="24"/>
        </w:rPr>
        <w:t>receives,</w:t>
      </w:r>
      <w:r>
        <w:rPr>
          <w:spacing w:val="-2"/>
          <w:sz w:val="24"/>
        </w:rPr>
        <w:t xml:space="preserve"> </w:t>
      </w:r>
      <w:r>
        <w:rPr>
          <w:sz w:val="24"/>
        </w:rPr>
        <w:t>along</w:t>
      </w:r>
      <w:r>
        <w:rPr>
          <w:spacing w:val="-3"/>
          <w:sz w:val="24"/>
        </w:rPr>
        <w:t xml:space="preserve"> </w:t>
      </w:r>
      <w:r>
        <w:rPr>
          <w:sz w:val="24"/>
        </w:rPr>
        <w:t>with</w:t>
      </w:r>
      <w:r>
        <w:rPr>
          <w:spacing w:val="-3"/>
          <w:sz w:val="24"/>
        </w:rPr>
        <w:t xml:space="preserve"> </w:t>
      </w:r>
      <w:r>
        <w:rPr>
          <w:sz w:val="24"/>
        </w:rPr>
        <w:t>the respective Lamport timestamps and local times.</w:t>
      </w:r>
    </w:p>
    <w:p>
      <w:pPr>
        <w:pStyle w:val="5"/>
        <w:spacing w:before="8"/>
        <w:jc w:val="both"/>
        <w:rPr>
          <w:sz w:val="27"/>
        </w:rPr>
      </w:pPr>
    </w:p>
    <w:p>
      <w:pPr>
        <w:pStyle w:val="5"/>
        <w:spacing w:line="276" w:lineRule="auto"/>
        <w:ind w:left="140" w:right="78"/>
        <w:jc w:val="both"/>
      </w:pPr>
      <w:r>
        <w:t>Overall,</w:t>
      </w:r>
      <w:r>
        <w:rPr>
          <w:spacing w:val="-4"/>
        </w:rPr>
        <w:t xml:space="preserve"> </w:t>
      </w:r>
      <w:r>
        <w:t>this</w:t>
      </w:r>
      <w:r>
        <w:rPr>
          <w:spacing w:val="-4"/>
        </w:rPr>
        <w:t xml:space="preserve"> </w:t>
      </w:r>
      <w:r>
        <w:t>code</w:t>
      </w:r>
      <w:r>
        <w:rPr>
          <w:spacing w:val="-5"/>
        </w:rPr>
        <w:t xml:space="preserve"> </w:t>
      </w:r>
      <w:r>
        <w:t>demonstrates</w:t>
      </w:r>
      <w:r>
        <w:rPr>
          <w:spacing w:val="-4"/>
        </w:rPr>
        <w:t xml:space="preserve"> </w:t>
      </w:r>
      <w:r>
        <w:t>how</w:t>
      </w:r>
      <w:r>
        <w:rPr>
          <w:spacing w:val="-5"/>
        </w:rPr>
        <w:t xml:space="preserve"> </w:t>
      </w:r>
      <w:r>
        <w:t>distributed</w:t>
      </w:r>
      <w:r>
        <w:rPr>
          <w:spacing w:val="-4"/>
        </w:rPr>
        <w:t xml:space="preserve"> </w:t>
      </w:r>
      <w:r>
        <w:t>processes</w:t>
      </w:r>
      <w:r>
        <w:rPr>
          <w:spacing w:val="-4"/>
        </w:rPr>
        <w:t xml:space="preserve"> </w:t>
      </w:r>
      <w:r>
        <w:t>can</w:t>
      </w:r>
      <w:r>
        <w:rPr>
          <w:spacing w:val="-4"/>
        </w:rPr>
        <w:t xml:space="preserve"> </w:t>
      </w:r>
      <w:r>
        <w:t>interact</w:t>
      </w:r>
      <w:r>
        <w:rPr>
          <w:spacing w:val="-4"/>
        </w:rPr>
        <w:t xml:space="preserve"> </w:t>
      </w:r>
      <w:r>
        <w:t>through</w:t>
      </w:r>
      <w:r>
        <w:rPr>
          <w:spacing w:val="-4"/>
        </w:rPr>
        <w:t xml:space="preserve"> </w:t>
      </w:r>
      <w:r>
        <w:t>message</w:t>
      </w:r>
      <w:r>
        <w:rPr>
          <w:spacing w:val="-5"/>
        </w:rPr>
        <w:t xml:space="preserve"> </w:t>
      </w:r>
      <w:r>
        <w:t>passing while maintaining logical clocks to establish a causal ordering of events.</w:t>
      </w:r>
    </w:p>
    <w:p>
      <w:pPr>
        <w:pStyle w:val="5"/>
        <w:spacing w:before="5"/>
        <w:jc w:val="both"/>
        <w:rPr>
          <w:sz w:val="27"/>
        </w:rPr>
      </w:pPr>
    </w:p>
    <w:p>
      <w:pPr>
        <w:pStyle w:val="2"/>
        <w:jc w:val="both"/>
      </w:pPr>
      <w:r>
        <w:t>Conclusions</w:t>
      </w:r>
      <w:r>
        <w:rPr>
          <w:spacing w:val="-12"/>
        </w:rPr>
        <w:t xml:space="preserve"> </w:t>
      </w:r>
      <w:r>
        <w:rPr>
          <w:spacing w:val="-10"/>
        </w:rPr>
        <w:t>:</w:t>
      </w:r>
    </w:p>
    <w:p>
      <w:pPr>
        <w:pStyle w:val="8"/>
        <w:numPr>
          <w:ilvl w:val="0"/>
          <w:numId w:val="3"/>
        </w:numPr>
        <w:tabs>
          <w:tab w:val="left" w:pos="381"/>
        </w:tabs>
        <w:spacing w:before="99" w:after="0" w:line="240" w:lineRule="auto"/>
        <w:ind w:left="380" w:right="0" w:hanging="241"/>
        <w:jc w:val="both"/>
        <w:rPr>
          <w:sz w:val="24"/>
        </w:rPr>
      </w:pPr>
      <w:r>
        <w:rPr>
          <w:sz w:val="24"/>
        </w:rPr>
        <w:t>Learned</w:t>
      </w:r>
      <w:r>
        <w:rPr>
          <w:spacing w:val="-2"/>
          <w:sz w:val="24"/>
        </w:rPr>
        <w:t xml:space="preserve"> </w:t>
      </w:r>
      <w:r>
        <w:rPr>
          <w:sz w:val="24"/>
        </w:rPr>
        <w:t>the</w:t>
      </w:r>
      <w:r>
        <w:rPr>
          <w:spacing w:val="-2"/>
          <w:sz w:val="24"/>
        </w:rPr>
        <w:t xml:space="preserve"> </w:t>
      </w:r>
      <w:r>
        <w:rPr>
          <w:sz w:val="24"/>
        </w:rPr>
        <w:t>functioning</w:t>
      </w:r>
      <w:r>
        <w:rPr>
          <w:spacing w:val="-1"/>
          <w:sz w:val="24"/>
        </w:rPr>
        <w:t xml:space="preserve"> </w:t>
      </w:r>
      <w:r>
        <w:rPr>
          <w:sz w:val="24"/>
        </w:rPr>
        <w:t>of</w:t>
      </w:r>
      <w:r>
        <w:rPr>
          <w:spacing w:val="-2"/>
          <w:sz w:val="24"/>
        </w:rPr>
        <w:t xml:space="preserve"> </w:t>
      </w:r>
      <w:r>
        <w:rPr>
          <w:sz w:val="24"/>
        </w:rPr>
        <w:t>Lamport's</w:t>
      </w:r>
      <w:r>
        <w:rPr>
          <w:spacing w:val="-1"/>
          <w:sz w:val="24"/>
        </w:rPr>
        <w:t xml:space="preserve"> </w:t>
      </w:r>
      <w:r>
        <w:rPr>
          <w:sz w:val="24"/>
        </w:rPr>
        <w:t>Algorithm</w:t>
      </w:r>
      <w:r>
        <w:rPr>
          <w:spacing w:val="-2"/>
          <w:sz w:val="24"/>
        </w:rPr>
        <w:t xml:space="preserve"> </w:t>
      </w:r>
      <w:r>
        <w:rPr>
          <w:sz w:val="24"/>
        </w:rPr>
        <w:t>for</w:t>
      </w:r>
      <w:r>
        <w:rPr>
          <w:spacing w:val="-2"/>
          <w:sz w:val="24"/>
        </w:rPr>
        <w:t xml:space="preserve"> </w:t>
      </w:r>
      <w:r>
        <w:rPr>
          <w:sz w:val="24"/>
        </w:rPr>
        <w:t>logical</w:t>
      </w:r>
      <w:r>
        <w:rPr>
          <w:spacing w:val="-2"/>
          <w:sz w:val="24"/>
        </w:rPr>
        <w:t xml:space="preserve"> </w:t>
      </w:r>
      <w:r>
        <w:rPr>
          <w:sz w:val="24"/>
        </w:rPr>
        <w:t>clock</w:t>
      </w:r>
      <w:r>
        <w:rPr>
          <w:spacing w:val="-2"/>
          <w:sz w:val="24"/>
        </w:rPr>
        <w:t xml:space="preserve"> synchronization.</w:t>
      </w:r>
    </w:p>
    <w:p>
      <w:pPr>
        <w:pStyle w:val="8"/>
        <w:numPr>
          <w:ilvl w:val="0"/>
          <w:numId w:val="3"/>
        </w:numPr>
        <w:tabs>
          <w:tab w:val="left" w:pos="381"/>
        </w:tabs>
        <w:spacing w:before="98" w:after="0" w:line="240" w:lineRule="auto"/>
        <w:ind w:left="380" w:right="0" w:hanging="241"/>
        <w:jc w:val="both"/>
        <w:rPr>
          <w:sz w:val="24"/>
        </w:rPr>
      </w:pPr>
      <w:r>
        <w:rPr>
          <w:sz w:val="24"/>
        </w:rPr>
        <w:t>Understood</w:t>
      </w:r>
      <w:r>
        <w:rPr>
          <w:spacing w:val="-2"/>
          <w:sz w:val="24"/>
        </w:rPr>
        <w:t xml:space="preserve"> </w:t>
      </w:r>
      <w:r>
        <w:rPr>
          <w:sz w:val="24"/>
        </w:rPr>
        <w:t>the</w:t>
      </w:r>
      <w:r>
        <w:rPr>
          <w:spacing w:val="-1"/>
          <w:sz w:val="24"/>
        </w:rPr>
        <w:t xml:space="preserve"> </w:t>
      </w:r>
      <w:r>
        <w:rPr>
          <w:sz w:val="24"/>
        </w:rPr>
        <w:t>terminologies</w:t>
      </w:r>
      <w:r>
        <w:rPr>
          <w:spacing w:val="-1"/>
          <w:sz w:val="24"/>
        </w:rPr>
        <w:t xml:space="preserve"> </w:t>
      </w:r>
      <w:r>
        <w:rPr>
          <w:sz w:val="24"/>
        </w:rPr>
        <w:t>such</w:t>
      </w:r>
      <w:r>
        <w:rPr>
          <w:spacing w:val="-1"/>
          <w:sz w:val="24"/>
        </w:rPr>
        <w:t xml:space="preserve"> </w:t>
      </w:r>
      <w:r>
        <w:rPr>
          <w:sz w:val="24"/>
        </w:rPr>
        <w:t>as</w:t>
      </w:r>
      <w:r>
        <w:rPr>
          <w:spacing w:val="-2"/>
          <w:sz w:val="24"/>
        </w:rPr>
        <w:t xml:space="preserve"> </w:t>
      </w:r>
      <w:r>
        <w:rPr>
          <w:sz w:val="24"/>
        </w:rPr>
        <w:t>Partial</w:t>
      </w:r>
      <w:r>
        <w:rPr>
          <w:spacing w:val="-1"/>
          <w:sz w:val="24"/>
        </w:rPr>
        <w:t xml:space="preserve"> </w:t>
      </w:r>
      <w:r>
        <w:rPr>
          <w:sz w:val="24"/>
        </w:rPr>
        <w:t>ordering</w:t>
      </w:r>
      <w:r>
        <w:rPr>
          <w:spacing w:val="-1"/>
          <w:sz w:val="24"/>
        </w:rPr>
        <w:t xml:space="preserve"> </w:t>
      </w:r>
      <w:r>
        <w:rPr>
          <w:sz w:val="24"/>
        </w:rPr>
        <w:t>and</w:t>
      </w:r>
      <w:r>
        <w:rPr>
          <w:spacing w:val="-1"/>
          <w:sz w:val="24"/>
        </w:rPr>
        <w:t xml:space="preserve"> </w:t>
      </w:r>
      <w:r>
        <w:rPr>
          <w:sz w:val="24"/>
        </w:rPr>
        <w:t>Total</w:t>
      </w:r>
      <w:r>
        <w:rPr>
          <w:spacing w:val="-2"/>
          <w:sz w:val="24"/>
        </w:rPr>
        <w:t xml:space="preserve"> ordering</w:t>
      </w:r>
    </w:p>
    <w:p>
      <w:pPr>
        <w:pStyle w:val="8"/>
        <w:numPr>
          <w:ilvl w:val="0"/>
          <w:numId w:val="3"/>
        </w:numPr>
        <w:tabs>
          <w:tab w:val="left" w:pos="381"/>
        </w:tabs>
        <w:spacing w:before="99" w:after="0" w:line="324" w:lineRule="auto"/>
        <w:ind w:left="140" w:right="1801" w:firstLine="0"/>
        <w:jc w:val="both"/>
        <w:rPr>
          <w:sz w:val="24"/>
        </w:rPr>
      </w:pPr>
      <w:r>
        <w:rPr>
          <w:sz w:val="24"/>
        </w:rPr>
        <w:t>In</w:t>
      </w:r>
      <w:r>
        <w:rPr>
          <w:spacing w:val="-1"/>
          <w:sz w:val="24"/>
        </w:rPr>
        <w:t xml:space="preserve"> </w:t>
      </w:r>
      <w:r>
        <w:rPr>
          <w:sz w:val="24"/>
        </w:rPr>
        <w:t>conclusion,</w:t>
      </w:r>
      <w:r>
        <w:rPr>
          <w:spacing w:val="-3"/>
          <w:sz w:val="24"/>
        </w:rPr>
        <w:t xml:space="preserve"> </w:t>
      </w:r>
      <w:r>
        <w:rPr>
          <w:sz w:val="24"/>
        </w:rPr>
        <w:t>a</w:t>
      </w:r>
      <w:r>
        <w:rPr>
          <w:spacing w:val="-4"/>
          <w:sz w:val="24"/>
        </w:rPr>
        <w:t xml:space="preserve"> </w:t>
      </w:r>
      <w:r>
        <w:rPr>
          <w:sz w:val="24"/>
        </w:rPr>
        <w:t>Lamport</w:t>
      </w:r>
      <w:r>
        <w:rPr>
          <w:spacing w:val="-3"/>
          <w:sz w:val="24"/>
        </w:rPr>
        <w:t xml:space="preserve"> </w:t>
      </w:r>
      <w:r>
        <w:rPr>
          <w:sz w:val="24"/>
        </w:rPr>
        <w:t>logical</w:t>
      </w:r>
      <w:r>
        <w:rPr>
          <w:spacing w:val="-3"/>
          <w:sz w:val="24"/>
        </w:rPr>
        <w:t xml:space="preserve"> </w:t>
      </w:r>
      <w:r>
        <w:rPr>
          <w:sz w:val="24"/>
        </w:rPr>
        <w:t>clock</w:t>
      </w:r>
      <w:r>
        <w:rPr>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incrementing</w:t>
      </w:r>
      <w:r>
        <w:rPr>
          <w:spacing w:val="-3"/>
          <w:sz w:val="24"/>
        </w:rPr>
        <w:t xml:space="preserve"> </w:t>
      </w:r>
      <w:r>
        <w:rPr>
          <w:sz w:val="24"/>
        </w:rPr>
        <w:t>counter</w:t>
      </w:r>
      <w:r>
        <w:rPr>
          <w:spacing w:val="-3"/>
          <w:sz w:val="24"/>
        </w:rPr>
        <w:t xml:space="preserve"> </w:t>
      </w:r>
      <w:r>
        <w:rPr>
          <w:sz w:val="24"/>
        </w:rPr>
        <w:t>maintained in each process. Conceptually, this logical clock can be thought of as a clock that</w:t>
      </w:r>
      <w:r>
        <w:rPr>
          <w:spacing w:val="-4"/>
          <w:sz w:val="24"/>
        </w:rPr>
        <w:t xml:space="preserve"> </w:t>
      </w:r>
      <w:r>
        <w:rPr>
          <w:sz w:val="24"/>
        </w:rPr>
        <w:t>only</w:t>
      </w:r>
      <w:r>
        <w:rPr>
          <w:spacing w:val="-4"/>
          <w:sz w:val="24"/>
        </w:rPr>
        <w:t xml:space="preserve"> </w:t>
      </w:r>
      <w:r>
        <w:rPr>
          <w:sz w:val="24"/>
        </w:rPr>
        <w:t>has</w:t>
      </w:r>
      <w:r>
        <w:rPr>
          <w:spacing w:val="-4"/>
          <w:sz w:val="24"/>
        </w:rPr>
        <w:t xml:space="preserve"> </w:t>
      </w:r>
      <w:r>
        <w:rPr>
          <w:sz w:val="24"/>
        </w:rPr>
        <w:t>meaning</w:t>
      </w:r>
      <w:r>
        <w:rPr>
          <w:spacing w:val="-4"/>
          <w:sz w:val="24"/>
        </w:rPr>
        <w:t xml:space="preserve"> </w:t>
      </w:r>
      <w:r>
        <w:rPr>
          <w:sz w:val="24"/>
        </w:rPr>
        <w:t>concerning</w:t>
      </w:r>
      <w:r>
        <w:rPr>
          <w:spacing w:val="-4"/>
          <w:sz w:val="24"/>
        </w:rPr>
        <w:t xml:space="preserve"> </w:t>
      </w:r>
      <w:r>
        <w:rPr>
          <w:sz w:val="24"/>
        </w:rPr>
        <w:t>messages</w:t>
      </w:r>
      <w:r>
        <w:rPr>
          <w:spacing w:val="-4"/>
          <w:sz w:val="24"/>
        </w:rPr>
        <w:t xml:space="preserve"> </w:t>
      </w:r>
      <w:r>
        <w:rPr>
          <w:sz w:val="24"/>
        </w:rPr>
        <w:t>moving</w:t>
      </w:r>
      <w:r>
        <w:rPr>
          <w:spacing w:val="-4"/>
          <w:sz w:val="24"/>
        </w:rPr>
        <w:t xml:space="preserve"> </w:t>
      </w:r>
      <w:r>
        <w:rPr>
          <w:sz w:val="24"/>
        </w:rPr>
        <w:t>between</w:t>
      </w:r>
      <w:r>
        <w:rPr>
          <w:spacing w:val="-4"/>
          <w:sz w:val="24"/>
        </w:rPr>
        <w:t xml:space="preserve"> </w:t>
      </w:r>
      <w:r>
        <w:rPr>
          <w:sz w:val="24"/>
        </w:rPr>
        <w:t>processes.</w:t>
      </w:r>
      <w:r>
        <w:rPr>
          <w:spacing w:val="-4"/>
          <w:sz w:val="24"/>
        </w:rPr>
        <w:t xml:space="preserve"> </w:t>
      </w:r>
      <w:r>
        <w:rPr>
          <w:sz w:val="24"/>
        </w:rPr>
        <w:t>When</w:t>
      </w:r>
      <w:r>
        <w:rPr>
          <w:spacing w:val="-4"/>
          <w:sz w:val="24"/>
        </w:rPr>
        <w:t xml:space="preserve"> </w:t>
      </w:r>
      <w:r>
        <w:rPr>
          <w:sz w:val="24"/>
        </w:rPr>
        <w:t xml:space="preserve">a process receives a message, it resynchronizes its logical clock with that sender </w:t>
      </w:r>
      <w:r>
        <w:rPr>
          <w:spacing w:val="-2"/>
          <w:sz w:val="24"/>
        </w:rPr>
        <w:t>(causality).</w:t>
      </w:r>
    </w:p>
    <w:p>
      <w:pPr>
        <w:spacing w:after="0" w:line="324" w:lineRule="auto"/>
        <w:jc w:val="both"/>
        <w:rPr>
          <w:sz w:val="24"/>
        </w:rPr>
        <w:sectPr>
          <w:pgSz w:w="12240" w:h="15840"/>
          <w:pgMar w:top="1360" w:right="1300" w:bottom="280" w:left="1300" w:header="720" w:footer="720" w:gutter="0"/>
          <w:cols w:space="720" w:num="1"/>
        </w:sectPr>
      </w:pPr>
    </w:p>
    <w:p>
      <w:pPr>
        <w:spacing w:before="74"/>
        <w:ind w:left="140" w:right="0" w:firstLine="0"/>
        <w:jc w:val="both"/>
        <w:rPr>
          <w:b/>
          <w:sz w:val="24"/>
        </w:rPr>
      </w:pPr>
      <w:r>
        <w:rPr>
          <w:b/>
          <w:sz w:val="24"/>
        </w:rPr>
        <w:t>Post</w:t>
      </w:r>
      <w:r>
        <w:rPr>
          <w:b/>
          <w:spacing w:val="-6"/>
          <w:sz w:val="24"/>
        </w:rPr>
        <w:t xml:space="preserve"> </w:t>
      </w:r>
      <w:r>
        <w:rPr>
          <w:b/>
          <w:sz w:val="24"/>
        </w:rPr>
        <w:t>Lab</w:t>
      </w:r>
      <w:r>
        <w:rPr>
          <w:b/>
          <w:spacing w:val="-5"/>
          <w:sz w:val="24"/>
        </w:rPr>
        <w:t xml:space="preserve"> </w:t>
      </w:r>
      <w:r>
        <w:rPr>
          <w:b/>
          <w:spacing w:val="-2"/>
          <w:sz w:val="24"/>
        </w:rPr>
        <w:t>Questions:</w:t>
      </w:r>
    </w:p>
    <w:p>
      <w:pPr>
        <w:pStyle w:val="8"/>
        <w:numPr>
          <w:ilvl w:val="0"/>
          <w:numId w:val="4"/>
        </w:numPr>
        <w:tabs>
          <w:tab w:val="left" w:pos="381"/>
        </w:tabs>
        <w:spacing w:before="96" w:after="0" w:line="240" w:lineRule="auto"/>
        <w:ind w:left="380" w:right="0" w:hanging="241"/>
        <w:jc w:val="both"/>
        <w:rPr>
          <w:b/>
          <w:sz w:val="24"/>
        </w:rPr>
      </w:pPr>
      <w:r>
        <w:rPr>
          <w:b/>
          <w:sz w:val="24"/>
        </w:rPr>
        <w:t>Distinguish</w:t>
      </w:r>
      <w:r>
        <w:rPr>
          <w:b/>
          <w:spacing w:val="-8"/>
          <w:sz w:val="24"/>
        </w:rPr>
        <w:t xml:space="preserve"> </w:t>
      </w:r>
      <w:r>
        <w:rPr>
          <w:b/>
          <w:sz w:val="24"/>
        </w:rPr>
        <w:t>between</w:t>
      </w:r>
      <w:r>
        <w:rPr>
          <w:b/>
          <w:spacing w:val="-4"/>
          <w:sz w:val="24"/>
        </w:rPr>
        <w:t xml:space="preserve"> </w:t>
      </w:r>
      <w:r>
        <w:rPr>
          <w:b/>
          <w:sz w:val="24"/>
        </w:rPr>
        <w:t>physical</w:t>
      </w:r>
      <w:r>
        <w:rPr>
          <w:b/>
          <w:spacing w:val="-7"/>
          <w:sz w:val="24"/>
        </w:rPr>
        <w:t xml:space="preserve"> </w:t>
      </w:r>
      <w:r>
        <w:rPr>
          <w:b/>
          <w:sz w:val="24"/>
        </w:rPr>
        <w:t>clock</w:t>
      </w:r>
      <w:r>
        <w:rPr>
          <w:b/>
          <w:spacing w:val="-6"/>
          <w:sz w:val="24"/>
        </w:rPr>
        <w:t xml:space="preserve"> </w:t>
      </w:r>
      <w:r>
        <w:rPr>
          <w:b/>
          <w:sz w:val="24"/>
        </w:rPr>
        <w:t>and</w:t>
      </w:r>
      <w:r>
        <w:rPr>
          <w:b/>
          <w:spacing w:val="-8"/>
          <w:sz w:val="24"/>
        </w:rPr>
        <w:t xml:space="preserve"> </w:t>
      </w:r>
      <w:r>
        <w:rPr>
          <w:b/>
          <w:sz w:val="24"/>
        </w:rPr>
        <w:t>logical</w:t>
      </w:r>
      <w:r>
        <w:rPr>
          <w:b/>
          <w:spacing w:val="-6"/>
          <w:sz w:val="24"/>
        </w:rPr>
        <w:t xml:space="preserve"> </w:t>
      </w:r>
      <w:r>
        <w:rPr>
          <w:b/>
          <w:sz w:val="24"/>
        </w:rPr>
        <w:t>clock</w:t>
      </w:r>
      <w:r>
        <w:rPr>
          <w:b/>
          <w:spacing w:val="-6"/>
          <w:sz w:val="24"/>
        </w:rPr>
        <w:t xml:space="preserve"> </w:t>
      </w:r>
      <w:r>
        <w:rPr>
          <w:b/>
          <w:spacing w:val="-2"/>
          <w:sz w:val="24"/>
        </w:rPr>
        <w:t>synchronization</w:t>
      </w:r>
    </w:p>
    <w:p>
      <w:pPr>
        <w:pStyle w:val="5"/>
        <w:spacing w:before="10"/>
        <w:jc w:val="both"/>
        <w:rPr>
          <w:b/>
        </w:rPr>
      </w:pPr>
    </w:p>
    <w:p>
      <w:pPr>
        <w:pStyle w:val="8"/>
        <w:numPr>
          <w:ilvl w:val="0"/>
          <w:numId w:val="4"/>
        </w:numPr>
        <w:tabs>
          <w:tab w:val="left" w:pos="381"/>
        </w:tabs>
        <w:spacing w:before="90" w:after="0" w:line="326" w:lineRule="auto"/>
        <w:ind w:left="140" w:right="660" w:firstLine="0"/>
        <w:jc w:val="both"/>
        <w:rPr>
          <w:sz w:val="26"/>
        </w:rPr>
      </w:pPr>
      <w:r>
        <w:rPr>
          <w:b/>
          <w:sz w:val="24"/>
        </w:rPr>
        <w:t>Show</w:t>
      </w:r>
      <w:r>
        <w:rPr>
          <w:b/>
          <w:spacing w:val="-3"/>
          <w:sz w:val="24"/>
        </w:rPr>
        <w:t xml:space="preserve"> </w:t>
      </w:r>
      <w:r>
        <w:rPr>
          <w:b/>
          <w:sz w:val="24"/>
        </w:rPr>
        <w:t>the</w:t>
      </w:r>
      <w:r>
        <w:rPr>
          <w:b/>
          <w:spacing w:val="-4"/>
          <w:sz w:val="24"/>
        </w:rPr>
        <w:t xml:space="preserve"> </w:t>
      </w:r>
      <w:r>
        <w:rPr>
          <w:b/>
          <w:sz w:val="24"/>
        </w:rPr>
        <w:t>calculation</w:t>
      </w:r>
      <w:r>
        <w:rPr>
          <w:b/>
          <w:spacing w:val="-5"/>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time</w:t>
      </w:r>
      <w:r>
        <w:rPr>
          <w:b/>
          <w:spacing w:val="-4"/>
          <w:sz w:val="24"/>
        </w:rPr>
        <w:t xml:space="preserve"> </w:t>
      </w:r>
      <w:r>
        <w:rPr>
          <w:b/>
          <w:sz w:val="24"/>
        </w:rPr>
        <w:t>interval</w:t>
      </w:r>
      <w:r>
        <w:rPr>
          <w:b/>
          <w:spacing w:val="-4"/>
          <w:sz w:val="24"/>
        </w:rPr>
        <w:t xml:space="preserve"> </w:t>
      </w:r>
      <w:r>
        <w:rPr>
          <w:b/>
          <w:sz w:val="24"/>
        </w:rPr>
        <w:t>between</w:t>
      </w:r>
      <w:r>
        <w:rPr>
          <w:b/>
          <w:spacing w:val="-3"/>
          <w:sz w:val="24"/>
        </w:rPr>
        <w:t xml:space="preserve"> </w:t>
      </w:r>
      <w:r>
        <w:rPr>
          <w:b/>
          <w:sz w:val="24"/>
        </w:rPr>
        <w:t>two</w:t>
      </w:r>
      <w:r>
        <w:rPr>
          <w:b/>
          <w:spacing w:val="-3"/>
          <w:sz w:val="24"/>
        </w:rPr>
        <w:t xml:space="preserve"> </w:t>
      </w:r>
      <w:r>
        <w:rPr>
          <w:b/>
          <w:sz w:val="24"/>
        </w:rPr>
        <w:t>synchronizations</w:t>
      </w:r>
      <w:r>
        <w:rPr>
          <w:b/>
          <w:spacing w:val="-3"/>
          <w:sz w:val="24"/>
        </w:rPr>
        <w:t xml:space="preserve"> </w:t>
      </w:r>
      <w:r>
        <w:rPr>
          <w:b/>
          <w:sz w:val="24"/>
        </w:rPr>
        <w:t>of</w:t>
      </w:r>
      <w:r>
        <w:rPr>
          <w:b/>
          <w:spacing w:val="-3"/>
          <w:sz w:val="24"/>
        </w:rPr>
        <w:t xml:space="preserve"> </w:t>
      </w:r>
      <w:r>
        <w:rPr>
          <w:b/>
          <w:sz w:val="24"/>
        </w:rPr>
        <w:t>a</w:t>
      </w:r>
      <w:r>
        <w:rPr>
          <w:b/>
          <w:spacing w:val="-3"/>
          <w:sz w:val="24"/>
        </w:rPr>
        <w:t xml:space="preserve"> </w:t>
      </w:r>
      <w:r>
        <w:rPr>
          <w:b/>
          <w:sz w:val="24"/>
        </w:rPr>
        <w:t xml:space="preserve">physical </w:t>
      </w:r>
      <w:r>
        <w:rPr>
          <w:b/>
          <w:spacing w:val="-2"/>
          <w:sz w:val="24"/>
        </w:rPr>
        <w:t>Clock</w:t>
      </w:r>
    </w:p>
    <w:p>
      <w:pPr>
        <w:pStyle w:val="2"/>
        <w:numPr>
          <w:ilvl w:val="0"/>
          <w:numId w:val="4"/>
        </w:numPr>
        <w:tabs>
          <w:tab w:val="left" w:pos="381"/>
        </w:tabs>
        <w:spacing w:before="174" w:after="0" w:line="240" w:lineRule="auto"/>
        <w:ind w:left="380" w:right="0" w:hanging="241"/>
        <w:jc w:val="both"/>
      </w:pPr>
      <w:r>
        <w:t>How</w:t>
      </w:r>
      <w:r>
        <w:rPr>
          <w:spacing w:val="-5"/>
        </w:rPr>
        <w:t xml:space="preserve"> </w:t>
      </w:r>
      <w:r>
        <w:t>will</w:t>
      </w:r>
      <w:r>
        <w:rPr>
          <w:spacing w:val="-4"/>
        </w:rPr>
        <w:t xml:space="preserve"> </w:t>
      </w:r>
      <w:r>
        <w:t>you</w:t>
      </w:r>
      <w:r>
        <w:rPr>
          <w:spacing w:val="-5"/>
        </w:rPr>
        <w:t xml:space="preserve"> </w:t>
      </w:r>
      <w:r>
        <w:t>implement</w:t>
      </w:r>
      <w:r>
        <w:rPr>
          <w:spacing w:val="-5"/>
        </w:rPr>
        <w:t xml:space="preserve"> </w:t>
      </w:r>
      <w:r>
        <w:t>Logical</w:t>
      </w:r>
      <w:r>
        <w:rPr>
          <w:spacing w:val="-5"/>
        </w:rPr>
        <w:t xml:space="preserve"> </w:t>
      </w:r>
      <w:r>
        <w:t>clocks</w:t>
      </w:r>
      <w:r>
        <w:rPr>
          <w:spacing w:val="-4"/>
        </w:rPr>
        <w:t xml:space="preserve"> </w:t>
      </w:r>
      <w:r>
        <w:t>by</w:t>
      </w:r>
      <w:r>
        <w:rPr>
          <w:spacing w:val="-5"/>
        </w:rPr>
        <w:t xml:space="preserve"> </w:t>
      </w:r>
      <w:r>
        <w:t>using</w:t>
      </w:r>
      <w:r>
        <w:rPr>
          <w:spacing w:val="-4"/>
        </w:rPr>
        <w:t xml:space="preserve"> </w:t>
      </w:r>
      <w:r>
        <w:rPr>
          <w:spacing w:val="-2"/>
        </w:rPr>
        <w:t>counters?</w:t>
      </w:r>
    </w:p>
    <w:p>
      <w:pPr>
        <w:pStyle w:val="2"/>
        <w:numPr>
          <w:ilvl w:val="0"/>
          <w:numId w:val="4"/>
        </w:numPr>
        <w:tabs>
          <w:tab w:val="left" w:pos="381"/>
        </w:tabs>
        <w:spacing w:before="0" w:after="0" w:line="240" w:lineRule="auto"/>
        <w:ind w:left="380" w:right="0" w:hanging="241"/>
        <w:jc w:val="both"/>
      </w:pPr>
      <w:r>
        <w:t>Give</w:t>
      </w:r>
      <w:r>
        <w:rPr>
          <w:spacing w:val="-3"/>
        </w:rPr>
        <w:t xml:space="preserve"> </w:t>
      </w:r>
      <w:r>
        <w:t>an</w:t>
      </w:r>
      <w:r>
        <w:rPr>
          <w:spacing w:val="-2"/>
        </w:rPr>
        <w:t xml:space="preserve"> </w:t>
      </w:r>
      <w:r>
        <w:t>example</w:t>
      </w:r>
      <w:r>
        <w:rPr>
          <w:spacing w:val="-2"/>
        </w:rPr>
        <w:t xml:space="preserve"> </w:t>
      </w:r>
      <w:r>
        <w:t>of</w:t>
      </w:r>
      <w:r>
        <w:rPr>
          <w:spacing w:val="-4"/>
        </w:rPr>
        <w:t xml:space="preserve"> </w:t>
      </w:r>
      <w:r>
        <w:t>partial</w:t>
      </w:r>
      <w:r>
        <w:rPr>
          <w:spacing w:val="-2"/>
        </w:rPr>
        <w:t xml:space="preserve"> </w:t>
      </w:r>
      <w:r>
        <w:t>and</w:t>
      </w:r>
      <w:r>
        <w:rPr>
          <w:spacing w:val="-2"/>
        </w:rPr>
        <w:t xml:space="preserve"> </w:t>
      </w:r>
      <w:r>
        <w:t>total</w:t>
      </w:r>
      <w:r>
        <w:rPr>
          <w:spacing w:val="-2"/>
        </w:rPr>
        <w:t xml:space="preserve"> </w:t>
      </w:r>
      <w:r>
        <w:t>ordering</w:t>
      </w:r>
      <w:r>
        <w:rPr>
          <w:spacing w:val="-2"/>
        </w:rPr>
        <w:t xml:space="preserve"> </w:t>
      </w:r>
      <w:r>
        <w:t>of</w:t>
      </w:r>
      <w:r>
        <w:rPr>
          <w:spacing w:val="-2"/>
        </w:rPr>
        <w:t xml:space="preserve"> events</w:t>
      </w:r>
    </w:p>
    <w:p>
      <w:pPr>
        <w:pStyle w:val="2"/>
        <w:widowControl w:val="0"/>
        <w:numPr>
          <w:numId w:val="0"/>
        </w:numPr>
        <w:tabs>
          <w:tab w:val="left" w:pos="381"/>
        </w:tabs>
        <w:autoSpaceDE w:val="0"/>
        <w:autoSpaceDN w:val="0"/>
        <w:spacing w:before="0" w:after="0" w:line="240" w:lineRule="auto"/>
        <w:ind w:right="0" w:rightChars="0"/>
        <w:jc w:val="both"/>
        <w:outlineLvl w:val="1"/>
        <w:rPr>
          <w:spacing w:val="-2"/>
        </w:rPr>
      </w:pPr>
    </w:p>
    <w:p>
      <w:pPr>
        <w:pStyle w:val="2"/>
        <w:widowControl w:val="0"/>
        <w:numPr>
          <w:numId w:val="0"/>
        </w:numPr>
        <w:tabs>
          <w:tab w:val="left" w:pos="381"/>
        </w:tabs>
        <w:autoSpaceDE w:val="0"/>
        <w:autoSpaceDN w:val="0"/>
        <w:spacing w:before="0" w:after="0" w:line="240" w:lineRule="auto"/>
        <w:ind w:right="0" w:rightChars="0"/>
        <w:jc w:val="both"/>
        <w:outlineLvl w:val="1"/>
        <w:rPr>
          <w:rFonts w:hint="default"/>
          <w:spacing w:val="-2"/>
          <w:lang w:val="en-IN"/>
        </w:rPr>
      </w:pPr>
      <w:r>
        <w:rPr>
          <w:rFonts w:hint="default"/>
          <w:spacing w:val="-2"/>
          <w:lang w:val="en-IN"/>
        </w:rPr>
        <w:drawing>
          <wp:inline distT="0" distB="0" distL="114300" distR="114300">
            <wp:extent cx="4457700" cy="7924800"/>
            <wp:effectExtent l="0" t="0" r="7620" b="0"/>
            <wp:docPr id="2" name="Picture 2" descr="WhatsApp Image 2024-04-18 at 02.41.12_444729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18 at 02.41.12_4447296a"/>
                    <pic:cNvPicPr>
                      <a:picLocks noChangeAspect="1"/>
                    </pic:cNvPicPr>
                  </pic:nvPicPr>
                  <pic:blipFill>
                    <a:blip r:embed="rId7"/>
                    <a:stretch>
                      <a:fillRect/>
                    </a:stretch>
                  </pic:blipFill>
                  <pic:spPr>
                    <a:xfrm>
                      <a:off x="0" y="0"/>
                      <a:ext cx="4457700" cy="7924800"/>
                    </a:xfrm>
                    <a:prstGeom prst="rect">
                      <a:avLst/>
                    </a:prstGeom>
                  </pic:spPr>
                </pic:pic>
              </a:graphicData>
            </a:graphic>
          </wp:inline>
        </w:drawing>
      </w:r>
      <w:r>
        <w:rPr>
          <w:rFonts w:hint="default"/>
          <w:spacing w:val="-2"/>
          <w:lang w:val="en-IN"/>
        </w:rPr>
        <w:drawing>
          <wp:inline distT="0" distB="0" distL="114300" distR="114300">
            <wp:extent cx="4457700" cy="7924800"/>
            <wp:effectExtent l="0" t="0" r="7620" b="0"/>
            <wp:docPr id="3" name="Picture 3" descr="WhatsApp Image 2024-04-18 at 02.41.13_538bb3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4-18 at 02.41.13_538bb3ab"/>
                    <pic:cNvPicPr>
                      <a:picLocks noChangeAspect="1"/>
                    </pic:cNvPicPr>
                  </pic:nvPicPr>
                  <pic:blipFill>
                    <a:blip r:embed="rId8"/>
                    <a:stretch>
                      <a:fillRect/>
                    </a:stretch>
                  </pic:blipFill>
                  <pic:spPr>
                    <a:xfrm>
                      <a:off x="0" y="0"/>
                      <a:ext cx="4457700" cy="7924800"/>
                    </a:xfrm>
                    <a:prstGeom prst="rect">
                      <a:avLst/>
                    </a:prstGeom>
                  </pic:spPr>
                </pic:pic>
              </a:graphicData>
            </a:graphic>
          </wp:inline>
        </w:drawing>
      </w:r>
      <w:r>
        <w:rPr>
          <w:rFonts w:hint="default"/>
          <w:spacing w:val="-2"/>
          <w:lang w:val="en-IN"/>
        </w:rPr>
        <w:drawing>
          <wp:inline distT="0" distB="0" distL="114300" distR="114300">
            <wp:extent cx="4457700" cy="7924800"/>
            <wp:effectExtent l="0" t="0" r="7620" b="0"/>
            <wp:docPr id="4" name="Picture 4" descr="WhatsApp Image 2024-04-18 at 02.41.13_48b893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4-18 at 02.41.13_48b8936b"/>
                    <pic:cNvPicPr>
                      <a:picLocks noChangeAspect="1"/>
                    </pic:cNvPicPr>
                  </pic:nvPicPr>
                  <pic:blipFill>
                    <a:blip r:embed="rId9"/>
                    <a:stretch>
                      <a:fillRect/>
                    </a:stretch>
                  </pic:blipFill>
                  <pic:spPr>
                    <a:xfrm>
                      <a:off x="0" y="0"/>
                      <a:ext cx="4457700" cy="7924800"/>
                    </a:xfrm>
                    <a:prstGeom prst="rect">
                      <a:avLst/>
                    </a:prstGeom>
                  </pic:spPr>
                </pic:pic>
              </a:graphicData>
            </a:graphic>
          </wp:inline>
        </w:drawing>
      </w:r>
      <w:bookmarkStart w:id="0" w:name="_GoBack"/>
      <w:bookmarkEnd w:id="0"/>
    </w:p>
    <w:sectPr>
      <w:pgSz w:w="12240" w:h="15840"/>
      <w:pgMar w:top="1820" w:right="130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Roboto">
    <w:altName w:val="Segoe Print"/>
    <w:panose1 w:val="00000000000000000000"/>
    <w:charset w:val="01"/>
    <w:family w:val="auto"/>
    <w:pitch w:val="default"/>
    <w:sig w:usb0="00000000" w:usb1="00000000" w:usb2="00000000" w:usb3="00000000" w:csb0="00000000" w:csb1="00000000"/>
  </w:font>
  <w:font w:name="Verdana">
    <w:panose1 w:val="020B0604030504040204"/>
    <w:charset w:val="01"/>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80" w:hanging="240"/>
        <w:jc w:val="left"/>
      </w:pPr>
      <w:rPr>
        <w:rFonts w:hint="default" w:ascii="Times New Roman" w:hAnsi="Times New Roman" w:eastAsia="Times New Roman" w:cs="Times New Roman"/>
        <w:b/>
        <w:bCs/>
        <w:i w:val="0"/>
        <w:iCs w:val="0"/>
        <w:w w:val="100"/>
        <w:sz w:val="24"/>
        <w:szCs w:val="24"/>
        <w:lang w:val="en-US" w:eastAsia="en-US" w:bidi="ar-SA"/>
      </w:rPr>
    </w:lvl>
    <w:lvl w:ilvl="1" w:tentative="0">
      <w:start w:val="0"/>
      <w:numFmt w:val="bullet"/>
      <w:lvlText w:val="•"/>
      <w:lvlJc w:val="left"/>
      <w:pPr>
        <w:ind w:left="1306" w:hanging="240"/>
      </w:pPr>
      <w:rPr>
        <w:rFonts w:hint="default"/>
        <w:lang w:val="en-US" w:eastAsia="en-US" w:bidi="ar-SA"/>
      </w:rPr>
    </w:lvl>
    <w:lvl w:ilvl="2" w:tentative="0">
      <w:start w:val="0"/>
      <w:numFmt w:val="bullet"/>
      <w:lvlText w:val="•"/>
      <w:lvlJc w:val="left"/>
      <w:pPr>
        <w:ind w:left="2232" w:hanging="240"/>
      </w:pPr>
      <w:rPr>
        <w:rFonts w:hint="default"/>
        <w:lang w:val="en-US" w:eastAsia="en-US" w:bidi="ar-SA"/>
      </w:rPr>
    </w:lvl>
    <w:lvl w:ilvl="3" w:tentative="0">
      <w:start w:val="0"/>
      <w:numFmt w:val="bullet"/>
      <w:lvlText w:val="•"/>
      <w:lvlJc w:val="left"/>
      <w:pPr>
        <w:ind w:left="3158" w:hanging="240"/>
      </w:pPr>
      <w:rPr>
        <w:rFonts w:hint="default"/>
        <w:lang w:val="en-US" w:eastAsia="en-US" w:bidi="ar-SA"/>
      </w:rPr>
    </w:lvl>
    <w:lvl w:ilvl="4" w:tentative="0">
      <w:start w:val="0"/>
      <w:numFmt w:val="bullet"/>
      <w:lvlText w:val="•"/>
      <w:lvlJc w:val="left"/>
      <w:pPr>
        <w:ind w:left="4084" w:hanging="240"/>
      </w:pPr>
      <w:rPr>
        <w:rFonts w:hint="default"/>
        <w:lang w:val="en-US" w:eastAsia="en-US" w:bidi="ar-SA"/>
      </w:rPr>
    </w:lvl>
    <w:lvl w:ilvl="5" w:tentative="0">
      <w:start w:val="0"/>
      <w:numFmt w:val="bullet"/>
      <w:lvlText w:val="•"/>
      <w:lvlJc w:val="left"/>
      <w:pPr>
        <w:ind w:left="5010" w:hanging="240"/>
      </w:pPr>
      <w:rPr>
        <w:rFonts w:hint="default"/>
        <w:lang w:val="en-US" w:eastAsia="en-US" w:bidi="ar-SA"/>
      </w:rPr>
    </w:lvl>
    <w:lvl w:ilvl="6" w:tentative="0">
      <w:start w:val="0"/>
      <w:numFmt w:val="bullet"/>
      <w:lvlText w:val="•"/>
      <w:lvlJc w:val="left"/>
      <w:pPr>
        <w:ind w:left="5936" w:hanging="240"/>
      </w:pPr>
      <w:rPr>
        <w:rFonts w:hint="default"/>
        <w:lang w:val="en-US" w:eastAsia="en-US" w:bidi="ar-SA"/>
      </w:rPr>
    </w:lvl>
    <w:lvl w:ilvl="7" w:tentative="0">
      <w:start w:val="0"/>
      <w:numFmt w:val="bullet"/>
      <w:lvlText w:val="•"/>
      <w:lvlJc w:val="left"/>
      <w:pPr>
        <w:ind w:left="6862" w:hanging="240"/>
      </w:pPr>
      <w:rPr>
        <w:rFonts w:hint="default"/>
        <w:lang w:val="en-US" w:eastAsia="en-US" w:bidi="ar-SA"/>
      </w:rPr>
    </w:lvl>
    <w:lvl w:ilvl="8" w:tentative="0">
      <w:start w:val="0"/>
      <w:numFmt w:val="bullet"/>
      <w:lvlText w:val="•"/>
      <w:lvlJc w:val="left"/>
      <w:pPr>
        <w:ind w:left="7788" w:hanging="24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38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140" w:hanging="140"/>
      </w:pPr>
      <w:rPr>
        <w:rFonts w:hint="default" w:ascii="Times New Roman" w:hAnsi="Times New Roman" w:eastAsia="Times New Roman" w:cs="Times New Roman"/>
        <w:b w:val="0"/>
        <w:bCs w:val="0"/>
        <w:i w:val="0"/>
        <w:iCs w:val="0"/>
        <w:w w:val="99"/>
        <w:sz w:val="24"/>
        <w:szCs w:val="24"/>
        <w:lang w:val="en-US" w:eastAsia="en-US" w:bidi="ar-SA"/>
      </w:rPr>
    </w:lvl>
    <w:lvl w:ilvl="2" w:tentative="0">
      <w:start w:val="0"/>
      <w:numFmt w:val="bullet"/>
      <w:lvlText w:val="•"/>
      <w:lvlJc w:val="left"/>
      <w:pPr>
        <w:ind w:left="1408" w:hanging="140"/>
      </w:pPr>
      <w:rPr>
        <w:rFonts w:hint="default"/>
        <w:lang w:val="en-US" w:eastAsia="en-US" w:bidi="ar-SA"/>
      </w:rPr>
    </w:lvl>
    <w:lvl w:ilvl="3" w:tentative="0">
      <w:start w:val="0"/>
      <w:numFmt w:val="bullet"/>
      <w:lvlText w:val="•"/>
      <w:lvlJc w:val="left"/>
      <w:pPr>
        <w:ind w:left="2437" w:hanging="140"/>
      </w:pPr>
      <w:rPr>
        <w:rFonts w:hint="default"/>
        <w:lang w:val="en-US" w:eastAsia="en-US" w:bidi="ar-SA"/>
      </w:rPr>
    </w:lvl>
    <w:lvl w:ilvl="4" w:tentative="0">
      <w:start w:val="0"/>
      <w:numFmt w:val="bullet"/>
      <w:lvlText w:val="•"/>
      <w:lvlJc w:val="left"/>
      <w:pPr>
        <w:ind w:left="3466" w:hanging="140"/>
      </w:pPr>
      <w:rPr>
        <w:rFonts w:hint="default"/>
        <w:lang w:val="en-US" w:eastAsia="en-US" w:bidi="ar-SA"/>
      </w:rPr>
    </w:lvl>
    <w:lvl w:ilvl="5" w:tentative="0">
      <w:start w:val="0"/>
      <w:numFmt w:val="bullet"/>
      <w:lvlText w:val="•"/>
      <w:lvlJc w:val="left"/>
      <w:pPr>
        <w:ind w:left="4495" w:hanging="140"/>
      </w:pPr>
      <w:rPr>
        <w:rFonts w:hint="default"/>
        <w:lang w:val="en-US" w:eastAsia="en-US" w:bidi="ar-SA"/>
      </w:rPr>
    </w:lvl>
    <w:lvl w:ilvl="6" w:tentative="0">
      <w:start w:val="0"/>
      <w:numFmt w:val="bullet"/>
      <w:lvlText w:val="•"/>
      <w:lvlJc w:val="left"/>
      <w:pPr>
        <w:ind w:left="5524" w:hanging="140"/>
      </w:pPr>
      <w:rPr>
        <w:rFonts w:hint="default"/>
        <w:lang w:val="en-US" w:eastAsia="en-US" w:bidi="ar-SA"/>
      </w:rPr>
    </w:lvl>
    <w:lvl w:ilvl="7" w:tentative="0">
      <w:start w:val="0"/>
      <w:numFmt w:val="bullet"/>
      <w:lvlText w:val="•"/>
      <w:lvlJc w:val="left"/>
      <w:pPr>
        <w:ind w:left="6553" w:hanging="140"/>
      </w:pPr>
      <w:rPr>
        <w:rFonts w:hint="default"/>
        <w:lang w:val="en-US" w:eastAsia="en-US" w:bidi="ar-SA"/>
      </w:rPr>
    </w:lvl>
    <w:lvl w:ilvl="8" w:tentative="0">
      <w:start w:val="0"/>
      <w:numFmt w:val="bullet"/>
      <w:lvlText w:val="•"/>
      <w:lvlJc w:val="left"/>
      <w:pPr>
        <w:ind w:left="7582" w:hanging="140"/>
      </w:pPr>
      <w:rPr>
        <w:rFonts w:hint="default"/>
        <w:lang w:val="en-US" w:eastAsia="en-US" w:bidi="ar-SA"/>
      </w:rPr>
    </w:lvl>
  </w:abstractNum>
  <w:abstractNum w:abstractNumId="2">
    <w:nsid w:val="0053208E"/>
    <w:multiLevelType w:val="multilevel"/>
    <w:tmpl w:val="0053208E"/>
    <w:lvl w:ilvl="0" w:tentative="0">
      <w:start w:val="0"/>
      <w:numFmt w:val="bullet"/>
      <w:lvlText w:val="●"/>
      <w:lvlJc w:val="left"/>
      <w:pPr>
        <w:ind w:left="140" w:hanging="207"/>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1090" w:hanging="207"/>
      </w:pPr>
      <w:rPr>
        <w:rFonts w:hint="default"/>
        <w:lang w:val="en-US" w:eastAsia="en-US" w:bidi="ar-SA"/>
      </w:rPr>
    </w:lvl>
    <w:lvl w:ilvl="2" w:tentative="0">
      <w:start w:val="0"/>
      <w:numFmt w:val="bullet"/>
      <w:lvlText w:val="•"/>
      <w:lvlJc w:val="left"/>
      <w:pPr>
        <w:ind w:left="2040" w:hanging="207"/>
      </w:pPr>
      <w:rPr>
        <w:rFonts w:hint="default"/>
        <w:lang w:val="en-US" w:eastAsia="en-US" w:bidi="ar-SA"/>
      </w:rPr>
    </w:lvl>
    <w:lvl w:ilvl="3" w:tentative="0">
      <w:start w:val="0"/>
      <w:numFmt w:val="bullet"/>
      <w:lvlText w:val="•"/>
      <w:lvlJc w:val="left"/>
      <w:pPr>
        <w:ind w:left="2990" w:hanging="207"/>
      </w:pPr>
      <w:rPr>
        <w:rFonts w:hint="default"/>
        <w:lang w:val="en-US" w:eastAsia="en-US" w:bidi="ar-SA"/>
      </w:rPr>
    </w:lvl>
    <w:lvl w:ilvl="4" w:tentative="0">
      <w:start w:val="0"/>
      <w:numFmt w:val="bullet"/>
      <w:lvlText w:val="•"/>
      <w:lvlJc w:val="left"/>
      <w:pPr>
        <w:ind w:left="3940" w:hanging="207"/>
      </w:pPr>
      <w:rPr>
        <w:rFonts w:hint="default"/>
        <w:lang w:val="en-US" w:eastAsia="en-US" w:bidi="ar-SA"/>
      </w:rPr>
    </w:lvl>
    <w:lvl w:ilvl="5" w:tentative="0">
      <w:start w:val="0"/>
      <w:numFmt w:val="bullet"/>
      <w:lvlText w:val="•"/>
      <w:lvlJc w:val="left"/>
      <w:pPr>
        <w:ind w:left="4890" w:hanging="207"/>
      </w:pPr>
      <w:rPr>
        <w:rFonts w:hint="default"/>
        <w:lang w:val="en-US" w:eastAsia="en-US" w:bidi="ar-SA"/>
      </w:rPr>
    </w:lvl>
    <w:lvl w:ilvl="6" w:tentative="0">
      <w:start w:val="0"/>
      <w:numFmt w:val="bullet"/>
      <w:lvlText w:val="•"/>
      <w:lvlJc w:val="left"/>
      <w:pPr>
        <w:ind w:left="5840" w:hanging="207"/>
      </w:pPr>
      <w:rPr>
        <w:rFonts w:hint="default"/>
        <w:lang w:val="en-US" w:eastAsia="en-US" w:bidi="ar-SA"/>
      </w:rPr>
    </w:lvl>
    <w:lvl w:ilvl="7" w:tentative="0">
      <w:start w:val="0"/>
      <w:numFmt w:val="bullet"/>
      <w:lvlText w:val="•"/>
      <w:lvlJc w:val="left"/>
      <w:pPr>
        <w:ind w:left="6790" w:hanging="207"/>
      </w:pPr>
      <w:rPr>
        <w:rFonts w:hint="default"/>
        <w:lang w:val="en-US" w:eastAsia="en-US" w:bidi="ar-SA"/>
      </w:rPr>
    </w:lvl>
    <w:lvl w:ilvl="8" w:tentative="0">
      <w:start w:val="0"/>
      <w:numFmt w:val="bullet"/>
      <w:lvlText w:val="•"/>
      <w:lvlJc w:val="left"/>
      <w:pPr>
        <w:ind w:left="7740" w:hanging="207"/>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38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1306" w:hanging="240"/>
      </w:pPr>
      <w:rPr>
        <w:rFonts w:hint="default"/>
        <w:lang w:val="en-US" w:eastAsia="en-US" w:bidi="ar-SA"/>
      </w:rPr>
    </w:lvl>
    <w:lvl w:ilvl="2" w:tentative="0">
      <w:start w:val="0"/>
      <w:numFmt w:val="bullet"/>
      <w:lvlText w:val="•"/>
      <w:lvlJc w:val="left"/>
      <w:pPr>
        <w:ind w:left="2232" w:hanging="240"/>
      </w:pPr>
      <w:rPr>
        <w:rFonts w:hint="default"/>
        <w:lang w:val="en-US" w:eastAsia="en-US" w:bidi="ar-SA"/>
      </w:rPr>
    </w:lvl>
    <w:lvl w:ilvl="3" w:tentative="0">
      <w:start w:val="0"/>
      <w:numFmt w:val="bullet"/>
      <w:lvlText w:val="•"/>
      <w:lvlJc w:val="left"/>
      <w:pPr>
        <w:ind w:left="3158" w:hanging="240"/>
      </w:pPr>
      <w:rPr>
        <w:rFonts w:hint="default"/>
        <w:lang w:val="en-US" w:eastAsia="en-US" w:bidi="ar-SA"/>
      </w:rPr>
    </w:lvl>
    <w:lvl w:ilvl="4" w:tentative="0">
      <w:start w:val="0"/>
      <w:numFmt w:val="bullet"/>
      <w:lvlText w:val="•"/>
      <w:lvlJc w:val="left"/>
      <w:pPr>
        <w:ind w:left="4084" w:hanging="240"/>
      </w:pPr>
      <w:rPr>
        <w:rFonts w:hint="default"/>
        <w:lang w:val="en-US" w:eastAsia="en-US" w:bidi="ar-SA"/>
      </w:rPr>
    </w:lvl>
    <w:lvl w:ilvl="5" w:tentative="0">
      <w:start w:val="0"/>
      <w:numFmt w:val="bullet"/>
      <w:lvlText w:val="•"/>
      <w:lvlJc w:val="left"/>
      <w:pPr>
        <w:ind w:left="5010" w:hanging="240"/>
      </w:pPr>
      <w:rPr>
        <w:rFonts w:hint="default"/>
        <w:lang w:val="en-US" w:eastAsia="en-US" w:bidi="ar-SA"/>
      </w:rPr>
    </w:lvl>
    <w:lvl w:ilvl="6" w:tentative="0">
      <w:start w:val="0"/>
      <w:numFmt w:val="bullet"/>
      <w:lvlText w:val="•"/>
      <w:lvlJc w:val="left"/>
      <w:pPr>
        <w:ind w:left="5936" w:hanging="240"/>
      </w:pPr>
      <w:rPr>
        <w:rFonts w:hint="default"/>
        <w:lang w:val="en-US" w:eastAsia="en-US" w:bidi="ar-SA"/>
      </w:rPr>
    </w:lvl>
    <w:lvl w:ilvl="7" w:tentative="0">
      <w:start w:val="0"/>
      <w:numFmt w:val="bullet"/>
      <w:lvlText w:val="•"/>
      <w:lvlJc w:val="left"/>
      <w:pPr>
        <w:ind w:left="6862" w:hanging="240"/>
      </w:pPr>
      <w:rPr>
        <w:rFonts w:hint="default"/>
        <w:lang w:val="en-US" w:eastAsia="en-US" w:bidi="ar-SA"/>
      </w:rPr>
    </w:lvl>
    <w:lvl w:ilvl="8" w:tentative="0">
      <w:start w:val="0"/>
      <w:numFmt w:val="bullet"/>
      <w:lvlText w:val="•"/>
      <w:lvlJc w:val="left"/>
      <w:pPr>
        <w:ind w:left="7788" w:hanging="24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7D07490"/>
    <w:rsid w:val="49C06F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autoRedefine/>
    <w:qFormat/>
    <w:uiPriority w:val="1"/>
    <w:pPr>
      <w:ind w:left="14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Title"/>
    <w:basedOn w:val="1"/>
    <w:qFormat/>
    <w:uiPriority w:val="1"/>
    <w:pPr>
      <w:spacing w:before="60"/>
      <w:ind w:left="140" w:right="6559"/>
    </w:pPr>
    <w:rPr>
      <w:rFonts w:ascii="Times New Roman" w:hAnsi="Times New Roman" w:eastAsia="Times New Roman" w:cs="Times New Roman"/>
      <w:b/>
      <w:bCs/>
      <w:sz w:val="28"/>
      <w:szCs w:val="28"/>
      <w:lang w:val="en-US" w:eastAsia="en-US" w:bidi="ar-SA"/>
    </w:rPr>
  </w:style>
  <w:style w:type="table" w:customStyle="1" w:styleId="7">
    <w:name w:val="Table Normal1"/>
    <w:autoRedefine/>
    <w:semiHidden/>
    <w:unhideWhenUsed/>
    <w:qFormat/>
    <w:uiPriority w:val="2"/>
    <w:tblPr>
      <w:tblCellMar>
        <w:top w:w="0" w:type="dxa"/>
        <w:left w:w="0" w:type="dxa"/>
        <w:bottom w:w="0" w:type="dxa"/>
        <w:right w:w="0" w:type="dxa"/>
      </w:tblCellMar>
    </w:tblPr>
  </w:style>
  <w:style w:type="paragraph" w:styleId="8">
    <w:name w:val="List Paragraph"/>
    <w:basedOn w:val="1"/>
    <w:autoRedefine/>
    <w:qFormat/>
    <w:uiPriority w:val="1"/>
    <w:pPr>
      <w:ind w:left="459" w:hanging="140"/>
    </w:pPr>
    <w:rPr>
      <w:rFonts w:ascii="Times New Roman" w:hAnsi="Times New Roman" w:eastAsia="Times New Roman" w:cs="Times New Roman"/>
      <w:lang w:val="en-US" w:eastAsia="en-US" w:bidi="ar-SA"/>
    </w:rPr>
  </w:style>
  <w:style w:type="paragraph" w:customStyle="1" w:styleId="9">
    <w:name w:val="Table Paragraph"/>
    <w:basedOn w:val="1"/>
    <w:autoRedefine/>
    <w:qFormat/>
    <w:uiPriority w:val="1"/>
    <w:pPr>
      <w:spacing w:before="90"/>
      <w:ind w:left="100"/>
    </w:pPr>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TotalTime>4</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2024-04-15T18:52:00Z</dcterms:created>
  <dc:creator>Shubham</dc:creator>
  <cp:lastModifiedBy>9427_Atharva Pawar</cp:lastModifiedBy>
  <dcterms:modified xsi:type="dcterms:W3CDTF">2024-04-17T22:28:30Z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2024-04-09T00:00:00Z</vt:filetime>
  </property>
  <property fmtid="{D5CDD505-2E9C-101B-9397-08002B2CF9AE}" pid="3" name="Creator">
    <vt:lpwstr>Microsoft® Word 2021</vt:lpwstr>
  </property>
  <property fmtid="{D5CDD505-2E9C-101B-9397-08002B2CF9AE}" pid="4" name="LastSaved">
    <vt:filetime>2024-04-15T00:00:00Z</vt:filetime>
  </property>
  <property fmtid="{D5CDD505-2E9C-101B-9397-08002B2CF9AE}" pid="5" name="Producer">
    <vt:lpwstr>Microsoft® Word 2021</vt:lpwstr>
  </property>
  <property fmtid="{D5CDD505-2E9C-101B-9397-08002B2CF9AE}" pid="6" name="KSOProductBuildVer">
    <vt:lpwstr>1033-12.2.0.16731</vt:lpwstr>
  </property>
  <property fmtid="{D5CDD505-2E9C-101B-9397-08002B2CF9AE}" pid="7" name="ICV">
    <vt:lpwstr>1DA0AFD183BC4F10B9F253A48BD4D576_12</vt:lpwstr>
  </property>
</Properties>
</file>