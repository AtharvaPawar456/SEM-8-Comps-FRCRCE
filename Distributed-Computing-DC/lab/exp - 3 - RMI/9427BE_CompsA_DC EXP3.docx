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76" w:lineRule="auto"/>
        <w:ind w:left="140" w:right="6309" w:firstLine="0"/>
      </w:pPr>
      <w:r>
        <w:t>Name:</w:t>
      </w:r>
      <w:r>
        <w:rPr>
          <w:rFonts w:hint="default"/>
          <w:lang w:val="en-IN"/>
        </w:rPr>
        <w:t>Atharva Pawar</w:t>
      </w:r>
      <w:r>
        <w:t xml:space="preserve"> Roll No:-9296 </w:t>
      </w:r>
    </w:p>
    <w:p>
      <w:pPr>
        <w:pStyle w:val="2"/>
        <w:spacing w:before="60" w:line="276" w:lineRule="auto"/>
        <w:ind w:left="140" w:right="6309" w:firstLine="0"/>
      </w:pPr>
      <w:r>
        <w:t xml:space="preserve">Exp:3 </w:t>
      </w:r>
    </w:p>
    <w:p>
      <w:pPr>
        <w:pStyle w:val="2"/>
        <w:spacing w:before="60" w:line="276" w:lineRule="auto"/>
        <w:ind w:left="140" w:right="6309" w:firstLine="0"/>
        <w:rPr>
          <w:rFonts w:hint="default"/>
          <w:lang w:val="en-IN"/>
        </w:rPr>
      </w:pPr>
      <w:r>
        <w:t>BE</w:t>
      </w:r>
      <w:r>
        <w:rPr>
          <w:rFonts w:hint="default"/>
          <w:lang w:val="en-IN"/>
        </w:rPr>
        <w:t>-</w:t>
      </w:r>
      <w:r>
        <w:t xml:space="preserve">COMPS </w:t>
      </w:r>
      <w:r>
        <w:rPr>
          <w:rFonts w:hint="default"/>
          <w:lang w:val="en-IN"/>
        </w:rPr>
        <w:t>A</w:t>
      </w:r>
    </w:p>
    <w:p>
      <w:pPr>
        <w:pStyle w:val="5"/>
        <w:spacing w:before="48"/>
        <w:rPr>
          <w:b/>
        </w:rPr>
      </w:pPr>
    </w:p>
    <w:p>
      <w:pPr>
        <w:spacing w:before="0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Remote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Method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Invocation</w:t>
      </w:r>
    </w:p>
    <w:p>
      <w:pPr>
        <w:pStyle w:val="5"/>
        <w:spacing w:before="48"/>
        <w:ind w:left="140"/>
      </w:pPr>
      <w:r>
        <w:t>Lab</w:t>
      </w:r>
      <w:r>
        <w:rPr>
          <w:spacing w:val="-2"/>
        </w:rPr>
        <w:t xml:space="preserve"> Outcome:</w:t>
      </w:r>
    </w:p>
    <w:p>
      <w:pPr>
        <w:pStyle w:val="5"/>
        <w:spacing w:before="97"/>
      </w:pPr>
    </w:p>
    <w:p>
      <w:pPr>
        <w:pStyle w:val="5"/>
        <w:spacing w:before="1" w:line="276" w:lineRule="auto"/>
        <w:ind w:left="140" w:right="106"/>
      </w:pPr>
      <w:r>
        <w:t>Develop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debug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Message-Oriented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RPC/RMI based client-</w:t>
      </w:r>
    </w:p>
    <w:p>
      <w:pPr>
        <w:pStyle w:val="5"/>
        <w:spacing w:before="1"/>
        <w:ind w:left="140"/>
      </w:pPr>
      <w:r>
        <w:t>server</w:t>
      </w:r>
      <w:r>
        <w:rPr>
          <w:spacing w:val="-3"/>
        </w:rPr>
        <w:t xml:space="preserve"> </w:t>
      </w:r>
      <w:r>
        <w:rPr>
          <w:spacing w:val="-2"/>
        </w:rPr>
        <w:t>programs</w:t>
      </w:r>
    </w:p>
    <w:p>
      <w:pPr>
        <w:pStyle w:val="5"/>
        <w:spacing w:before="95"/>
      </w:pPr>
    </w:p>
    <w:p>
      <w:pPr>
        <w:pStyle w:val="5"/>
        <w:spacing w:before="1"/>
        <w:ind w:left="140"/>
      </w:pPr>
      <w:r>
        <w:rPr>
          <w:spacing w:val="-2"/>
        </w:rPr>
        <w:t>Theory:</w:t>
      </w:r>
    </w:p>
    <w:p>
      <w:pPr>
        <w:pStyle w:val="5"/>
        <w:spacing w:before="47" w:line="276" w:lineRule="auto"/>
        <w:ind w:left="140"/>
      </w:pPr>
      <w:r>
        <w:t>RMI</w:t>
      </w:r>
      <w:r>
        <w:rPr>
          <w:spacing w:val="-4"/>
        </w:rPr>
        <w:t xml:space="preserve"> </w:t>
      </w:r>
      <w:r>
        <w:t>stands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Invocation.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mechanism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 residing in one system (JVM) to access/invoke an object running on another JVM. RMI is used to build distributed applications; it provides remote communication between Java programs. It is provided in the package java.rmi.</w:t>
      </w:r>
    </w:p>
    <w:p>
      <w:pPr>
        <w:pStyle w:val="5"/>
        <w:spacing w:line="322" w:lineRule="exact"/>
        <w:ind w:left="140"/>
      </w:pPr>
      <w:r>
        <w:t>Architecture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RMI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</w:p>
    <w:p>
      <w:pPr>
        <w:pStyle w:val="5"/>
        <w:spacing w:before="50" w:line="276" w:lineRule="auto"/>
        <w:ind w:left="140"/>
      </w:pP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RMI</w:t>
      </w:r>
      <w:r>
        <w:rPr>
          <w:spacing w:val="-3"/>
        </w:rPr>
        <w:t xml:space="preserve"> </w:t>
      </w:r>
      <w:r>
        <w:t>application,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programs,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(resides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 server) and a client program (resides on the client).</w:t>
      </w:r>
    </w:p>
    <w:p>
      <w:pPr>
        <w:pStyle w:val="7"/>
        <w:numPr>
          <w:ilvl w:val="0"/>
          <w:numId w:val="1"/>
        </w:numPr>
        <w:tabs>
          <w:tab w:val="left" w:pos="308"/>
        </w:tabs>
        <w:spacing w:before="0" w:after="0" w:line="278" w:lineRule="auto"/>
        <w:ind w:left="140" w:right="334" w:firstLine="0"/>
        <w:jc w:val="left"/>
        <w:rPr>
          <w:sz w:val="28"/>
        </w:rPr>
      </w:pPr>
      <w:r>
        <w:rPr>
          <w:sz w:val="28"/>
        </w:rPr>
        <w:t>Inside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server</w:t>
      </w:r>
      <w:r>
        <w:rPr>
          <w:spacing w:val="-4"/>
          <w:sz w:val="28"/>
        </w:rPr>
        <w:t xml:space="preserve"> </w:t>
      </w:r>
      <w:r>
        <w:rPr>
          <w:sz w:val="28"/>
        </w:rPr>
        <w:t>program,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remote</w:t>
      </w:r>
      <w:r>
        <w:rPr>
          <w:spacing w:val="-4"/>
          <w:sz w:val="28"/>
        </w:rPr>
        <w:t xml:space="preserve"> </w:t>
      </w:r>
      <w:r>
        <w:rPr>
          <w:sz w:val="28"/>
        </w:rPr>
        <w:t>object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created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reference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object is made available for the client (using the registry).</w:t>
      </w:r>
    </w:p>
    <w:p>
      <w:pPr>
        <w:pStyle w:val="7"/>
        <w:numPr>
          <w:ilvl w:val="0"/>
          <w:numId w:val="1"/>
        </w:numPr>
        <w:tabs>
          <w:tab w:val="left" w:pos="308"/>
        </w:tabs>
        <w:spacing w:before="0" w:after="0" w:line="276" w:lineRule="auto"/>
        <w:ind w:left="140" w:right="416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client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requests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remote</w:t>
      </w:r>
      <w:r>
        <w:rPr>
          <w:spacing w:val="-3"/>
          <w:sz w:val="28"/>
        </w:rPr>
        <w:t xml:space="preserve"> </w:t>
      </w:r>
      <w:r>
        <w:rPr>
          <w:sz w:val="28"/>
        </w:rPr>
        <w:t>objects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server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tries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invoke its methods.</w:t>
      </w:r>
    </w:p>
    <w:p>
      <w:pPr>
        <w:pStyle w:val="5"/>
        <w:spacing w:before="42"/>
      </w:pPr>
    </w:p>
    <w:p>
      <w:pPr>
        <w:pStyle w:val="5"/>
        <w:spacing w:before="1" w:line="552" w:lineRule="auto"/>
        <w:ind w:left="140" w:right="7427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705485</wp:posOffset>
                </wp:positionV>
                <wp:extent cx="5981065" cy="18415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065" cy="18415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spacing w:before="1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java.rmi.*;</w:t>
                            </w:r>
                          </w:p>
                          <w:p>
                            <w:pPr>
                              <w:spacing w:before="83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java.rmi.registry.*;</w:t>
                            </w:r>
                          </w:p>
                          <w:p>
                            <w:pPr>
                              <w:pStyle w:val="5"/>
                              <w:spacing w:before="16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Server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83" w:line="326" w:lineRule="auto"/>
                              <w:ind w:left="911" w:right="3648" w:hanging="504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static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args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 xml:space="preserve">try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0" w:line="236" w:lineRule="exact"/>
                              <w:ind w:left="141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Create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remote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2"/>
                                <w:sz w:val="21"/>
                              </w:rPr>
                              <w:t>object</w:t>
                            </w:r>
                          </w:p>
                          <w:p>
                            <w:pPr>
                              <w:spacing w:before="84"/>
                              <w:ind w:left="141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RemoteObject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remoteObject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color w:val="C585C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CDCAA"/>
                                <w:spacing w:val="-2"/>
                                <w:sz w:val="21"/>
                              </w:rPr>
                              <w:t>RemoteObjectImpl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70.55pt;margin-top:55.55pt;height:145pt;width:470.95pt;mso-position-horizontal-relative:page;z-index:251660288;mso-width-relative:page;mso-height-relative:page;" fillcolor="#1E1E1E" filled="t" stroked="f" coordsize="21600,21600" o:gfxdata="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uNtSvNYAAAAMAQAADwAAAAAAAAABACAAAAAiAAAA&#10;ZHJzL2Rvd25yZXYueG1sUEsBAhQAFAAAAAgAh07iQPoCsd/QAQAAqQMAAA4AAAAAAAAAAQAgAAAA&#10;JQ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java.rmi.*;</w:t>
                      </w:r>
                    </w:p>
                    <w:p>
                      <w:pPr>
                        <w:spacing w:before="83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java.rmi.registry.*;</w:t>
                      </w:r>
                    </w:p>
                    <w:p>
                      <w:pPr>
                        <w:pStyle w:val="5"/>
                        <w:spacing w:before="16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1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urier New"/>
                          <w:color w:val="559CD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Server</w:t>
                      </w:r>
                      <w:r>
                        <w:rPr>
                          <w:rFonts w:ascii="Courier New"/>
                          <w:color w:val="4EC8A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83" w:line="326" w:lineRule="auto"/>
                        <w:ind w:left="911" w:right="3648" w:hanging="504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static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void</w:t>
                      </w:r>
                      <w:r>
                        <w:rPr>
                          <w:rFonts w:ascii="Courier New"/>
                          <w:color w:val="4EC8A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main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String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[]</w:t>
                      </w:r>
                      <w:r>
                        <w:rPr>
                          <w:rFonts w:ascii="Courier New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args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{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 xml:space="preserve">try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{</w:t>
                      </w:r>
                    </w:p>
                    <w:p>
                      <w:pPr>
                        <w:spacing w:before="0" w:line="236" w:lineRule="exact"/>
                        <w:ind w:left="1415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//</w:t>
                      </w:r>
                      <w:r>
                        <w:rPr>
                          <w:rFonts w:ascii="Courier New"/>
                          <w:color w:val="6A9954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Create</w:t>
                      </w:r>
                      <w:r>
                        <w:rPr>
                          <w:rFonts w:ascii="Courier New"/>
                          <w:color w:val="6A995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color w:val="6A9954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remote</w:t>
                      </w:r>
                      <w:r>
                        <w:rPr>
                          <w:rFonts w:ascii="Courier New"/>
                          <w:color w:val="6A9954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pacing w:val="-2"/>
                          <w:sz w:val="21"/>
                        </w:rPr>
                        <w:t>object</w:t>
                      </w:r>
                    </w:p>
                    <w:p>
                      <w:pPr>
                        <w:spacing w:before="84"/>
                        <w:ind w:left="1415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RemoteObject</w:t>
                      </w:r>
                      <w:r>
                        <w:rPr>
                          <w:rFonts w:ascii="Courier New"/>
                          <w:color w:val="4EC8AF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remoteObject</w:t>
                      </w:r>
                      <w:r>
                        <w:rPr>
                          <w:rFonts w:ascii="Courier New"/>
                          <w:color w:val="9CDCFD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>new</w:t>
                      </w:r>
                      <w:r>
                        <w:rPr>
                          <w:rFonts w:ascii="Courier New"/>
                          <w:color w:val="C585C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CDCAA"/>
                          <w:spacing w:val="-2"/>
                          <w:sz w:val="21"/>
                        </w:rPr>
                        <w:t>RemoteObjectImpl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Codes : </w:t>
      </w:r>
      <w:r>
        <w:rPr>
          <w:spacing w:val="-2"/>
        </w:rPr>
        <w:t>Server.java</w:t>
      </w:r>
    </w:p>
    <w:p>
      <w:pPr>
        <w:spacing w:after="0" w:line="552" w:lineRule="auto"/>
        <w:sectPr>
          <w:type w:val="continuous"/>
          <w:pgSz w:w="12240" w:h="15840"/>
          <w:pgMar w:top="1380" w:right="1300" w:bottom="280" w:left="1300" w:header="720" w:footer="720" w:gutter="0"/>
          <w:cols w:space="720" w:num="1"/>
        </w:sectPr>
      </w:pPr>
    </w:p>
    <w:p>
      <w:pPr>
        <w:spacing w:before="80"/>
        <w:ind w:left="1527" w:right="0" w:firstLine="0"/>
        <w:jc w:val="left"/>
        <w:rPr>
          <w:rFonts w:ascii="Courier New"/>
          <w:sz w:val="21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50165</wp:posOffset>
                </wp:positionV>
                <wp:extent cx="5981065" cy="205105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205104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204520"/>
                              </a:lnTo>
                              <a:lnTo>
                                <a:pt x="5981065" y="2045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70.55pt;margin-top:3.95pt;height:16.15pt;width:470.95pt;mso-position-horizontal-relative:page;z-index:-251655168;mso-width-relative:page;mso-height-relative:page;" fillcolor="#1E1E1E" filled="t" stroked="f" coordsize="5981065,205104" o:gfxdata="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2tPsLY&#10;AAAACQEAAA8AAAAAAAAAAQAgAAAAIgAAAGRycy9kb3ducmV2LnhtbFBLAQIUABQAAAAIAIdO4kDp&#10;tUTBIAIAAOQEAAAOAAAAAAAAAAEAIAAAACcBAABkcnMvZTJvRG9jLnhtbFBLBQYAAAAABgAGAFkB&#10;AAC5BQAAAAA=&#10;" path="m5981065,0l0,0,0,204520,5981065,204520,598106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ourier New"/>
          <w:color w:val="6A9954"/>
          <w:sz w:val="21"/>
        </w:rPr>
        <w:t>//</w:t>
      </w:r>
      <w:r>
        <w:rPr>
          <w:rFonts w:ascii="Courier New"/>
          <w:color w:val="6A9954"/>
          <w:spacing w:val="-5"/>
          <w:sz w:val="21"/>
        </w:rPr>
        <w:t xml:space="preserve"> </w:t>
      </w:r>
      <w:r>
        <w:rPr>
          <w:rFonts w:ascii="Courier New"/>
          <w:color w:val="6A9954"/>
          <w:sz w:val="21"/>
        </w:rPr>
        <w:t>Bind</w:t>
      </w:r>
      <w:r>
        <w:rPr>
          <w:rFonts w:ascii="Courier New"/>
          <w:color w:val="6A9954"/>
          <w:spacing w:val="-5"/>
          <w:sz w:val="21"/>
        </w:rPr>
        <w:t xml:space="preserve"> </w:t>
      </w:r>
      <w:r>
        <w:rPr>
          <w:rFonts w:ascii="Courier New"/>
          <w:color w:val="6A9954"/>
          <w:sz w:val="21"/>
        </w:rPr>
        <w:t>the</w:t>
      </w:r>
      <w:r>
        <w:rPr>
          <w:rFonts w:ascii="Courier New"/>
          <w:color w:val="6A9954"/>
          <w:spacing w:val="-6"/>
          <w:sz w:val="21"/>
        </w:rPr>
        <w:t xml:space="preserve"> </w:t>
      </w:r>
      <w:r>
        <w:rPr>
          <w:rFonts w:ascii="Courier New"/>
          <w:color w:val="6A9954"/>
          <w:sz w:val="21"/>
        </w:rPr>
        <w:t>remote</w:t>
      </w:r>
      <w:r>
        <w:rPr>
          <w:rFonts w:ascii="Courier New"/>
          <w:color w:val="6A9954"/>
          <w:spacing w:val="-4"/>
          <w:sz w:val="21"/>
        </w:rPr>
        <w:t xml:space="preserve"> </w:t>
      </w:r>
      <w:r>
        <w:rPr>
          <w:rFonts w:ascii="Courier New"/>
          <w:color w:val="6A9954"/>
          <w:sz w:val="21"/>
        </w:rPr>
        <w:t>object</w:t>
      </w:r>
      <w:r>
        <w:rPr>
          <w:rFonts w:ascii="Courier New"/>
          <w:color w:val="6A9954"/>
          <w:spacing w:val="-5"/>
          <w:sz w:val="21"/>
        </w:rPr>
        <w:t xml:space="preserve"> </w:t>
      </w:r>
      <w:r>
        <w:rPr>
          <w:rFonts w:ascii="Courier New"/>
          <w:color w:val="6A9954"/>
          <w:sz w:val="21"/>
        </w:rPr>
        <w:t>to</w:t>
      </w:r>
      <w:r>
        <w:rPr>
          <w:rFonts w:ascii="Courier New"/>
          <w:color w:val="6A9954"/>
          <w:spacing w:val="-3"/>
          <w:sz w:val="21"/>
        </w:rPr>
        <w:t xml:space="preserve"> </w:t>
      </w:r>
      <w:r>
        <w:rPr>
          <w:rFonts w:ascii="Courier New"/>
          <w:color w:val="6A9954"/>
          <w:sz w:val="21"/>
        </w:rPr>
        <w:t>the</w:t>
      </w:r>
      <w:r>
        <w:rPr>
          <w:rFonts w:ascii="Courier New"/>
          <w:color w:val="6A9954"/>
          <w:spacing w:val="-5"/>
          <w:sz w:val="21"/>
        </w:rPr>
        <w:t xml:space="preserve"> </w:t>
      </w:r>
      <w:r>
        <w:rPr>
          <w:rFonts w:ascii="Courier New"/>
          <w:color w:val="6A9954"/>
          <w:sz w:val="21"/>
        </w:rPr>
        <w:t>RMI</w:t>
      </w:r>
      <w:r>
        <w:rPr>
          <w:rFonts w:ascii="Courier New"/>
          <w:color w:val="6A9954"/>
          <w:spacing w:val="-4"/>
          <w:sz w:val="21"/>
        </w:rPr>
        <w:t xml:space="preserve"> </w:t>
      </w:r>
      <w:r>
        <w:rPr>
          <w:rFonts w:ascii="Courier New"/>
          <w:color w:val="6A9954"/>
          <w:spacing w:val="-2"/>
          <w:sz w:val="21"/>
        </w:rPr>
        <w:t>registry</w:t>
      </w:r>
    </w:p>
    <w:p>
      <w:pPr>
        <w:pStyle w:val="5"/>
        <w:spacing w:before="2"/>
        <w:rPr>
          <w:rFonts w:ascii="Courier New"/>
          <w:sz w:val="5"/>
        </w:rPr>
      </w:pPr>
      <w: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52705</wp:posOffset>
                </wp:positionV>
                <wp:extent cx="5981065" cy="2456180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456180"/>
                          <a:chOff x="0" y="0"/>
                          <a:chExt cx="5981065" cy="24561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398"/>
                            <a:ext cx="5981065" cy="2455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2455545">
                                <a:moveTo>
                                  <a:pt x="5981065" y="1841068"/>
                                </a:moveTo>
                                <a:lnTo>
                                  <a:pt x="0" y="1841068"/>
                                </a:lnTo>
                                <a:lnTo>
                                  <a:pt x="0" y="2045589"/>
                                </a:lnTo>
                                <a:lnTo>
                                  <a:pt x="0" y="2251329"/>
                                </a:lnTo>
                                <a:lnTo>
                                  <a:pt x="0" y="2455545"/>
                                </a:lnTo>
                                <a:lnTo>
                                  <a:pt x="5981065" y="2455545"/>
                                </a:lnTo>
                                <a:lnTo>
                                  <a:pt x="5981065" y="2251329"/>
                                </a:lnTo>
                                <a:lnTo>
                                  <a:pt x="5981065" y="2045589"/>
                                </a:lnTo>
                                <a:lnTo>
                                  <a:pt x="5981065" y="1841068"/>
                                </a:lnTo>
                                <a:close/>
                              </a:path>
                              <a:path w="5981065" h="2455545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216"/>
                                </a:lnTo>
                                <a:lnTo>
                                  <a:pt x="0" y="409956"/>
                                </a:lnTo>
                                <a:lnTo>
                                  <a:pt x="0" y="1840992"/>
                                </a:lnTo>
                                <a:lnTo>
                                  <a:pt x="5981065" y="1840992"/>
                                </a:lnTo>
                                <a:lnTo>
                                  <a:pt x="5981065" y="204216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899109" y="0"/>
                            <a:ext cx="4578350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EC8AF"/>
                                  <w:sz w:val="21"/>
                                </w:rPr>
                                <w:t>Registry</w:t>
                              </w:r>
                              <w:r>
                                <w:rPr>
                                  <w:rFonts w:ascii="Courier New"/>
                                  <w:color w:val="4EC8A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CDCFD"/>
                                  <w:sz w:val="21"/>
                                </w:rPr>
                                <w:t>registry</w:t>
                              </w:r>
                              <w:r>
                                <w:rPr>
                                  <w:rFonts w:ascii="Courier New"/>
                                  <w:color w:val="9CDCFD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CDCFD"/>
                                  <w:spacing w:val="-2"/>
                                  <w:sz w:val="21"/>
                                </w:rPr>
                                <w:t>LocateRegistry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DCDCAA"/>
                                  <w:spacing w:val="-2"/>
                                  <w:sz w:val="21"/>
                                </w:rPr>
                                <w:t>createRegistry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5CEA8"/>
                                  <w:spacing w:val="-2"/>
                                  <w:sz w:val="21"/>
                                </w:rPr>
                                <w:t>37083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8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9CDCFD"/>
                                  <w:spacing w:val="-2"/>
                                  <w:sz w:val="21"/>
                                </w:rPr>
                                <w:t>registry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DCDCAA"/>
                                  <w:spacing w:val="-2"/>
                                  <w:sz w:val="21"/>
                                </w:rPr>
                                <w:t>rebind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2"/>
                                  <w:sz w:val="21"/>
                                </w:rPr>
                                <w:t>"RemoteObject"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remoteObject);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79069" y="614172"/>
                            <a:ext cx="4817110" cy="970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503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9CDCFD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9CDCFD"/>
                                  <w:sz w:val="21"/>
                                </w:rPr>
                                <w:t>out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DCDCAA"/>
                                  <w:sz w:val="21"/>
                                </w:rPr>
                                <w:t>println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"Server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2"/>
                                  <w:sz w:val="21"/>
                                </w:rPr>
                                <w:t>ready..."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8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585C0"/>
                                  <w:sz w:val="21"/>
                                </w:rPr>
                                <w:t>catch</w:t>
                              </w:r>
                              <w:r>
                                <w:rPr>
                                  <w:rFonts w:ascii="Courier New"/>
                                  <w:color w:val="C585C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4EC8AF"/>
                                  <w:sz w:val="21"/>
                                </w:rPr>
                                <w:t>Exception</w:t>
                              </w:r>
                              <w:r>
                                <w:rPr>
                                  <w:rFonts w:ascii="Courier New"/>
                                  <w:color w:val="4EC8A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CDCFD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84" w:line="326" w:lineRule="auto"/>
                                <w:ind w:left="503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9CDCFD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9CDCFD"/>
                                  <w:sz w:val="21"/>
                                </w:rPr>
                                <w:t>err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DCDCAA"/>
                                  <w:sz w:val="21"/>
                                </w:rPr>
                                <w:t>println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"Server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exception: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CDCFD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DCDCAA"/>
                                  <w:sz w:val="21"/>
                                </w:rPr>
                                <w:t>toString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 xml:space="preserve">()); </w:t>
                              </w:r>
                              <w:r>
                                <w:rPr>
                                  <w:rFonts w:ascii="Courier New"/>
                                  <w:color w:val="9CDCFD"/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DCDCAA"/>
                                  <w:spacing w:val="-2"/>
                                  <w:sz w:val="21"/>
                                </w:rPr>
                                <w:t>printStackTrace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before="0" w:line="236" w:lineRule="exact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3D3D3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59079" y="1636776"/>
                            <a:ext cx="933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3D3D3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8288" y="1840992"/>
                            <a:ext cx="933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3D3D3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55pt;margin-top:4.15pt;height:193.4pt;width:470.95pt;mso-position-horizontal-relative:page;mso-wrap-distance-bottom:0pt;mso-wrap-distance-top:0pt;z-index:-251654144;mso-width-relative:page;mso-height-relative:page;" coordsize="5981065,2456180" o:gfxdata="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LrV7tbZ&#10;AAAACgEAAA8AAAAAAAAAAQAgAAAAIgAAAGRycy9kb3ducmV2LnhtbFBLAQIUABQAAAAIAIdO4kBl&#10;HPYRrgMAAOIOAAAOAAAAAAAAAAEAIAAAACgBAABkcnMvZTJvRG9jLnhtbFBLBQYAAAAABgAGAFkB&#10;AABIBwAAAAA=&#10;">
                <o:lock v:ext="edit" aspectratio="f"/>
                <v:shape id="Graphic 4" o:spid="_x0000_s1026" o:spt="100" style="position:absolute;left:0;top:398;height:2455545;width:5981065;" fillcolor="#1E1E1E" filled="t" stroked="f" coordsize="5981065,2455545" o:gfxdata="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1iwkrgAAADaAAAA&#10;DwAAAAAAAAABACAAAAAiAAAAZHJzL2Rvd25yZXYueG1sUEsBAhQAFAAAAAgAh07iQDMvBZ47AAAA&#10;OQAAABAAAAAAAAAAAQAgAAAABwEAAGRycy9zaGFwZXhtbC54bWxQSwUGAAAAAAYABgBbAQAAsQMA&#10;AAAA&#10;" path="m5981065,1841068l0,1841068,0,2045589,0,2251329,0,2455545,5981065,2455545,5981065,2251329,5981065,2045589,5981065,1841068xem5981065,0l0,0,0,204216,0,409956,0,1840992,5981065,1840992,5981065,204216,598106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5" o:spid="_x0000_s1026" o:spt="202" type="#_x0000_t202" style="position:absolute;left:899109;top:0;height:356235;width:4578350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EC8AF"/>
                            <w:sz w:val="21"/>
                          </w:rPr>
                          <w:t>Registry</w:t>
                        </w:r>
                        <w:r>
                          <w:rPr>
                            <w:rFonts w:ascii="Courier New"/>
                            <w:color w:val="4EC8A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9CDCFD"/>
                            <w:sz w:val="21"/>
                          </w:rPr>
                          <w:t>registry</w:t>
                        </w:r>
                        <w:r>
                          <w:rPr>
                            <w:rFonts w:ascii="Courier New"/>
                            <w:color w:val="9CDCFD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D3D3D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9CDCFD"/>
                            <w:spacing w:val="-2"/>
                            <w:sz w:val="21"/>
                          </w:rPr>
                          <w:t>LocateRegistry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Courier New"/>
                            <w:color w:val="DCDCAA"/>
                            <w:spacing w:val="-2"/>
                            <w:sz w:val="21"/>
                          </w:rPr>
                          <w:t>createRegistry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5CEA8"/>
                            <w:spacing w:val="-2"/>
                            <w:sz w:val="21"/>
                          </w:rPr>
                          <w:t>37083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83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9CDCFD"/>
                            <w:spacing w:val="-2"/>
                            <w:sz w:val="21"/>
                          </w:rPr>
                          <w:t>registry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Courier New"/>
                            <w:color w:val="DCDCAA"/>
                            <w:spacing w:val="-2"/>
                            <w:sz w:val="21"/>
                          </w:rPr>
                          <w:t>rebind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CE9178"/>
                            <w:spacing w:val="-2"/>
                            <w:sz w:val="21"/>
                          </w:rPr>
                          <w:t>"RemoteObject"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D3D3D3"/>
                            <w:spacing w:val="1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remoteObject);</w:t>
                        </w:r>
                      </w:p>
                    </w:txbxContent>
                  </v:textbox>
                </v:shape>
                <v:shape id="Textbox 6" o:spid="_x0000_s1026" o:spt="202" type="#_x0000_t202" style="position:absolute;left:579069;top:614172;height:970915;width:4817110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/>
                          <w:ind w:left="503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9CDCFD"/>
                            <w:sz w:val="21"/>
                          </w:rPr>
                          <w:t>System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rFonts w:ascii="Courier New"/>
                            <w:color w:val="9CDCFD"/>
                            <w:sz w:val="21"/>
                          </w:rPr>
                          <w:t>out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rFonts w:ascii="Courier New"/>
                            <w:color w:val="DCDCAA"/>
                            <w:sz w:val="21"/>
                          </w:rPr>
                          <w:t>println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"Server</w:t>
                        </w:r>
                        <w:r>
                          <w:rPr>
                            <w:rFonts w:ascii="Courier New"/>
                            <w:color w:val="CE9178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CE9178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E9178"/>
                            <w:spacing w:val="-2"/>
                            <w:sz w:val="21"/>
                          </w:rPr>
                          <w:t>ready..."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83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}</w:t>
                        </w:r>
                        <w:r>
                          <w:rPr>
                            <w:rFonts w:ascii="Courier New"/>
                            <w:color w:val="D3D3D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585C0"/>
                            <w:sz w:val="21"/>
                          </w:rPr>
                          <w:t>catch</w:t>
                        </w:r>
                        <w:r>
                          <w:rPr>
                            <w:rFonts w:ascii="Courier New"/>
                            <w:color w:val="C585C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4EC8AF"/>
                            <w:sz w:val="21"/>
                          </w:rPr>
                          <w:t>Exception</w:t>
                        </w:r>
                        <w:r>
                          <w:rPr>
                            <w:rFonts w:ascii="Courier New"/>
                            <w:color w:val="4EC8A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9CDCFD"/>
                            <w:sz w:val="21"/>
                          </w:rPr>
                          <w:t>e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)</w:t>
                        </w:r>
                        <w:r>
                          <w:rPr>
                            <w:rFonts w:ascii="Courier New"/>
                            <w:color w:val="D3D3D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84" w:line="326" w:lineRule="auto"/>
                          <w:ind w:left="503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9CDCFD"/>
                            <w:sz w:val="21"/>
                          </w:rPr>
                          <w:t>System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rFonts w:ascii="Courier New"/>
                            <w:color w:val="9CDCFD"/>
                            <w:sz w:val="21"/>
                          </w:rPr>
                          <w:t>err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rFonts w:ascii="Courier New"/>
                            <w:color w:val="DCDCAA"/>
                            <w:sz w:val="21"/>
                          </w:rPr>
                          <w:t>println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"Server</w:t>
                        </w:r>
                        <w:r>
                          <w:rPr>
                            <w:rFonts w:ascii="Courier New"/>
                            <w:color w:val="CE9178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exception:</w:t>
                        </w:r>
                        <w:r>
                          <w:rPr>
                            <w:rFonts w:ascii="Courier New"/>
                            <w:color w:val="CE9178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rFonts w:ascii="Courier New"/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+</w:t>
                        </w:r>
                        <w:r>
                          <w:rPr>
                            <w:rFonts w:ascii="Courier New"/>
                            <w:color w:val="D3D3D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9CDCFD"/>
                            <w:sz w:val="21"/>
                          </w:rPr>
                          <w:t>e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rFonts w:ascii="Courier New"/>
                            <w:color w:val="DCDCAA"/>
                            <w:sz w:val="21"/>
                          </w:rPr>
                          <w:t>toString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 xml:space="preserve">()); </w:t>
                        </w:r>
                        <w:r>
                          <w:rPr>
                            <w:rFonts w:ascii="Courier New"/>
                            <w:color w:val="9CDCFD"/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Courier New"/>
                            <w:color w:val="DCDCAA"/>
                            <w:spacing w:val="-2"/>
                            <w:sz w:val="21"/>
                          </w:rPr>
                          <w:t>printStackTrace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();</w:t>
                        </w:r>
                      </w:p>
                      <w:p>
                        <w:pPr>
                          <w:spacing w:before="0" w:line="236" w:lineRule="exact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3D3D3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v:shape id="Textbox 7" o:spid="_x0000_s1026" o:spt="202" type="#_x0000_t202" style="position:absolute;left:259079;top:1636776;height:152400;width:93345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3D3D3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v:shape id="Textbox 8" o:spid="_x0000_s1026" o:spt="202" type="#_x0000_t202" style="position:absolute;left:18288;top:1840992;height:152400;width:93345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3D3D3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rPr>
          <w:rFonts w:ascii="Courier New"/>
        </w:rPr>
      </w:pPr>
    </w:p>
    <w:p>
      <w:pPr>
        <w:pStyle w:val="5"/>
        <w:spacing w:before="107"/>
        <w:rPr>
          <w:rFonts w:ascii="Courier New"/>
        </w:rPr>
      </w:pPr>
    </w:p>
    <w:p>
      <w:pPr>
        <w:pStyle w:val="5"/>
        <w:ind w:left="140"/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224790</wp:posOffset>
                </wp:positionV>
                <wp:extent cx="5981065" cy="4909820"/>
                <wp:effectExtent l="0" t="0" r="0" b="0"/>
                <wp:wrapTopAndBottom/>
                <wp:docPr id="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065" cy="49098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java.rmi.*;</w:t>
                            </w:r>
                          </w:p>
                          <w:p>
                            <w:pPr>
                              <w:spacing w:before="84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java.rmi.registry.*;</w:t>
                            </w:r>
                          </w:p>
                          <w:p>
                            <w:pPr>
                              <w:pStyle w:val="5"/>
                              <w:spacing w:before="16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Client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86" w:line="324" w:lineRule="auto"/>
                              <w:ind w:left="911" w:right="3648" w:hanging="504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static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args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 xml:space="preserve">try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2" w:line="324" w:lineRule="auto"/>
                              <w:ind w:left="141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reference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remote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object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RMI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 xml:space="preserve">registry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Registry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registry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2"/>
                                <w:sz w:val="21"/>
                              </w:rPr>
                              <w:t>LocateRegistry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CDCAA"/>
                                <w:spacing w:val="-2"/>
                                <w:sz w:val="21"/>
                              </w:rPr>
                              <w:t>getRegistry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2"/>
                                <w:sz w:val="21"/>
                              </w:rPr>
                              <w:t>"localhost"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,</w:t>
                            </w:r>
                          </w:p>
                          <w:p>
                            <w:pPr>
                              <w:spacing w:before="3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B5CEA8"/>
                                <w:spacing w:val="-2"/>
                                <w:sz w:val="21"/>
                              </w:rPr>
                              <w:t>37083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="84" w:line="324" w:lineRule="auto"/>
                              <w:ind w:left="28" w:right="0" w:firstLine="1387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RemoteObject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remoteObject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(RemoteObject) 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2"/>
                                <w:sz w:val="21"/>
                              </w:rPr>
                              <w:t>registry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CDCAA"/>
                                <w:spacing w:val="-2"/>
                                <w:sz w:val="21"/>
                              </w:rPr>
                              <w:t>lookup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2"/>
                                <w:sz w:val="21"/>
                              </w:rPr>
                              <w:t>"RemoteObject"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5"/>
                              <w:spacing w:before="84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41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Invoke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remote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2"/>
                                <w:sz w:val="21"/>
                              </w:rPr>
                              <w:t>method</w:t>
                            </w:r>
                          </w:p>
                          <w:p>
                            <w:pPr>
                              <w:spacing w:before="86" w:line="324" w:lineRule="auto"/>
                              <w:ind w:left="141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 xml:space="preserve">String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 xml:space="preserve">message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remoteObject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sayHello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();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"Message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server: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message);</w:t>
                            </w:r>
                          </w:p>
                          <w:p>
                            <w:pPr>
                              <w:pStyle w:val="5"/>
                              <w:spacing w:before="8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1" w:line="326" w:lineRule="auto"/>
                              <w:ind w:left="1415" w:right="2394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Invoke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remote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method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two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 xml:space="preserve">numbers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 xml:space="preserve">result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remoteObject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="0" w:line="236" w:lineRule="exact"/>
                              <w:ind w:left="141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"Result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addition: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result);</w:t>
                            </w:r>
                          </w:p>
                          <w:p>
                            <w:pPr>
                              <w:spacing w:before="83"/>
                              <w:ind w:left="911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>catch</w:t>
                            </w:r>
                            <w:r>
                              <w:rPr>
                                <w:rFonts w:ascii="Courier New"/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Exception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84" w:line="326" w:lineRule="auto"/>
                              <w:ind w:left="141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err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"Client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exception: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toString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()); </w:t>
                            </w:r>
                            <w:r>
                              <w:rPr>
                                <w:rFonts w:ascii="Courier New"/>
                                <w:color w:val="9CDCFD"/>
                                <w:spacing w:val="-2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CDCAA"/>
                                <w:spacing w:val="-2"/>
                                <w:sz w:val="21"/>
                              </w:rPr>
                              <w:t>printStackTrace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();</w:t>
                            </w:r>
                          </w:p>
                          <w:p>
                            <w:pPr>
                              <w:spacing w:before="0" w:line="236" w:lineRule="exact"/>
                              <w:ind w:left="911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84"/>
                              <w:ind w:left="4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6" o:spt="202" type="#_x0000_t202" style="position:absolute;left:0pt;margin-left:70.55pt;margin-top:17.7pt;height:386.6pt;width:470.95pt;mso-position-horizontal-relative:page;mso-wrap-distance-bottom:0pt;mso-wrap-distance-top:0pt;z-index:-251653120;mso-width-relative:page;mso-height-relative:page;" fillcolor="#1E1E1E" filled="t" stroked="f" coordsize="21600,21600" o:gfxdata="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Q6XZNgAAAALAQAADwAAAAAAAAABACAAAAAi&#10;AAAAZHJzL2Rvd25yZXYueG1sUEsBAhQAFAAAAAgAh07iQFZ3soLRAQAAqQMAAA4AAAAAAAAAAQAg&#10;AAAAJw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java.rmi.*;</w:t>
                      </w:r>
                    </w:p>
                    <w:p>
                      <w:pPr>
                        <w:spacing w:before="84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java.rmi.registry.*;</w:t>
                      </w:r>
                    </w:p>
                    <w:p>
                      <w:pPr>
                        <w:pStyle w:val="5"/>
                        <w:spacing w:before="16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urier New"/>
                          <w:color w:val="559CD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Client</w:t>
                      </w:r>
                      <w:r>
                        <w:rPr>
                          <w:rFonts w:ascii="Courier New"/>
                          <w:color w:val="4EC8A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86" w:line="324" w:lineRule="auto"/>
                        <w:ind w:left="911" w:right="3648" w:hanging="504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static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void</w:t>
                      </w:r>
                      <w:r>
                        <w:rPr>
                          <w:rFonts w:ascii="Courier New"/>
                          <w:color w:val="4EC8A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main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String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[]</w:t>
                      </w:r>
                      <w:r>
                        <w:rPr>
                          <w:rFonts w:ascii="Courier New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args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{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 xml:space="preserve">try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{</w:t>
                      </w:r>
                    </w:p>
                    <w:p>
                      <w:pPr>
                        <w:spacing w:before="2" w:line="324" w:lineRule="auto"/>
                        <w:ind w:left="1415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//</w:t>
                      </w:r>
                      <w:r>
                        <w:rPr>
                          <w:rFonts w:ascii="Courier New"/>
                          <w:color w:val="6A995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Get</w:t>
                      </w:r>
                      <w:r>
                        <w:rPr>
                          <w:rFonts w:ascii="Courier New"/>
                          <w:color w:val="6A995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reference</w:t>
                      </w:r>
                      <w:r>
                        <w:rPr>
                          <w:rFonts w:ascii="Courier New"/>
                          <w:color w:val="6A995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to</w:t>
                      </w:r>
                      <w:r>
                        <w:rPr>
                          <w:rFonts w:ascii="Courier New"/>
                          <w:color w:val="6A995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the</w:t>
                      </w:r>
                      <w:r>
                        <w:rPr>
                          <w:rFonts w:ascii="Courier New"/>
                          <w:color w:val="6A995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remote</w:t>
                      </w:r>
                      <w:r>
                        <w:rPr>
                          <w:rFonts w:ascii="Courier New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object</w:t>
                      </w:r>
                      <w:r>
                        <w:rPr>
                          <w:rFonts w:ascii="Courier New"/>
                          <w:color w:val="6A995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from</w:t>
                      </w:r>
                      <w:r>
                        <w:rPr>
                          <w:rFonts w:ascii="Courier New"/>
                          <w:color w:val="6A995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the</w:t>
                      </w:r>
                      <w:r>
                        <w:rPr>
                          <w:rFonts w:ascii="Courier New"/>
                          <w:color w:val="6A995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RMI</w:t>
                      </w:r>
                      <w:r>
                        <w:rPr>
                          <w:rFonts w:ascii="Courier New"/>
                          <w:color w:val="6A995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 xml:space="preserve">registry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Registry</w:t>
                      </w:r>
                      <w:r>
                        <w:rPr>
                          <w:rFonts w:ascii="Courier New"/>
                          <w:color w:val="4EC8AF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registry</w:t>
                      </w:r>
                      <w:r>
                        <w:rPr>
                          <w:rFonts w:ascii="Courier New"/>
                          <w:color w:val="9CDCFD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pacing w:val="-2"/>
                          <w:sz w:val="21"/>
                        </w:rPr>
                        <w:t>LocateRegistry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DCDCAA"/>
                          <w:spacing w:val="-2"/>
                          <w:sz w:val="21"/>
                        </w:rPr>
                        <w:t>getRegistry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CE9178"/>
                          <w:spacing w:val="-2"/>
                          <w:sz w:val="21"/>
                        </w:rPr>
                        <w:t>"localhost"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,</w:t>
                      </w:r>
                    </w:p>
                    <w:p>
                      <w:pPr>
                        <w:spacing w:before="3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B5CEA8"/>
                          <w:spacing w:val="-2"/>
                          <w:sz w:val="21"/>
                        </w:rPr>
                        <w:t>37083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spacing w:before="84" w:line="324" w:lineRule="auto"/>
                        <w:ind w:left="28" w:right="0" w:firstLine="1387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RemoteObject</w:t>
                      </w:r>
                      <w:r>
                        <w:rPr>
                          <w:rFonts w:ascii="Courier New"/>
                          <w:color w:val="4EC8AF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remoteObject</w:t>
                      </w:r>
                      <w:r>
                        <w:rPr>
                          <w:rFonts w:ascii="Courier New"/>
                          <w:color w:val="9CDCFD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(RemoteObject) </w:t>
                      </w:r>
                      <w:r>
                        <w:rPr>
                          <w:rFonts w:ascii="Courier New"/>
                          <w:color w:val="9CDCFD"/>
                          <w:spacing w:val="-2"/>
                          <w:sz w:val="21"/>
                        </w:rPr>
                        <w:t>registry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DCDCAA"/>
                          <w:spacing w:val="-2"/>
                          <w:sz w:val="21"/>
                        </w:rPr>
                        <w:t>lookup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CE9178"/>
                          <w:spacing w:val="-2"/>
                          <w:sz w:val="21"/>
                        </w:rPr>
                        <w:t>"RemoteObject"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5"/>
                        <w:spacing w:before="84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1415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//</w:t>
                      </w:r>
                      <w:r>
                        <w:rPr>
                          <w:rFonts w:ascii="Courier New"/>
                          <w:color w:val="6A9954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Invoke</w:t>
                      </w:r>
                      <w:r>
                        <w:rPr>
                          <w:rFonts w:ascii="Courier New"/>
                          <w:color w:val="6A9954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remote</w:t>
                      </w:r>
                      <w:r>
                        <w:rPr>
                          <w:rFonts w:ascii="Courier New"/>
                          <w:color w:val="6A9954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pacing w:val="-2"/>
                          <w:sz w:val="21"/>
                        </w:rPr>
                        <w:t>method</w:t>
                      </w:r>
                    </w:p>
                    <w:p>
                      <w:pPr>
                        <w:spacing w:before="86" w:line="324" w:lineRule="auto"/>
                        <w:ind w:left="1415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 xml:space="preserve">String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 xml:space="preserve">message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remoteObject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sayHello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();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System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out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println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"Message</w:t>
                      </w:r>
                      <w:r>
                        <w:rPr>
                          <w:rFonts w:ascii="Courier New"/>
                          <w:color w:val="CE9178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from</w:t>
                      </w:r>
                      <w:r>
                        <w:rPr>
                          <w:rFonts w:ascii="Courier New"/>
                          <w:color w:val="CE9178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server:</w:t>
                      </w:r>
                      <w:r>
                        <w:rPr>
                          <w:rFonts w:ascii="Courier New"/>
                          <w:color w:val="CE9178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color w:val="CE9178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+</w:t>
                      </w:r>
                      <w:r>
                        <w:rPr>
                          <w:rFonts w:ascii="Courier New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message);</w:t>
                      </w:r>
                    </w:p>
                    <w:p>
                      <w:pPr>
                        <w:pStyle w:val="5"/>
                        <w:spacing w:before="85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1" w:line="326" w:lineRule="auto"/>
                        <w:ind w:left="1415" w:right="2394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//</w:t>
                      </w:r>
                      <w:r>
                        <w:rPr>
                          <w:rFonts w:ascii="Courier New"/>
                          <w:color w:val="6A9954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Invoke</w:t>
                      </w:r>
                      <w:r>
                        <w:rPr>
                          <w:rFonts w:ascii="Courier New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remote</w:t>
                      </w:r>
                      <w:r>
                        <w:rPr>
                          <w:rFonts w:ascii="Courier New"/>
                          <w:color w:val="6A9954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method</w:t>
                      </w:r>
                      <w:r>
                        <w:rPr>
                          <w:rFonts w:ascii="Courier New"/>
                          <w:color w:val="6A9954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to</w:t>
                      </w:r>
                      <w:r>
                        <w:rPr>
                          <w:rFonts w:ascii="Courier New"/>
                          <w:color w:val="6A9954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add</w:t>
                      </w:r>
                      <w:r>
                        <w:rPr>
                          <w:rFonts w:ascii="Courier New"/>
                          <w:color w:val="6A9954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two</w:t>
                      </w:r>
                      <w:r>
                        <w:rPr>
                          <w:rFonts w:ascii="Courier New"/>
                          <w:color w:val="6A9954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 xml:space="preserve">numbers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 xml:space="preserve">result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remoteObject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add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5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B5CEA8"/>
                          <w:sz w:val="21"/>
                        </w:rPr>
                        <w:t>3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);</w:t>
                      </w:r>
                    </w:p>
                    <w:p>
                      <w:pPr>
                        <w:spacing w:before="0" w:line="236" w:lineRule="exact"/>
                        <w:ind w:left="1415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System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out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println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"Result</w:t>
                      </w:r>
                      <w:r>
                        <w:rPr>
                          <w:rFonts w:ascii="Courier New"/>
                          <w:color w:val="CE9178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of</w:t>
                      </w:r>
                      <w:r>
                        <w:rPr>
                          <w:rFonts w:ascii="Courier New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addition:</w:t>
                      </w:r>
                      <w:r>
                        <w:rPr>
                          <w:rFonts w:ascii="Courier New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color w:val="CE9178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+</w:t>
                      </w: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result);</w:t>
                      </w:r>
                    </w:p>
                    <w:p>
                      <w:pPr>
                        <w:spacing w:before="83"/>
                        <w:ind w:left="911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}</w:t>
                      </w:r>
                      <w:r>
                        <w:rPr>
                          <w:rFonts w:ascii="Courier New"/>
                          <w:color w:val="D3D3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>catch</w:t>
                      </w:r>
                      <w:r>
                        <w:rPr>
                          <w:rFonts w:ascii="Courier New"/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Exception</w:t>
                      </w:r>
                      <w:r>
                        <w:rPr>
                          <w:rFonts w:ascii="Courier New"/>
                          <w:color w:val="4EC8A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e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D3D3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84" w:line="326" w:lineRule="auto"/>
                        <w:ind w:left="1415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System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err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println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"Client</w:t>
                      </w:r>
                      <w:r>
                        <w:rPr>
                          <w:rFonts w:ascii="Courier New"/>
                          <w:color w:val="CE9178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exception:</w:t>
                      </w:r>
                      <w:r>
                        <w:rPr>
                          <w:rFonts w:ascii="Courier New"/>
                          <w:color w:val="CE9178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+</w:t>
                      </w:r>
                      <w:r>
                        <w:rPr>
                          <w:rFonts w:ascii="Courier New"/>
                          <w:color w:val="D3D3D3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e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toString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()); </w:t>
                      </w:r>
                      <w:r>
                        <w:rPr>
                          <w:rFonts w:ascii="Courier New"/>
                          <w:color w:val="9CDCFD"/>
                          <w:spacing w:val="-2"/>
                          <w:sz w:val="21"/>
                        </w:rPr>
                        <w:t>e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color w:val="DCDCAA"/>
                          <w:spacing w:val="-2"/>
                          <w:sz w:val="21"/>
                        </w:rPr>
                        <w:t>printStackTrace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();</w:t>
                      </w:r>
                    </w:p>
                    <w:p>
                      <w:pPr>
                        <w:spacing w:before="0" w:line="236" w:lineRule="exact"/>
                        <w:ind w:left="911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84"/>
                        <w:ind w:left="407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pacing w:val="-2"/>
        </w:rPr>
        <w:t>Client.java</w:t>
      </w:r>
    </w:p>
    <w:p>
      <w:pPr>
        <w:spacing w:after="0"/>
        <w:sectPr>
          <w:pgSz w:w="12240" w:h="15840"/>
          <w:pgMar w:top="1360" w:right="1300" w:bottom="280" w:left="1300" w:header="720" w:footer="720" w:gutter="0"/>
          <w:cols w:space="720" w:num="1"/>
        </w:sectPr>
      </w:pPr>
    </w:p>
    <w:p>
      <w:pPr>
        <w:pStyle w:val="5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1065" cy="614680"/>
                <wp:effectExtent l="0" t="0" r="0" b="0"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065" cy="6146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spacing w:before="1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0" o:spid="_x0000_s1026" o:spt="202" type="#_x0000_t202" style="height:48.4pt;width:470.95pt;" fillcolor="#1E1E1E" filled="t" stroked="f" coordsize="21600,21600" o:gfxdata="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USJ2fUAAAABAEAAA8AAAAAAAAAAQAgAAAAIgAAAGRy&#10;cy9kb3ducmV2LnhtbFBLAQIUABQAAAAIAIdO4kAeR4oe0AEAAKoDAAAOAAAAAAAAAAEAIAAAACM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spacing w:before="25"/>
      </w:pPr>
    </w:p>
    <w:p>
      <w:pPr>
        <w:pStyle w:val="5"/>
        <w:ind w:left="140"/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234315</wp:posOffset>
                </wp:positionV>
                <wp:extent cx="5981065" cy="1841500"/>
                <wp:effectExtent l="0" t="0" r="0" b="0"/>
                <wp:wrapTopAndBottom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065" cy="18415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java.rmi.*;</w:t>
                            </w:r>
                          </w:p>
                          <w:p>
                            <w:pPr>
                              <w:pStyle w:val="5"/>
                              <w:spacing w:before="170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RemoteObject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extends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Remote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84" w:line="324" w:lineRule="auto"/>
                              <w:ind w:left="407" w:right="2394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Define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remote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methods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invoked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9954"/>
                                <w:sz w:val="21"/>
                              </w:rPr>
                              <w:t xml:space="preserve">client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 xml:space="preserve">String 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sayHello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()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 xml:space="preserve">throws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RemoteException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4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throws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2"/>
                                <w:sz w:val="21"/>
                              </w:rPr>
                              <w:t>RemoteException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spacing w:before="86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70.55pt;margin-top:18.45pt;height:145pt;width:470.95pt;mso-position-horizontal-relative:page;mso-wrap-distance-bottom:0pt;mso-wrap-distance-top:0pt;z-index:-251652096;mso-width-relative:page;mso-height-relative:page;" fillcolor="#1E1E1E" filled="t" stroked="f" coordsize="21600,21600" o:gfxdata="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b/N6NgAAAALAQAADwAAAAAAAAABACAAAAAi&#10;AAAAZHJzL2Rvd25yZXYueG1sUEsBAhQAFAAAAAgAh07iQFFKn2rRAQAAqwMAAA4AAAAAAAAAAQAg&#10;AAAAJw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java.rmi.*;</w:t>
                      </w:r>
                    </w:p>
                    <w:p>
                      <w:pPr>
                        <w:pStyle w:val="5"/>
                        <w:spacing w:before="170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urier New"/>
                          <w:color w:val="559CD5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interface</w:t>
                      </w:r>
                      <w:r>
                        <w:rPr>
                          <w:rFonts w:ascii="Courier New"/>
                          <w:color w:val="559CD5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RemoteObject</w:t>
                      </w:r>
                      <w:r>
                        <w:rPr>
                          <w:rFonts w:ascii="Courier New"/>
                          <w:color w:val="4EC8AF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extends</w:t>
                      </w:r>
                      <w:r>
                        <w:rPr>
                          <w:rFonts w:ascii="Courier New"/>
                          <w:color w:val="559CD5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Remote</w:t>
                      </w:r>
                      <w:r>
                        <w:rPr>
                          <w:rFonts w:ascii="Courier New"/>
                          <w:color w:val="4EC8AF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84" w:line="324" w:lineRule="auto"/>
                        <w:ind w:left="407" w:right="2394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//</w:t>
                      </w:r>
                      <w:r>
                        <w:rPr>
                          <w:rFonts w:ascii="Courier New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Define</w:t>
                      </w:r>
                      <w:r>
                        <w:rPr>
                          <w:rFonts w:ascii="Courier New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remote</w:t>
                      </w:r>
                      <w:r>
                        <w:rPr>
                          <w:rFonts w:ascii="Courier New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methods</w:t>
                      </w:r>
                      <w:r>
                        <w:rPr>
                          <w:rFonts w:ascii="Courier New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to</w:t>
                      </w:r>
                      <w:r>
                        <w:rPr>
                          <w:rFonts w:ascii="Courier New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be</w:t>
                      </w:r>
                      <w:r>
                        <w:rPr>
                          <w:rFonts w:ascii="Courier New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invoked</w:t>
                      </w:r>
                      <w:r>
                        <w:rPr>
                          <w:rFonts w:ascii="Courier New"/>
                          <w:color w:val="6A9954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by</w:t>
                      </w:r>
                      <w:r>
                        <w:rPr>
                          <w:rFonts w:ascii="Courier New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>the</w:t>
                      </w:r>
                      <w:r>
                        <w:rPr>
                          <w:rFonts w:ascii="Courier New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9954"/>
                          <w:sz w:val="21"/>
                        </w:rPr>
                        <w:t xml:space="preserve">client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 xml:space="preserve">String 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sayHello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()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 xml:space="preserve">throws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RemoteException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;</w:t>
                      </w:r>
                    </w:p>
                    <w:p>
                      <w:pPr>
                        <w:spacing w:before="1"/>
                        <w:ind w:left="407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4EC8A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add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4EC8A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4EC8A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b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throws</w:t>
                      </w:r>
                      <w:r>
                        <w:rPr>
                          <w:rFonts w:ascii="Courier New"/>
                          <w:color w:val="559CD5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pacing w:val="-2"/>
                          <w:sz w:val="21"/>
                        </w:rPr>
                        <w:t>RemoteException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spacing w:before="86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pacing w:val="-2"/>
        </w:rPr>
        <w:t>RemoteObject.java</w:t>
      </w:r>
    </w:p>
    <w:p>
      <w:pPr>
        <w:pStyle w:val="5"/>
      </w:pPr>
    </w:p>
    <w:p>
      <w:pPr>
        <w:pStyle w:val="5"/>
        <w:spacing w:before="97"/>
      </w:pPr>
    </w:p>
    <w:p>
      <w:pPr>
        <w:pStyle w:val="5"/>
        <w:spacing w:before="1"/>
        <w:ind w:left="140"/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225425</wp:posOffset>
                </wp:positionV>
                <wp:extent cx="5981065" cy="4297045"/>
                <wp:effectExtent l="0" t="0" r="0" b="0"/>
                <wp:wrapTopAndBottom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065" cy="42970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spacing w:before="0" w:line="324" w:lineRule="auto"/>
                              <w:ind w:left="28" w:right="6235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java.rmi.*;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3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java.rmi.server.*;</w:t>
                            </w:r>
                          </w:p>
                          <w:p>
                            <w:pPr>
                              <w:pStyle w:val="5"/>
                              <w:spacing w:before="8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 w:line="324" w:lineRule="auto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RemoteObjectImpl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extends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UnicastRemoteObject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 xml:space="preserve">implements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 xml:space="preserve">RemoteObject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1" w:line="324" w:lineRule="auto"/>
                              <w:ind w:left="911" w:right="2394" w:hanging="504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RemoteObjectImpl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throws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RemoteException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2"/>
                                <w:sz w:val="21"/>
                              </w:rPr>
                              <w:t>super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();</w:t>
                            </w:r>
                          </w:p>
                          <w:p>
                            <w:pPr>
                              <w:spacing w:before="4"/>
                              <w:ind w:left="4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5"/>
                              <w:spacing w:before="16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2"/>
                                <w:sz w:val="21"/>
                              </w:rPr>
                              <w:t>Override</w:t>
                            </w:r>
                          </w:p>
                          <w:p>
                            <w:pPr>
                              <w:spacing w:before="84" w:line="326" w:lineRule="auto"/>
                              <w:ind w:left="911" w:right="2394" w:hanging="504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sayHello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throws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RemoteException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/>
                                <w:color w:val="CE9178"/>
                                <w:sz w:val="21"/>
                              </w:rPr>
                              <w:t>"Hello from the server!"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spacing w:before="0" w:line="236" w:lineRule="exact"/>
                              <w:ind w:left="4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5"/>
                              <w:spacing w:before="168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2"/>
                                <w:sz w:val="21"/>
                              </w:rPr>
                              <w:t>Override</w:t>
                            </w:r>
                          </w:p>
                          <w:p>
                            <w:pPr>
                              <w:spacing w:before="86" w:line="324" w:lineRule="auto"/>
                              <w:ind w:left="911" w:right="1635" w:hanging="504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CDCAA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CFD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59CD5"/>
                                <w:sz w:val="21"/>
                              </w:rPr>
                              <w:t>throws</w:t>
                            </w:r>
                            <w:r>
                              <w:rPr>
                                <w:rFonts w:ascii="Courier New"/>
                                <w:color w:val="559CD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AF"/>
                                <w:sz w:val="21"/>
                              </w:rPr>
                              <w:t>RemoteException</w:t>
                            </w:r>
                            <w:r>
                              <w:rPr>
                                <w:rFonts w:ascii="Courier New"/>
                                <w:color w:val="4EC8A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urier New"/>
                                <w:color w:val="C585C0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a + b;</w:t>
                            </w:r>
                          </w:p>
                          <w:p>
                            <w:pPr>
                              <w:spacing w:before="1"/>
                              <w:ind w:left="4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84"/>
                              <w:ind w:left="2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26" o:spt="202" type="#_x0000_t202" style="position:absolute;left:0pt;margin-left:70.55pt;margin-top:17.75pt;height:338.35pt;width:470.95pt;mso-position-horizontal-relative:page;mso-wrap-distance-bottom:0pt;mso-wrap-distance-top:0pt;z-index:-251651072;mso-width-relative:page;mso-height-relative:page;" fillcolor="#1E1E1E" filled="t" stroked="f" coordsize="21600,21600" o:gfxdata="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3FIhTYAAAACwEAAA8AAAAAAAAAAQAgAAAAIgAA&#10;AGRycy9kb3ducmV2LnhtbFBLAQIUABQAAAAIAIdO4kDvMWJszwEAAKs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24" w:lineRule="auto"/>
                        <w:ind w:left="28" w:right="6235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color w:val="559CD5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java.rmi.*;</w:t>
                      </w:r>
                      <w:r>
                        <w:rPr>
                          <w:rFonts w:ascii="Courier New"/>
                          <w:color w:val="D3D3D3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color w:val="559CD5"/>
                          <w:spacing w:val="-3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java.rmi.server.*;</w:t>
                      </w:r>
                    </w:p>
                    <w:p>
                      <w:pPr>
                        <w:pStyle w:val="5"/>
                        <w:spacing w:before="8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 w:line="324" w:lineRule="auto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RemoteObjectImpl</w:t>
                      </w:r>
                      <w:r>
                        <w:rPr>
                          <w:rFonts w:ascii="Courier New"/>
                          <w:color w:val="4EC8A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extends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UnicastRemoteObject</w:t>
                      </w:r>
                      <w:r>
                        <w:rPr>
                          <w:rFonts w:ascii="Courier New"/>
                          <w:color w:val="4EC8A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 xml:space="preserve">implements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 xml:space="preserve">RemoteObject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{</w:t>
                      </w:r>
                    </w:p>
                    <w:p>
                      <w:pPr>
                        <w:spacing w:before="1" w:line="324" w:lineRule="auto"/>
                        <w:ind w:left="911" w:right="2394" w:hanging="504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urier New"/>
                          <w:color w:val="559CD5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RemoteObjectImpl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()</w:t>
                      </w:r>
                      <w:r>
                        <w:rPr>
                          <w:rFonts w:ascii="Courier New"/>
                          <w:color w:val="D3D3D3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throws</w:t>
                      </w:r>
                      <w:r>
                        <w:rPr>
                          <w:rFonts w:ascii="Courier New"/>
                          <w:color w:val="559CD5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RemoteException</w:t>
                      </w:r>
                      <w:r>
                        <w:rPr>
                          <w:rFonts w:ascii="Courier New"/>
                          <w:color w:val="4EC8A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{ </w:t>
                      </w:r>
                      <w:r>
                        <w:rPr>
                          <w:rFonts w:ascii="Courier New"/>
                          <w:color w:val="559CD5"/>
                          <w:spacing w:val="-2"/>
                          <w:sz w:val="21"/>
                        </w:rPr>
                        <w:t>super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();</w:t>
                      </w:r>
                    </w:p>
                    <w:p>
                      <w:pPr>
                        <w:spacing w:before="4"/>
                        <w:ind w:left="407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5"/>
                        <w:spacing w:before="16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407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@</w:t>
                      </w:r>
                      <w:r>
                        <w:rPr>
                          <w:rFonts w:ascii="Courier New"/>
                          <w:color w:val="4EC8AF"/>
                          <w:spacing w:val="-2"/>
                          <w:sz w:val="21"/>
                        </w:rPr>
                        <w:t>Override</w:t>
                      </w:r>
                    </w:p>
                    <w:p>
                      <w:pPr>
                        <w:spacing w:before="84" w:line="326" w:lineRule="auto"/>
                        <w:ind w:left="911" w:right="2394" w:hanging="504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String</w:t>
                      </w:r>
                      <w:r>
                        <w:rPr>
                          <w:rFonts w:ascii="Courier New"/>
                          <w:color w:val="4EC8A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sayHello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()</w:t>
                      </w:r>
                      <w:r>
                        <w:rPr>
                          <w:rFonts w:ascii="Courier New"/>
                          <w:color w:val="D3D3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throws</w:t>
                      </w:r>
                      <w:r>
                        <w:rPr>
                          <w:rFonts w:ascii="Courier New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RemoteException</w:t>
                      </w:r>
                      <w:r>
                        <w:rPr>
                          <w:rFonts w:ascii="Courier New"/>
                          <w:color w:val="4EC8A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{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urier New"/>
                          <w:color w:val="CE9178"/>
                          <w:sz w:val="21"/>
                        </w:rPr>
                        <w:t>"Hello from the server!"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;</w:t>
                      </w:r>
                    </w:p>
                    <w:p>
                      <w:pPr>
                        <w:spacing w:before="0" w:line="236" w:lineRule="exact"/>
                        <w:ind w:left="407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5"/>
                        <w:spacing w:before="168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407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@</w:t>
                      </w:r>
                      <w:r>
                        <w:rPr>
                          <w:rFonts w:ascii="Courier New"/>
                          <w:color w:val="4EC8AF"/>
                          <w:spacing w:val="-2"/>
                          <w:sz w:val="21"/>
                        </w:rPr>
                        <w:t>Override</w:t>
                      </w:r>
                    </w:p>
                    <w:p>
                      <w:pPr>
                        <w:spacing w:before="86" w:line="324" w:lineRule="auto"/>
                        <w:ind w:left="911" w:right="1635" w:hanging="504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urier New"/>
                          <w:color w:val="559CD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4EC8A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CDCAA"/>
                          <w:sz w:val="21"/>
                        </w:rPr>
                        <w:t>add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4EC8A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4EC8A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CFD"/>
                          <w:sz w:val="21"/>
                        </w:rPr>
                        <w:t>b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CD5"/>
                          <w:sz w:val="21"/>
                        </w:rPr>
                        <w:t>throws</w:t>
                      </w:r>
                      <w:r>
                        <w:rPr>
                          <w:rFonts w:ascii="Courier New"/>
                          <w:color w:val="559CD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AF"/>
                          <w:sz w:val="21"/>
                        </w:rPr>
                        <w:t>RemoteException</w:t>
                      </w:r>
                      <w:r>
                        <w:rPr>
                          <w:rFonts w:ascii="Courier New"/>
                          <w:color w:val="4EC8A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{ </w:t>
                      </w:r>
                      <w:r>
                        <w:rPr>
                          <w:rFonts w:ascii="Courier New"/>
                          <w:color w:val="C585C0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a + b;</w:t>
                      </w:r>
                    </w:p>
                    <w:p>
                      <w:pPr>
                        <w:spacing w:before="1"/>
                        <w:ind w:left="407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84"/>
                        <w:ind w:left="2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pacing w:val="-2"/>
        </w:rPr>
        <w:t>RemoteObject.Impl.java</w:t>
      </w:r>
    </w:p>
    <w:p>
      <w:pPr>
        <w:spacing w:after="0"/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5"/>
        <w:spacing w:before="70"/>
        <w:ind w:left="140"/>
      </w:pPr>
      <w:r>
        <w:rPr>
          <w:spacing w:val="-2"/>
        </w:rPr>
        <w:t>Output:</w:t>
      </w:r>
    </w:p>
    <w:p>
      <w:pPr>
        <w:pStyle w:val="5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109335" cy="3172460"/>
            <wp:effectExtent l="0" t="0" r="1905" b="12700"/>
            <wp:docPr id="19" name="Picture 19" descr="R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RM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47"/>
      </w:pPr>
    </w:p>
    <w:p>
      <w:pPr>
        <w:pStyle w:val="5"/>
        <w:spacing w:before="1"/>
        <w:ind w:left="140"/>
      </w:pPr>
      <w:r>
        <w:t>Working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>
      <w:pPr>
        <w:pStyle w:val="2"/>
        <w:numPr>
          <w:ilvl w:val="0"/>
          <w:numId w:val="2"/>
        </w:numPr>
        <w:tabs>
          <w:tab w:val="left" w:pos="859"/>
        </w:tabs>
        <w:spacing w:before="78" w:after="0" w:line="240" w:lineRule="auto"/>
        <w:ind w:left="859" w:right="0" w:hanging="359"/>
        <w:jc w:val="left"/>
        <w:rPr>
          <w:b w:val="0"/>
        </w:rPr>
      </w:pPr>
      <w:r>
        <w:t>Server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rPr>
          <w:rFonts w:ascii="Courier New"/>
          <w:color w:val="178038"/>
          <w:spacing w:val="-2"/>
        </w:rPr>
        <w:t>Server.java</w:t>
      </w:r>
      <w:r>
        <w:rPr>
          <w:spacing w:val="-2"/>
        </w:rPr>
        <w:t>)</w:t>
      </w:r>
      <w:r>
        <w:rPr>
          <w:b w:val="0"/>
          <w:spacing w:val="-2"/>
        </w:rPr>
        <w:t>:</w:t>
      </w:r>
    </w:p>
    <w:p>
      <w:pPr>
        <w:spacing w:after="0" w:line="240" w:lineRule="auto"/>
        <w:jc w:val="left"/>
        <w:sectPr>
          <w:pgSz w:w="12240" w:h="15840"/>
          <w:pgMar w:top="1740" w:right="1300" w:bottom="280" w:left="1300" w:header="720" w:footer="720" w:gutter="0"/>
          <w:cols w:space="720" w:num="1"/>
        </w:sectPr>
      </w:pPr>
    </w:p>
    <w:p>
      <w:pPr>
        <w:pStyle w:val="7"/>
        <w:numPr>
          <w:ilvl w:val="1"/>
          <w:numId w:val="2"/>
        </w:numPr>
        <w:tabs>
          <w:tab w:val="left" w:pos="1579"/>
        </w:tabs>
        <w:spacing w:before="60" w:after="0" w:line="240" w:lineRule="auto"/>
        <w:ind w:left="1579" w:right="0" w:hanging="359"/>
        <w:jc w:val="left"/>
        <w:rPr>
          <w:sz w:val="28"/>
        </w:rPr>
      </w:pP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serves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server</w:t>
      </w:r>
      <w:r>
        <w:rPr>
          <w:spacing w:val="-3"/>
          <w:sz w:val="28"/>
        </w:rPr>
        <w:t xml:space="preserve"> </w:t>
      </w:r>
      <w:r>
        <w:rPr>
          <w:sz w:val="28"/>
        </w:rPr>
        <w:t>side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RMI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application.</w:t>
      </w:r>
    </w:p>
    <w:p>
      <w:pPr>
        <w:pStyle w:val="7"/>
        <w:numPr>
          <w:ilvl w:val="1"/>
          <w:numId w:val="2"/>
        </w:numPr>
        <w:tabs>
          <w:tab w:val="left" w:pos="1580"/>
        </w:tabs>
        <w:spacing w:before="79" w:after="0" w:line="273" w:lineRule="auto"/>
        <w:ind w:left="1580" w:right="810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creates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remote</w:t>
      </w:r>
      <w:r>
        <w:rPr>
          <w:spacing w:val="-5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rFonts w:ascii="Courier New" w:hAnsi="Courier New"/>
          <w:color w:val="178038"/>
          <w:sz w:val="28"/>
        </w:rPr>
        <w:t>RemoteObjectImpl</w:t>
      </w:r>
      <w:r>
        <w:rPr>
          <w:sz w:val="28"/>
        </w:rPr>
        <w:t>)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makes</w:t>
      </w:r>
      <w:r>
        <w:rPr>
          <w:spacing w:val="-6"/>
          <w:sz w:val="28"/>
        </w:rPr>
        <w:t xml:space="preserve"> </w:t>
      </w:r>
      <w:r>
        <w:rPr>
          <w:sz w:val="28"/>
        </w:rPr>
        <w:t>it available for remote invocation by the client.</w:t>
      </w:r>
    </w:p>
    <w:p>
      <w:pPr>
        <w:pStyle w:val="7"/>
        <w:numPr>
          <w:ilvl w:val="1"/>
          <w:numId w:val="2"/>
        </w:numPr>
        <w:tabs>
          <w:tab w:val="left" w:pos="1580"/>
        </w:tabs>
        <w:spacing w:before="8" w:after="0" w:line="276" w:lineRule="auto"/>
        <w:ind w:left="1580" w:right="867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server</w:t>
      </w:r>
      <w:r>
        <w:rPr>
          <w:spacing w:val="-7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binds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remote</w:t>
      </w:r>
      <w:r>
        <w:rPr>
          <w:spacing w:val="-4"/>
          <w:sz w:val="28"/>
        </w:rPr>
        <w:t xml:space="preserve"> </w:t>
      </w:r>
      <w:r>
        <w:rPr>
          <w:sz w:val="28"/>
        </w:rPr>
        <w:t>object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RMI</w:t>
      </w:r>
      <w:r>
        <w:rPr>
          <w:spacing w:val="-5"/>
          <w:sz w:val="28"/>
        </w:rPr>
        <w:t xml:space="preserve"> </w:t>
      </w:r>
      <w:r>
        <w:rPr>
          <w:sz w:val="28"/>
        </w:rPr>
        <w:t>registry, making it accessible to clients.</w:t>
      </w:r>
    </w:p>
    <w:p>
      <w:pPr>
        <w:pStyle w:val="2"/>
        <w:numPr>
          <w:ilvl w:val="0"/>
          <w:numId w:val="2"/>
        </w:numPr>
        <w:tabs>
          <w:tab w:val="left" w:pos="859"/>
        </w:tabs>
        <w:spacing w:before="30" w:after="0" w:line="240" w:lineRule="auto"/>
        <w:ind w:left="859" w:right="0" w:hanging="359"/>
        <w:jc w:val="left"/>
        <w:rPr>
          <w:b w:val="0"/>
        </w:rPr>
      </w:pPr>
      <w:r>
        <w:t>Remote</w:t>
      </w:r>
      <w:r>
        <w:rPr>
          <w:spacing w:val="-6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rPr>
          <w:spacing w:val="-2"/>
        </w:rPr>
        <w:t>(</w:t>
      </w:r>
      <w:r>
        <w:rPr>
          <w:rFonts w:ascii="Courier New"/>
          <w:color w:val="178038"/>
          <w:spacing w:val="-2"/>
        </w:rPr>
        <w:t>RemoteObject.java</w:t>
      </w:r>
      <w:r>
        <w:rPr>
          <w:spacing w:val="-2"/>
        </w:rPr>
        <w:t>)</w:t>
      </w:r>
      <w:r>
        <w:rPr>
          <w:b w:val="0"/>
          <w:spacing w:val="-2"/>
        </w:rPr>
        <w:t>:</w:t>
      </w:r>
    </w:p>
    <w:p>
      <w:pPr>
        <w:pStyle w:val="7"/>
        <w:numPr>
          <w:ilvl w:val="1"/>
          <w:numId w:val="2"/>
        </w:numPr>
        <w:tabs>
          <w:tab w:val="left" w:pos="1580"/>
        </w:tabs>
        <w:spacing w:before="48" w:after="0" w:line="276" w:lineRule="auto"/>
        <w:ind w:left="1580" w:right="534" w:hanging="360"/>
        <w:jc w:val="left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interface</w:t>
      </w:r>
      <w:r>
        <w:rPr>
          <w:spacing w:val="-7"/>
          <w:sz w:val="28"/>
        </w:rPr>
        <w:t xml:space="preserve"> </w:t>
      </w:r>
      <w:r>
        <w:rPr>
          <w:sz w:val="28"/>
        </w:rPr>
        <w:t>defines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methods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invoked</w:t>
      </w:r>
      <w:r>
        <w:rPr>
          <w:spacing w:val="-3"/>
          <w:sz w:val="28"/>
        </w:rPr>
        <w:t xml:space="preserve"> </w:t>
      </w:r>
      <w:r>
        <w:rPr>
          <w:sz w:val="28"/>
        </w:rPr>
        <w:t>remotely</w:t>
      </w:r>
      <w:r>
        <w:rPr>
          <w:spacing w:val="-7"/>
          <w:sz w:val="28"/>
        </w:rPr>
        <w:t xml:space="preserve"> </w:t>
      </w:r>
      <w:r>
        <w:rPr>
          <w:sz w:val="28"/>
        </w:rPr>
        <w:t>by the client.</w:t>
      </w:r>
    </w:p>
    <w:p>
      <w:pPr>
        <w:pStyle w:val="7"/>
        <w:numPr>
          <w:ilvl w:val="1"/>
          <w:numId w:val="2"/>
        </w:numPr>
        <w:tabs>
          <w:tab w:val="left" w:pos="1579"/>
        </w:tabs>
        <w:spacing w:before="1" w:after="0" w:line="240" w:lineRule="auto"/>
        <w:ind w:left="1579" w:right="0" w:hanging="359"/>
        <w:jc w:val="left"/>
        <w:rPr>
          <w:sz w:val="28"/>
        </w:rPr>
      </w:pP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example,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declares</w:t>
      </w:r>
      <w:r>
        <w:rPr>
          <w:spacing w:val="-3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methods:</w:t>
      </w:r>
    </w:p>
    <w:p>
      <w:pPr>
        <w:pStyle w:val="7"/>
        <w:numPr>
          <w:ilvl w:val="2"/>
          <w:numId w:val="2"/>
        </w:numPr>
        <w:tabs>
          <w:tab w:val="left" w:pos="2300"/>
        </w:tabs>
        <w:spacing w:before="80" w:after="0" w:line="273" w:lineRule="auto"/>
        <w:ind w:left="2300" w:right="1062" w:hanging="360"/>
        <w:jc w:val="left"/>
        <w:rPr>
          <w:sz w:val="28"/>
        </w:rPr>
      </w:pPr>
      <w:r>
        <w:rPr>
          <w:rFonts w:ascii="Courier New" w:hAnsi="Courier New"/>
          <w:color w:val="178038"/>
          <w:sz w:val="28"/>
        </w:rPr>
        <w:t>sayHello()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simple</w:t>
      </w:r>
      <w:r>
        <w:rPr>
          <w:spacing w:val="-6"/>
          <w:sz w:val="28"/>
        </w:rPr>
        <w:t xml:space="preserve"> </w:t>
      </w:r>
      <w:r>
        <w:rPr>
          <w:sz w:val="28"/>
        </w:rPr>
        <w:t>method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returns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greeting </w:t>
      </w:r>
      <w:r>
        <w:rPr>
          <w:spacing w:val="-2"/>
          <w:sz w:val="28"/>
        </w:rPr>
        <w:t>message.</w:t>
      </w:r>
    </w:p>
    <w:p>
      <w:pPr>
        <w:pStyle w:val="7"/>
        <w:numPr>
          <w:ilvl w:val="2"/>
          <w:numId w:val="2"/>
        </w:numPr>
        <w:tabs>
          <w:tab w:val="left" w:pos="2300"/>
        </w:tabs>
        <w:spacing w:before="36" w:after="0" w:line="273" w:lineRule="auto"/>
        <w:ind w:left="2300" w:right="339" w:hanging="360"/>
        <w:jc w:val="left"/>
        <w:rPr>
          <w:sz w:val="28"/>
        </w:rPr>
      </w:pPr>
      <w:r>
        <w:rPr>
          <w:rFonts w:ascii="Courier New" w:hAnsi="Courier New"/>
          <w:color w:val="178038"/>
          <w:sz w:val="28"/>
        </w:rPr>
        <w:t>add(int</w:t>
      </w:r>
      <w:r>
        <w:rPr>
          <w:rFonts w:ascii="Courier New" w:hAnsi="Courier New"/>
          <w:color w:val="178038"/>
          <w:spacing w:val="-9"/>
          <w:sz w:val="28"/>
        </w:rPr>
        <w:t xml:space="preserve"> </w:t>
      </w:r>
      <w:r>
        <w:rPr>
          <w:rFonts w:ascii="Courier New" w:hAnsi="Courier New"/>
          <w:color w:val="178038"/>
          <w:sz w:val="28"/>
        </w:rPr>
        <w:t>a,</w:t>
      </w:r>
      <w:r>
        <w:rPr>
          <w:rFonts w:ascii="Courier New" w:hAnsi="Courier New"/>
          <w:color w:val="178038"/>
          <w:spacing w:val="-9"/>
          <w:sz w:val="28"/>
        </w:rPr>
        <w:t xml:space="preserve"> </w:t>
      </w:r>
      <w:r>
        <w:rPr>
          <w:rFonts w:ascii="Courier New" w:hAnsi="Courier New"/>
          <w:color w:val="178038"/>
          <w:sz w:val="28"/>
        </w:rPr>
        <w:t>int</w:t>
      </w:r>
      <w:r>
        <w:rPr>
          <w:rFonts w:ascii="Courier New" w:hAnsi="Courier New"/>
          <w:color w:val="178038"/>
          <w:spacing w:val="-9"/>
          <w:sz w:val="28"/>
        </w:rPr>
        <w:t xml:space="preserve"> </w:t>
      </w:r>
      <w:r>
        <w:rPr>
          <w:rFonts w:ascii="Courier New" w:hAnsi="Courier New"/>
          <w:color w:val="178038"/>
          <w:sz w:val="28"/>
        </w:rPr>
        <w:t>b)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method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takes</w:t>
      </w:r>
      <w:r>
        <w:rPr>
          <w:spacing w:val="-3"/>
          <w:sz w:val="28"/>
        </w:rPr>
        <w:t xml:space="preserve"> </w:t>
      </w:r>
      <w:r>
        <w:rPr>
          <w:sz w:val="28"/>
        </w:rPr>
        <w:t>two</w:t>
      </w:r>
      <w:r>
        <w:rPr>
          <w:spacing w:val="-3"/>
          <w:sz w:val="28"/>
        </w:rPr>
        <w:t xml:space="preserve"> </w:t>
      </w:r>
      <w:r>
        <w:rPr>
          <w:sz w:val="28"/>
        </w:rPr>
        <w:t>integers</w:t>
      </w:r>
      <w:r>
        <w:rPr>
          <w:spacing w:val="-3"/>
          <w:sz w:val="28"/>
        </w:rPr>
        <w:t xml:space="preserve"> </w:t>
      </w:r>
      <w:r>
        <w:rPr>
          <w:sz w:val="28"/>
        </w:rPr>
        <w:t>as arguments and returns their sum.</w:t>
      </w:r>
    </w:p>
    <w:p>
      <w:pPr>
        <w:pStyle w:val="2"/>
        <w:numPr>
          <w:ilvl w:val="0"/>
          <w:numId w:val="2"/>
        </w:numPr>
        <w:tabs>
          <w:tab w:val="left" w:pos="859"/>
        </w:tabs>
        <w:spacing w:before="37" w:after="0" w:line="240" w:lineRule="auto"/>
        <w:ind w:left="859" w:right="0" w:hanging="359"/>
        <w:jc w:val="left"/>
        <w:rPr>
          <w:b w:val="0"/>
        </w:rPr>
      </w:pPr>
      <w:r>
        <w:t>Remote</w:t>
      </w:r>
      <w:r>
        <w:rPr>
          <w:spacing w:val="-8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rPr>
          <w:rFonts w:ascii="Courier New"/>
          <w:color w:val="178038"/>
          <w:spacing w:val="-2"/>
        </w:rPr>
        <w:t>RemoteObjectImpl.java</w:t>
      </w:r>
      <w:r>
        <w:rPr>
          <w:spacing w:val="-2"/>
        </w:rPr>
        <w:t>)</w:t>
      </w:r>
      <w:r>
        <w:rPr>
          <w:b w:val="0"/>
          <w:spacing w:val="-2"/>
        </w:rPr>
        <w:t>:</w:t>
      </w:r>
    </w:p>
    <w:p>
      <w:pPr>
        <w:pStyle w:val="7"/>
        <w:numPr>
          <w:ilvl w:val="1"/>
          <w:numId w:val="2"/>
        </w:numPr>
        <w:tabs>
          <w:tab w:val="left" w:pos="1579"/>
        </w:tabs>
        <w:spacing w:before="79" w:after="0" w:line="240" w:lineRule="auto"/>
        <w:ind w:left="1579" w:right="0" w:hanging="359"/>
        <w:jc w:val="left"/>
        <w:rPr>
          <w:sz w:val="28"/>
        </w:rPr>
      </w:pPr>
      <w:r>
        <w:rPr>
          <w:sz w:val="28"/>
        </w:rPr>
        <w:t>This</w:t>
      </w:r>
      <w:r>
        <w:rPr>
          <w:spacing w:val="-13"/>
          <w:sz w:val="28"/>
        </w:rPr>
        <w:t xml:space="preserve"> </w:t>
      </w:r>
      <w:r>
        <w:rPr>
          <w:sz w:val="28"/>
        </w:rPr>
        <w:t>class</w:t>
      </w:r>
      <w:r>
        <w:rPr>
          <w:spacing w:val="-5"/>
          <w:sz w:val="28"/>
        </w:rPr>
        <w:t xml:space="preserve"> </w:t>
      </w:r>
      <w:r>
        <w:rPr>
          <w:sz w:val="28"/>
        </w:rPr>
        <w:t>implements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rFonts w:ascii="Courier New" w:hAnsi="Courier New"/>
          <w:color w:val="178038"/>
          <w:sz w:val="28"/>
        </w:rPr>
        <w:t>RemoteObject</w:t>
      </w:r>
      <w:r>
        <w:rPr>
          <w:rFonts w:ascii="Courier New" w:hAnsi="Courier New"/>
          <w:color w:val="178038"/>
          <w:spacing w:val="-99"/>
          <w:sz w:val="28"/>
        </w:rPr>
        <w:t xml:space="preserve"> </w:t>
      </w:r>
      <w:r>
        <w:rPr>
          <w:spacing w:val="-2"/>
          <w:sz w:val="28"/>
        </w:rPr>
        <w:t>interface.</w:t>
      </w:r>
    </w:p>
    <w:p>
      <w:pPr>
        <w:pStyle w:val="7"/>
        <w:numPr>
          <w:ilvl w:val="1"/>
          <w:numId w:val="2"/>
        </w:numPr>
        <w:tabs>
          <w:tab w:val="left" w:pos="1580"/>
        </w:tabs>
        <w:spacing w:before="49" w:after="0" w:line="276" w:lineRule="auto"/>
        <w:ind w:left="1580" w:right="331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provides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actual</w:t>
      </w:r>
      <w:r>
        <w:rPr>
          <w:spacing w:val="-7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methods</w:t>
      </w:r>
      <w:r>
        <w:rPr>
          <w:spacing w:val="-3"/>
          <w:sz w:val="28"/>
        </w:rPr>
        <w:t xml:space="preserve"> </w:t>
      </w:r>
      <w:r>
        <w:rPr>
          <w:sz w:val="28"/>
        </w:rPr>
        <w:t>declared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the </w:t>
      </w:r>
      <w:r>
        <w:rPr>
          <w:spacing w:val="-2"/>
          <w:sz w:val="28"/>
        </w:rPr>
        <w:t>interface.</w:t>
      </w:r>
    </w:p>
    <w:p>
      <w:pPr>
        <w:pStyle w:val="7"/>
        <w:numPr>
          <w:ilvl w:val="1"/>
          <w:numId w:val="2"/>
        </w:numPr>
        <w:tabs>
          <w:tab w:val="left" w:pos="1580"/>
        </w:tabs>
        <w:spacing w:before="32" w:after="0" w:line="295" w:lineRule="auto"/>
        <w:ind w:left="1580" w:right="366" w:hanging="360"/>
        <w:jc w:val="left"/>
        <w:rPr>
          <w:sz w:val="28"/>
        </w:rPr>
      </w:pP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example,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implements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rFonts w:ascii="Courier New" w:hAnsi="Courier New"/>
          <w:color w:val="178038"/>
          <w:sz w:val="28"/>
        </w:rPr>
        <w:t>sayHello()</w:t>
      </w:r>
      <w:r>
        <w:rPr>
          <w:rFonts w:ascii="Courier New" w:hAnsi="Courier New"/>
          <w:color w:val="178038"/>
          <w:spacing w:val="-100"/>
          <w:sz w:val="28"/>
        </w:rPr>
        <w:t xml:space="preserve"> </w:t>
      </w:r>
      <w:r>
        <w:rPr>
          <w:sz w:val="28"/>
        </w:rPr>
        <w:t>method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return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a greeting message and the </w:t>
      </w:r>
      <w:r>
        <w:rPr>
          <w:rFonts w:ascii="Courier New" w:hAnsi="Courier New"/>
          <w:color w:val="178038"/>
          <w:sz w:val="28"/>
        </w:rPr>
        <w:t>add()</w:t>
      </w:r>
      <w:r>
        <w:rPr>
          <w:rFonts w:ascii="Courier New" w:hAnsi="Courier New"/>
          <w:color w:val="178038"/>
          <w:spacing w:val="-83"/>
          <w:sz w:val="28"/>
        </w:rPr>
        <w:t xml:space="preserve"> </w:t>
      </w:r>
      <w:r>
        <w:rPr>
          <w:sz w:val="28"/>
        </w:rPr>
        <w:t>method to perform addition.</w:t>
      </w:r>
    </w:p>
    <w:p>
      <w:pPr>
        <w:pStyle w:val="2"/>
        <w:numPr>
          <w:ilvl w:val="0"/>
          <w:numId w:val="2"/>
        </w:numPr>
        <w:tabs>
          <w:tab w:val="left" w:pos="859"/>
        </w:tabs>
        <w:spacing w:before="11" w:after="0" w:line="240" w:lineRule="auto"/>
        <w:ind w:left="859" w:right="0" w:hanging="359"/>
        <w:jc w:val="left"/>
        <w:rPr>
          <w:b w:val="0"/>
        </w:rPr>
      </w:pPr>
      <w:r>
        <w:t>Client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rFonts w:ascii="Courier New"/>
          <w:color w:val="178038"/>
          <w:spacing w:val="-2"/>
        </w:rPr>
        <w:t>Client.java</w:t>
      </w:r>
      <w:r>
        <w:rPr>
          <w:spacing w:val="-2"/>
        </w:rPr>
        <w:t>)</w:t>
      </w:r>
      <w:r>
        <w:rPr>
          <w:b w:val="0"/>
          <w:spacing w:val="-2"/>
        </w:rPr>
        <w:t>:</w:t>
      </w:r>
    </w:p>
    <w:p>
      <w:pPr>
        <w:pStyle w:val="7"/>
        <w:numPr>
          <w:ilvl w:val="1"/>
          <w:numId w:val="2"/>
        </w:numPr>
        <w:tabs>
          <w:tab w:val="left" w:pos="1579"/>
        </w:tabs>
        <w:spacing w:before="48" w:after="0" w:line="240" w:lineRule="auto"/>
        <w:ind w:left="1579" w:right="0" w:hanging="359"/>
        <w:jc w:val="left"/>
        <w:rPr>
          <w:sz w:val="28"/>
        </w:rPr>
      </w:pP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serves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client</w:t>
      </w:r>
      <w:r>
        <w:rPr>
          <w:spacing w:val="-2"/>
          <w:sz w:val="28"/>
        </w:rPr>
        <w:t xml:space="preserve"> </w:t>
      </w:r>
      <w:r>
        <w:rPr>
          <w:sz w:val="28"/>
        </w:rPr>
        <w:t>side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RMI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application.</w:t>
      </w:r>
    </w:p>
    <w:p>
      <w:pPr>
        <w:pStyle w:val="7"/>
        <w:numPr>
          <w:ilvl w:val="1"/>
          <w:numId w:val="2"/>
        </w:numPr>
        <w:tabs>
          <w:tab w:val="left" w:pos="1580"/>
        </w:tabs>
        <w:spacing w:before="79" w:after="0" w:line="295" w:lineRule="auto"/>
        <w:ind w:left="1580" w:right="946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looks</w:t>
      </w:r>
      <w:r>
        <w:rPr>
          <w:spacing w:val="-4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remote</w:t>
      </w:r>
      <w:r>
        <w:rPr>
          <w:spacing w:val="-5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rFonts w:ascii="Courier New" w:hAnsi="Courier New"/>
          <w:color w:val="178038"/>
          <w:sz w:val="28"/>
        </w:rPr>
        <w:t>RemoteObject</w:t>
      </w:r>
      <w:r>
        <w:rPr>
          <w:sz w:val="28"/>
        </w:rPr>
        <w:t>)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RMI registry using the </w:t>
      </w:r>
      <w:r>
        <w:rPr>
          <w:rFonts w:ascii="Courier New" w:hAnsi="Courier New"/>
          <w:color w:val="178038"/>
          <w:sz w:val="28"/>
        </w:rPr>
        <w:t>lookup()</w:t>
      </w:r>
      <w:r>
        <w:rPr>
          <w:rFonts w:ascii="Courier New" w:hAnsi="Courier New"/>
          <w:color w:val="178038"/>
          <w:spacing w:val="-66"/>
          <w:sz w:val="28"/>
        </w:rPr>
        <w:t xml:space="preserve"> </w:t>
      </w:r>
      <w:r>
        <w:rPr>
          <w:sz w:val="28"/>
        </w:rPr>
        <w:t>method.</w:t>
      </w:r>
    </w:p>
    <w:p>
      <w:pPr>
        <w:pStyle w:val="7"/>
        <w:numPr>
          <w:ilvl w:val="1"/>
          <w:numId w:val="2"/>
        </w:numPr>
        <w:tabs>
          <w:tab w:val="left" w:pos="1580"/>
        </w:tabs>
        <w:spacing w:before="10" w:after="0" w:line="273" w:lineRule="auto"/>
        <w:ind w:left="1580" w:right="440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invokes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remote</w:t>
      </w:r>
      <w:r>
        <w:rPr>
          <w:spacing w:val="-5"/>
          <w:sz w:val="28"/>
        </w:rPr>
        <w:t xml:space="preserve"> </w:t>
      </w:r>
      <w:r>
        <w:rPr>
          <w:sz w:val="28"/>
        </w:rPr>
        <w:t>methods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rFonts w:ascii="Courier New" w:hAnsi="Courier New"/>
          <w:color w:val="178038"/>
          <w:sz w:val="28"/>
        </w:rPr>
        <w:t>sayHello()</w:t>
      </w:r>
      <w:r>
        <w:rPr>
          <w:rFonts w:ascii="Courier New" w:hAnsi="Courier New"/>
          <w:color w:val="178038"/>
          <w:spacing w:val="-100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rFonts w:ascii="Courier New" w:hAnsi="Courier New"/>
          <w:color w:val="178038"/>
          <w:sz w:val="28"/>
        </w:rPr>
        <w:t>add()</w:t>
      </w:r>
      <w:r>
        <w:rPr>
          <w:sz w:val="28"/>
        </w:rPr>
        <w:t>)</w:t>
      </w:r>
      <w:r>
        <w:rPr>
          <w:spacing w:val="-5"/>
          <w:sz w:val="28"/>
        </w:rPr>
        <w:t xml:space="preserve"> </w:t>
      </w:r>
      <w:r>
        <w:rPr>
          <w:sz w:val="28"/>
        </w:rPr>
        <w:t>on the remote object obtained from the registry.</w:t>
      </w:r>
    </w:p>
    <w:p>
      <w:pPr>
        <w:pStyle w:val="7"/>
        <w:numPr>
          <w:ilvl w:val="1"/>
          <w:numId w:val="2"/>
        </w:numPr>
        <w:tabs>
          <w:tab w:val="left" w:pos="1578"/>
        </w:tabs>
        <w:spacing w:before="6" w:after="0" w:line="456" w:lineRule="auto"/>
        <w:ind w:left="140" w:right="292" w:firstLine="1079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client</w:t>
      </w:r>
      <w:r>
        <w:rPr>
          <w:spacing w:val="-7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prints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results</w:t>
      </w:r>
      <w:r>
        <w:rPr>
          <w:spacing w:val="-3"/>
          <w:sz w:val="28"/>
        </w:rPr>
        <w:t xml:space="preserve"> </w:t>
      </w:r>
      <w:r>
        <w:rPr>
          <w:sz w:val="28"/>
        </w:rPr>
        <w:t>returned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remote</w:t>
      </w:r>
      <w:r>
        <w:rPr>
          <w:spacing w:val="-4"/>
          <w:sz w:val="28"/>
        </w:rPr>
        <w:t xml:space="preserve"> </w:t>
      </w:r>
      <w:r>
        <w:rPr>
          <w:sz w:val="28"/>
        </w:rPr>
        <w:t>methods. Overall Flow:</w:t>
      </w:r>
    </w:p>
    <w:p>
      <w:pPr>
        <w:pStyle w:val="7"/>
        <w:numPr>
          <w:ilvl w:val="0"/>
          <w:numId w:val="3"/>
        </w:numPr>
        <w:tabs>
          <w:tab w:val="left" w:pos="859"/>
        </w:tabs>
        <w:spacing w:before="0" w:after="0" w:line="321" w:lineRule="exact"/>
        <w:ind w:left="859" w:right="0" w:hanging="359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server</w:t>
      </w:r>
      <w:r>
        <w:rPr>
          <w:spacing w:val="-6"/>
          <w:sz w:val="28"/>
        </w:rPr>
        <w:t xml:space="preserve"> </w:t>
      </w:r>
      <w:r>
        <w:rPr>
          <w:sz w:val="28"/>
        </w:rPr>
        <w:t>program</w:t>
      </w:r>
      <w:r>
        <w:rPr>
          <w:spacing w:val="-3"/>
          <w:sz w:val="28"/>
        </w:rPr>
        <w:t xml:space="preserve"> </w:t>
      </w:r>
      <w:r>
        <w:rPr>
          <w:sz w:val="28"/>
        </w:rPr>
        <w:t>creates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remote</w:t>
      </w:r>
      <w:r>
        <w:rPr>
          <w:spacing w:val="-3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binds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RMI</w:t>
      </w:r>
      <w:r>
        <w:rPr>
          <w:spacing w:val="-2"/>
          <w:sz w:val="28"/>
        </w:rPr>
        <w:t xml:space="preserve"> registry.</w:t>
      </w:r>
    </w:p>
    <w:p>
      <w:pPr>
        <w:pStyle w:val="7"/>
        <w:numPr>
          <w:ilvl w:val="0"/>
          <w:numId w:val="3"/>
        </w:numPr>
        <w:tabs>
          <w:tab w:val="left" w:pos="860"/>
        </w:tabs>
        <w:spacing w:before="47" w:after="0" w:line="276" w:lineRule="auto"/>
        <w:ind w:left="860" w:right="572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client</w:t>
      </w:r>
      <w:r>
        <w:rPr>
          <w:spacing w:val="-7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looks</w:t>
      </w:r>
      <w:r>
        <w:rPr>
          <w:spacing w:val="-3"/>
          <w:sz w:val="28"/>
        </w:rPr>
        <w:t xml:space="preserve"> </w:t>
      </w:r>
      <w:r>
        <w:rPr>
          <w:sz w:val="28"/>
        </w:rPr>
        <w:t>up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remote</w:t>
      </w:r>
      <w:r>
        <w:rPr>
          <w:spacing w:val="-7"/>
          <w:sz w:val="28"/>
        </w:rPr>
        <w:t xml:space="preserve"> </w:t>
      </w:r>
      <w:r>
        <w:rPr>
          <w:sz w:val="28"/>
        </w:rPr>
        <w:t>object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RMI</w:t>
      </w:r>
      <w:r>
        <w:rPr>
          <w:spacing w:val="-4"/>
          <w:sz w:val="28"/>
        </w:rPr>
        <w:t xml:space="preserve"> </w:t>
      </w:r>
      <w:r>
        <w:rPr>
          <w:sz w:val="28"/>
        </w:rPr>
        <w:t>registry</w:t>
      </w:r>
      <w:r>
        <w:rPr>
          <w:spacing w:val="-3"/>
          <w:sz w:val="28"/>
        </w:rPr>
        <w:t xml:space="preserve"> </w:t>
      </w:r>
      <w:r>
        <w:rPr>
          <w:sz w:val="28"/>
        </w:rPr>
        <w:t>and invokes remote methods on it.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top="1380" w:right="1300" w:bottom="280" w:left="1300" w:header="720" w:footer="720" w:gutter="0"/>
          <w:cols w:space="720" w:num="1"/>
        </w:sectPr>
      </w:pPr>
    </w:p>
    <w:p>
      <w:pPr>
        <w:pStyle w:val="7"/>
        <w:numPr>
          <w:ilvl w:val="0"/>
          <w:numId w:val="3"/>
        </w:numPr>
        <w:tabs>
          <w:tab w:val="left" w:pos="860"/>
        </w:tabs>
        <w:spacing w:before="60" w:after="0" w:line="276" w:lineRule="auto"/>
        <w:ind w:left="860" w:right="306" w:hanging="360"/>
        <w:jc w:val="left"/>
        <w:rPr>
          <w:sz w:val="28"/>
        </w:rPr>
      </w:pPr>
      <w:r>
        <w:rPr>
          <w:sz w:val="28"/>
        </w:rPr>
        <w:t>Remote method invocations are transparently handled by the RMI framework,</w:t>
      </w:r>
      <w:r>
        <w:rPr>
          <w:spacing w:val="-5"/>
          <w:sz w:val="28"/>
        </w:rPr>
        <w:t xml:space="preserve"> </w:t>
      </w:r>
      <w:r>
        <w:rPr>
          <w:sz w:val="28"/>
        </w:rPr>
        <w:t>allowing</w:t>
      </w:r>
      <w:r>
        <w:rPr>
          <w:spacing w:val="-3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between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client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server</w:t>
      </w:r>
      <w:r>
        <w:rPr>
          <w:spacing w:val="-7"/>
          <w:sz w:val="28"/>
        </w:rPr>
        <w:t xml:space="preserve"> </w:t>
      </w:r>
      <w:r>
        <w:rPr>
          <w:sz w:val="28"/>
        </w:rPr>
        <w:t>over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</w:t>
      </w:r>
      <w:r>
        <w:rPr>
          <w:spacing w:val="-2"/>
          <w:sz w:val="28"/>
        </w:rPr>
        <w:t>network.</w:t>
      </w:r>
    </w:p>
    <w:p>
      <w:pPr>
        <w:pStyle w:val="5"/>
      </w:pPr>
    </w:p>
    <w:p>
      <w:pPr>
        <w:pStyle w:val="5"/>
        <w:spacing w:before="206"/>
      </w:pPr>
    </w:p>
    <w:p>
      <w:pPr>
        <w:pStyle w:val="5"/>
        <w:ind w:left="140"/>
      </w:pPr>
      <w:r>
        <w:t>Postlab</w:t>
      </w:r>
      <w:r>
        <w:rPr>
          <w:spacing w:val="-8"/>
        </w:rPr>
        <w:t xml:space="preserve"> </w:t>
      </w:r>
      <w:r>
        <w:rPr>
          <w:spacing w:val="-2"/>
        </w:rPr>
        <w:t>Questions:</w:t>
      </w:r>
    </w:p>
    <w:p>
      <w:pPr>
        <w:pStyle w:val="7"/>
        <w:numPr>
          <w:ilvl w:val="0"/>
          <w:numId w:val="4"/>
        </w:numPr>
        <w:tabs>
          <w:tab w:val="left" w:pos="419"/>
        </w:tabs>
        <w:spacing w:before="48" w:after="0" w:line="240" w:lineRule="auto"/>
        <w:ind w:left="419" w:right="0" w:hanging="279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different</w:t>
      </w:r>
      <w:r>
        <w:rPr>
          <w:spacing w:val="-5"/>
          <w:sz w:val="28"/>
        </w:rPr>
        <w:t xml:space="preserve"> </w:t>
      </w:r>
      <w:r>
        <w:rPr>
          <w:sz w:val="28"/>
        </w:rPr>
        <w:t>times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client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bound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server?</w:t>
      </w:r>
    </w:p>
    <w:p>
      <w:pPr>
        <w:pStyle w:val="7"/>
        <w:numPr>
          <w:ilvl w:val="0"/>
          <w:numId w:val="4"/>
        </w:numPr>
        <w:tabs>
          <w:tab w:val="left" w:pos="419"/>
        </w:tabs>
        <w:spacing w:before="50" w:after="0" w:line="240" w:lineRule="auto"/>
        <w:ind w:left="419" w:right="0" w:hanging="279"/>
        <w:jc w:val="left"/>
        <w:rPr>
          <w:sz w:val="28"/>
        </w:rPr>
      </w:pPr>
      <w:r>
        <w:rPr>
          <w:sz w:val="28"/>
        </w:rPr>
        <w:t>How</w:t>
      </w:r>
      <w:r>
        <w:rPr>
          <w:spacing w:val="-7"/>
          <w:sz w:val="28"/>
        </w:rPr>
        <w:t xml:space="preserve"> </w:t>
      </w:r>
      <w:r>
        <w:rPr>
          <w:sz w:val="28"/>
        </w:rPr>
        <w:t>does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binding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locate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server?</w:t>
      </w:r>
    </w:p>
    <w:p>
      <w:pPr>
        <w:pStyle w:val="7"/>
        <w:numPr>
          <w:ilvl w:val="0"/>
          <w:numId w:val="4"/>
        </w:numPr>
        <w:tabs>
          <w:tab w:val="left" w:pos="419"/>
        </w:tabs>
        <w:spacing w:before="48" w:after="0" w:line="276" w:lineRule="auto"/>
        <w:ind w:left="140" w:right="272" w:firstLine="0"/>
        <w:jc w:val="left"/>
        <w:rPr>
          <w:sz w:val="28"/>
        </w:rPr>
      </w:pPr>
      <w:r>
        <w:rPr>
          <w:sz w:val="28"/>
        </w:rPr>
        <w:t>Name</w:t>
      </w:r>
      <w:r>
        <w:rPr>
          <w:spacing w:val="-5"/>
          <w:sz w:val="28"/>
        </w:rPr>
        <w:t xml:space="preserve"> </w:t>
      </w:r>
      <w:r>
        <w:rPr>
          <w:sz w:val="28"/>
        </w:rPr>
        <w:t>some</w:t>
      </w:r>
      <w:r>
        <w:rPr>
          <w:spacing w:val="-8"/>
          <w:sz w:val="28"/>
        </w:rPr>
        <w:t xml:space="preserve"> </w:t>
      </w:r>
      <w:r>
        <w:rPr>
          <w:sz w:val="28"/>
        </w:rPr>
        <w:t>optimization</w:t>
      </w:r>
      <w:r>
        <w:rPr>
          <w:spacing w:val="-4"/>
          <w:sz w:val="28"/>
        </w:rPr>
        <w:t xml:space="preserve"> </w:t>
      </w:r>
      <w:r>
        <w:rPr>
          <w:sz w:val="28"/>
        </w:rPr>
        <w:t>methods</w:t>
      </w:r>
      <w:r>
        <w:rPr>
          <w:spacing w:val="-4"/>
          <w:sz w:val="28"/>
        </w:rPr>
        <w:t xml:space="preserve"> </w:t>
      </w:r>
      <w:r>
        <w:rPr>
          <w:sz w:val="28"/>
        </w:rPr>
        <w:t>adopted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better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distributed applications using RPC and RMI</w:t>
      </w:r>
    </w:p>
    <w:p>
      <w:pPr>
        <w:pStyle w:val="7"/>
        <w:widowControl w:val="0"/>
        <w:numPr>
          <w:ilvl w:val="0"/>
          <w:numId w:val="0"/>
        </w:numPr>
        <w:tabs>
          <w:tab w:val="left" w:pos="419"/>
        </w:tabs>
        <w:autoSpaceDE w:val="0"/>
        <w:autoSpaceDN w:val="0"/>
        <w:spacing w:before="48" w:after="0" w:line="276" w:lineRule="auto"/>
        <w:ind w:right="272" w:rightChars="0"/>
        <w:jc w:val="left"/>
        <w:rPr>
          <w:sz w:val="28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419"/>
        </w:tabs>
        <w:autoSpaceDE w:val="0"/>
        <w:autoSpaceDN w:val="0"/>
        <w:spacing w:before="48" w:after="0" w:line="276" w:lineRule="auto"/>
        <w:ind w:right="272" w:rightChars="0"/>
        <w:jc w:val="left"/>
        <w:rPr>
          <w:sz w:val="28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419"/>
        </w:tabs>
        <w:autoSpaceDE w:val="0"/>
        <w:autoSpaceDN w:val="0"/>
        <w:spacing w:before="48" w:after="0" w:line="276" w:lineRule="auto"/>
        <w:ind w:right="272" w:rightChars="0"/>
        <w:jc w:val="left"/>
        <w:rPr>
          <w:sz w:val="28"/>
        </w:rPr>
      </w:pPr>
      <w:bookmarkStart w:id="0" w:name="_GoBack"/>
      <w:bookmarkEnd w:id="0"/>
    </w:p>
    <w:p>
      <w:pPr>
        <w:pStyle w:val="7"/>
        <w:widowControl w:val="0"/>
        <w:numPr>
          <w:ilvl w:val="0"/>
          <w:numId w:val="0"/>
        </w:numPr>
        <w:tabs>
          <w:tab w:val="left" w:pos="419"/>
        </w:tabs>
        <w:autoSpaceDE w:val="0"/>
        <w:autoSpaceDN w:val="0"/>
        <w:spacing w:before="48" w:after="0" w:line="276" w:lineRule="auto"/>
        <w:ind w:right="272" w:rightChars="0"/>
        <w:jc w:val="left"/>
        <w:rPr>
          <w:sz w:val="17"/>
        </w:rPr>
      </w:pPr>
      <w:r>
        <w:rPr>
          <w:rFonts w:hint="default"/>
          <w:sz w:val="28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13" name="Picture 13" descr="WhatsApp Image 2024-04-18 at 02.38.59_55701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4-04-18 at 02.38.59_55701db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14" name="Picture 14" descr="WhatsApp Image 2024-04-18 at 02.38.59_272668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4-04-18 at 02.38.59_272668a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21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2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4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86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8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2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4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96" w:hanging="281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158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■"/>
      <w:lvlJc w:val="left"/>
      <w:pPr>
        <w:ind w:left="230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8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40" w:hanging="16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90" w:hanging="1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0" w:hanging="1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0" w:hanging="1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0" w:hanging="1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0" w:hanging="1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0" w:hanging="1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0" w:hanging="1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0" w:hanging="169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86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63C5B18"/>
    <w:rsid w:val="62012A2C"/>
    <w:rsid w:val="755E41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autoRedefine/>
    <w:qFormat/>
    <w:uiPriority w:val="1"/>
    <w:pPr>
      <w:ind w:left="859" w:hanging="35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autoRedefine/>
    <w:qFormat/>
    <w:uiPriority w:val="1"/>
    <w:pPr>
      <w:spacing w:before="48"/>
      <w:ind w:left="158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1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2024-04-15T18:34:00Z</dcterms:created>
  <dc:creator>Shubham</dc:creator>
  <cp:lastModifiedBy>9427_Atharva Pawar</cp:lastModifiedBy>
  <dcterms:modified xsi:type="dcterms:W3CDTF">2024-04-17T22:25:49Z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2024-04-15T00:00:00Z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1033-12.2.0.16731</vt:lpwstr>
  </property>
  <property fmtid="{D5CDD505-2E9C-101B-9397-08002B2CF9AE}" pid="7" name="ICV">
    <vt:lpwstr>49036C802F904521804C3ABC91D99A50_12</vt:lpwstr>
  </property>
</Properties>
</file>