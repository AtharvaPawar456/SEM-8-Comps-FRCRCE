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76" w:lineRule="auto"/>
        <w:ind w:right="6764"/>
        <w:jc w:val="both"/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Atharva Pawar</w:t>
      </w:r>
    </w:p>
    <w:p>
      <w:pPr>
        <w:pStyle w:val="2"/>
        <w:spacing w:before="60" w:line="276" w:lineRule="auto"/>
        <w:ind w:right="6764"/>
        <w:jc w:val="both"/>
        <w:rPr>
          <w:rFonts w:hint="default"/>
          <w:lang w:val="en-IN"/>
        </w:rPr>
      </w:pPr>
      <w:r>
        <w:t>Roll No:-</w:t>
      </w:r>
      <w:r>
        <w:rPr>
          <w:rFonts w:hint="default"/>
          <w:lang w:val="en-IN"/>
        </w:rPr>
        <w:t>9427</w:t>
      </w:r>
      <w:r>
        <w:t xml:space="preserve"> Exp:5</w:t>
      </w:r>
      <w:r>
        <w:rPr>
          <w:spacing w:val="1"/>
        </w:rPr>
        <w:t xml:space="preserve"> </w:t>
      </w:r>
      <w:r>
        <w:t>BE-COMPS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IN"/>
        </w:rPr>
        <w:t>A</w:t>
      </w:r>
    </w:p>
    <w:p>
      <w:pPr>
        <w:pStyle w:val="5"/>
        <w:ind w:left="0"/>
        <w:jc w:val="both"/>
        <w:rPr>
          <w:b/>
          <w:sz w:val="30"/>
        </w:rPr>
      </w:pPr>
    </w:p>
    <w:p>
      <w:pPr>
        <w:pStyle w:val="5"/>
        <w:spacing w:before="4"/>
        <w:ind w:left="0"/>
        <w:jc w:val="both"/>
        <w:rPr>
          <w:b/>
          <w:sz w:val="34"/>
        </w:rPr>
      </w:pPr>
    </w:p>
    <w:p>
      <w:pPr>
        <w:spacing w:before="0"/>
        <w:ind w:left="210" w:right="0" w:firstLine="0"/>
        <w:jc w:val="both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implement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communication</w:t>
      </w:r>
    </w:p>
    <w:p>
      <w:pPr>
        <w:pStyle w:val="5"/>
        <w:spacing w:before="50"/>
        <w:jc w:val="both"/>
      </w:pPr>
      <w:r>
        <w:t>Lab</w:t>
      </w:r>
      <w:r>
        <w:rPr>
          <w:spacing w:val="-1"/>
        </w:rPr>
        <w:t xml:space="preserve"> </w:t>
      </w:r>
      <w:r>
        <w:t>Outcome:</w:t>
      </w:r>
    </w:p>
    <w:p>
      <w:pPr>
        <w:pStyle w:val="5"/>
        <w:spacing w:before="3"/>
        <w:ind w:left="0"/>
        <w:jc w:val="both"/>
        <w:rPr>
          <w:sz w:val="36"/>
        </w:rPr>
      </w:pPr>
    </w:p>
    <w:p>
      <w:pPr>
        <w:pStyle w:val="5"/>
        <w:spacing w:line="278" w:lineRule="auto"/>
        <w:ind w:right="661"/>
        <w:jc w:val="both"/>
      </w:pPr>
      <w:r>
        <w:t>Develop test and debug using Message-Oriented Communication or RPC/RMI</w:t>
      </w:r>
      <w:r>
        <w:rPr>
          <w:spacing w:val="-67"/>
        </w:rPr>
        <w:t xml:space="preserve"> </w:t>
      </w:r>
      <w:r>
        <w:t>based client-server</w:t>
      </w:r>
      <w:r>
        <w:rPr>
          <w:spacing w:val="-3"/>
        </w:rPr>
        <w:t xml:space="preserve"> </w:t>
      </w:r>
      <w:r>
        <w:t>programs.</w:t>
      </w:r>
    </w:p>
    <w:p>
      <w:pPr>
        <w:pStyle w:val="5"/>
        <w:spacing w:before="8"/>
        <w:ind w:left="0"/>
        <w:jc w:val="both"/>
        <w:rPr>
          <w:sz w:val="31"/>
        </w:rPr>
      </w:pPr>
    </w:p>
    <w:p>
      <w:pPr>
        <w:pStyle w:val="5"/>
        <w:spacing w:before="1"/>
        <w:jc w:val="both"/>
      </w:pPr>
      <w:r>
        <w:t>Theory:</w:t>
      </w:r>
    </w:p>
    <w:p>
      <w:pPr>
        <w:pStyle w:val="5"/>
        <w:spacing w:before="47" w:line="276" w:lineRule="auto"/>
        <w:ind w:right="383"/>
        <w:jc w:val="both"/>
      </w:pPr>
      <w:r>
        <w:t>Group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paradigm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multi-party</w:t>
      </w:r>
      <w:r>
        <w:rPr>
          <w:spacing w:val="-3"/>
        </w:rPr>
        <w:t xml:space="preserve"> </w:t>
      </w:r>
      <w:r>
        <w:t>communication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based</w:t>
      </w:r>
      <w:r>
        <w:rPr>
          <w:spacing w:val="-67"/>
        </w:rPr>
        <w:t xml:space="preserve"> </w:t>
      </w:r>
      <w:r>
        <w:t>on the notion of groups as a main abstraction. A group is a set of parties that,</w:t>
      </w:r>
      <w:r>
        <w:rPr>
          <w:spacing w:val="1"/>
        </w:rPr>
        <w:t xml:space="preserve"> </w:t>
      </w:r>
      <w:r>
        <w:t>presumably,want to exchange information in a reliable, consistent manner. For</w:t>
      </w:r>
      <w:r>
        <w:rPr>
          <w:spacing w:val="1"/>
        </w:rPr>
        <w:t xml:space="preserve"> </w:t>
      </w:r>
      <w:r>
        <w:t>example:</w:t>
      </w:r>
    </w:p>
    <w:p>
      <w:pPr>
        <w:pStyle w:val="7"/>
        <w:numPr>
          <w:ilvl w:val="0"/>
          <w:numId w:val="1"/>
        </w:numPr>
        <w:tabs>
          <w:tab w:val="left" w:pos="309"/>
        </w:tabs>
        <w:spacing w:before="0" w:after="0" w:line="276" w:lineRule="auto"/>
        <w:ind w:left="140" w:right="194" w:firstLine="0"/>
        <w:jc w:val="both"/>
        <w:rPr>
          <w:sz w:val="28"/>
        </w:rPr>
      </w:pPr>
      <w:r>
        <w:rPr>
          <w:sz w:val="28"/>
        </w:rPr>
        <w:t>The participants of a message-based conferencing tool may constitute a group.</w:t>
      </w:r>
      <w:r>
        <w:rPr>
          <w:spacing w:val="1"/>
          <w:sz w:val="28"/>
        </w:rPr>
        <w:t xml:space="preserve"> </w:t>
      </w:r>
      <w:r>
        <w:rPr>
          <w:sz w:val="28"/>
        </w:rPr>
        <w:t>Ideally, in order to have meaningful communication, each participant wants to</w:t>
      </w:r>
      <w:r>
        <w:rPr>
          <w:spacing w:val="1"/>
          <w:sz w:val="28"/>
        </w:rPr>
        <w:t xml:space="preserve"> </w:t>
      </w:r>
      <w:r>
        <w:rPr>
          <w:sz w:val="28"/>
        </w:rPr>
        <w:t>receive all communicated messages from each other participant. Moreover, if one</w:t>
      </w:r>
      <w:r>
        <w:rPr>
          <w:spacing w:val="1"/>
          <w:sz w:val="28"/>
        </w:rPr>
        <w:t xml:space="preserve"> </w:t>
      </w:r>
      <w:r>
        <w:rPr>
          <w:sz w:val="28"/>
        </w:rPr>
        <w:t>message isa response to another, the original message should be delivered before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response.(In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example,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participants</w:t>
      </w:r>
      <w:r>
        <w:rPr>
          <w:spacing w:val="-3"/>
          <w:sz w:val="28"/>
        </w:rPr>
        <w:t xml:space="preserve"> </w:t>
      </w:r>
      <w:r>
        <w:rPr>
          <w:sz w:val="28"/>
        </w:rPr>
        <w:t>originate</w:t>
      </w:r>
      <w:r>
        <w:rPr>
          <w:spacing w:val="-4"/>
          <w:sz w:val="28"/>
        </w:rPr>
        <w:t xml:space="preserve"> </w:t>
      </w:r>
      <w:r>
        <w:rPr>
          <w:sz w:val="28"/>
        </w:rPr>
        <w:t>messages</w:t>
      </w:r>
      <w:r>
        <w:rPr>
          <w:spacing w:val="-6"/>
          <w:sz w:val="28"/>
        </w:rPr>
        <w:t xml:space="preserve"> </w:t>
      </w:r>
      <w:r>
        <w:rPr>
          <w:sz w:val="28"/>
        </w:rPr>
        <w:t>independently</w:t>
      </w:r>
      <w:r>
        <w:rPr>
          <w:spacing w:val="-67"/>
          <w:sz w:val="28"/>
        </w:rPr>
        <w:t xml:space="preserve"> </w:t>
      </w:r>
      <w:r>
        <w:rPr>
          <w:sz w:val="28"/>
        </w:rPr>
        <w:t>at about the same time, the order in which such independent messages are</w:t>
      </w:r>
      <w:r>
        <w:rPr>
          <w:spacing w:val="1"/>
          <w:sz w:val="28"/>
        </w:rPr>
        <w:t xml:space="preserve"> </w:t>
      </w:r>
      <w:r>
        <w:rPr>
          <w:sz w:val="28"/>
        </w:rPr>
        <w:t>delivered 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1"/>
          <w:sz w:val="28"/>
        </w:rPr>
        <w:t xml:space="preserve"> </w:t>
      </w:r>
      <w:r>
        <w:rPr>
          <w:sz w:val="28"/>
        </w:rPr>
        <w:t>important)</w:t>
      </w:r>
    </w:p>
    <w:p>
      <w:pPr>
        <w:pStyle w:val="7"/>
        <w:numPr>
          <w:ilvl w:val="0"/>
          <w:numId w:val="1"/>
        </w:numPr>
        <w:tabs>
          <w:tab w:val="left" w:pos="309"/>
        </w:tabs>
        <w:spacing w:before="0" w:after="0" w:line="276" w:lineRule="auto"/>
        <w:ind w:left="140" w:right="589" w:firstLine="0"/>
        <w:jc w:val="both"/>
        <w:rPr>
          <w:sz w:val="28"/>
        </w:rPr>
      </w:pPr>
      <w:r>
        <w:rPr>
          <w:sz w:val="28"/>
        </w:rPr>
        <w:t>The set of replicas of a fault-tolerant database server may constitute a group.</w:t>
      </w:r>
      <w:r>
        <w:rPr>
          <w:spacing w:val="1"/>
          <w:sz w:val="28"/>
        </w:rPr>
        <w:t xml:space="preserve"> </w:t>
      </w:r>
      <w:r>
        <w:rPr>
          <w:sz w:val="28"/>
        </w:rPr>
        <w:t>Consider updating messages to the server. Since the contents of the database</w:t>
      </w:r>
      <w:r>
        <w:rPr>
          <w:spacing w:val="1"/>
          <w:sz w:val="28"/>
        </w:rPr>
        <w:t xml:space="preserve"> </w:t>
      </w:r>
      <w:r>
        <w:rPr>
          <w:sz w:val="28"/>
        </w:rPr>
        <w:t>depend on the history of all update messages received, all updates must be</w:t>
      </w:r>
      <w:r>
        <w:rPr>
          <w:spacing w:val="1"/>
          <w:sz w:val="28"/>
        </w:rPr>
        <w:t xml:space="preserve"> </w:t>
      </w:r>
      <w:r>
        <w:rPr>
          <w:sz w:val="28"/>
        </w:rPr>
        <w:t>delivered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replicas.</w:t>
      </w:r>
      <w:r>
        <w:rPr>
          <w:spacing w:val="-3"/>
          <w:sz w:val="28"/>
        </w:rPr>
        <w:t xml:space="preserve"> </w:t>
      </w:r>
      <w:r>
        <w:rPr>
          <w:sz w:val="28"/>
        </w:rPr>
        <w:t>Furthermore,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updates</w:t>
      </w:r>
      <w:r>
        <w:rPr>
          <w:spacing w:val="-1"/>
          <w:sz w:val="28"/>
        </w:rPr>
        <w:t xml:space="preserve"> </w:t>
      </w:r>
      <w:r>
        <w:rPr>
          <w:sz w:val="28"/>
        </w:rPr>
        <w:t>must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delivered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67"/>
          <w:sz w:val="28"/>
        </w:rPr>
        <w:t xml:space="preserve"> </w:t>
      </w:r>
      <w:r>
        <w:rPr>
          <w:sz w:val="28"/>
        </w:rPr>
        <w:t>order.</w:t>
      </w:r>
      <w:r>
        <w:rPr>
          <w:spacing w:val="-2"/>
          <w:sz w:val="28"/>
        </w:rPr>
        <w:t xml:space="preserve"> </w:t>
      </w:r>
      <w:r>
        <w:rPr>
          <w:sz w:val="28"/>
        </w:rPr>
        <w:t>Otherwise,</w:t>
      </w:r>
      <w:r>
        <w:rPr>
          <w:spacing w:val="-1"/>
          <w:sz w:val="28"/>
        </w:rPr>
        <w:t xml:space="preserve"> </w:t>
      </w:r>
      <w:r>
        <w:rPr>
          <w:sz w:val="28"/>
        </w:rPr>
        <w:t>inconsistencies</w:t>
      </w:r>
      <w:r>
        <w:rPr>
          <w:spacing w:val="1"/>
          <w:sz w:val="28"/>
        </w:rPr>
        <w:t xml:space="preserve"> </w:t>
      </w:r>
      <w:r>
        <w:rPr>
          <w:sz w:val="28"/>
        </w:rPr>
        <w:t>may arise.</w:t>
      </w:r>
    </w:p>
    <w:p>
      <w:pPr>
        <w:pStyle w:val="5"/>
        <w:spacing w:before="3"/>
        <w:jc w:val="both"/>
      </w:pPr>
      <w:r>
        <w:t>Group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Primitives</w:t>
      </w:r>
    </w:p>
    <w:p>
      <w:pPr>
        <w:pStyle w:val="5"/>
        <w:spacing w:before="47" w:line="276" w:lineRule="auto"/>
        <w:jc w:val="both"/>
      </w:pPr>
      <w:r>
        <w:t>Group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middleware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primitives to</w:t>
      </w:r>
      <w:r>
        <w:rPr>
          <w:spacing w:val="1"/>
        </w:rPr>
        <w:t xml:space="preserve"> </w:t>
      </w:r>
      <w:r>
        <w:t>the application: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1" w:after="0" w:line="276" w:lineRule="auto"/>
        <w:ind w:left="140" w:right="263" w:firstLine="0"/>
        <w:jc w:val="both"/>
        <w:rPr>
          <w:sz w:val="28"/>
        </w:rPr>
      </w:pPr>
      <w:r>
        <w:rPr>
          <w:sz w:val="28"/>
        </w:rPr>
        <w:t>Multicast</w:t>
      </w:r>
      <w:r>
        <w:rPr>
          <w:spacing w:val="-2"/>
          <w:sz w:val="28"/>
        </w:rPr>
        <w:t xml:space="preserve"> </w:t>
      </w:r>
      <w:r>
        <w:rPr>
          <w:sz w:val="28"/>
        </w:rPr>
        <w:t>primitive</w:t>
      </w:r>
      <w:r>
        <w:rPr>
          <w:spacing w:val="-5"/>
          <w:sz w:val="28"/>
        </w:rPr>
        <w:t xml:space="preserve"> </w:t>
      </w:r>
      <w:r>
        <w:rPr>
          <w:sz w:val="28"/>
        </w:rPr>
        <w:t>(e.g.,</w:t>
      </w:r>
      <w:r>
        <w:rPr>
          <w:spacing w:val="-4"/>
          <w:sz w:val="28"/>
        </w:rPr>
        <w:t xml:space="preserve"> </w:t>
      </w:r>
      <w:r>
        <w:rPr>
          <w:sz w:val="28"/>
        </w:rPr>
        <w:t>post):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primitive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post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entire group.</w:t>
      </w:r>
    </w:p>
    <w:p>
      <w:pPr>
        <w:spacing w:after="0" w:line="276" w:lineRule="auto"/>
        <w:jc w:val="both"/>
        <w:rPr>
          <w:sz w:val="28"/>
        </w:rPr>
        <w:sectPr>
          <w:type w:val="continuous"/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381"/>
        </w:tabs>
        <w:spacing w:before="60" w:after="0" w:line="276" w:lineRule="auto"/>
        <w:ind w:left="140" w:right="202" w:firstLine="0"/>
        <w:jc w:val="both"/>
        <w:rPr>
          <w:sz w:val="28"/>
        </w:rPr>
      </w:pPr>
      <w:r>
        <w:rPr>
          <w:sz w:val="28"/>
        </w:rPr>
        <w:t>Membership primitives (e.g., join, leave, query_membership): These primitives</w:t>
      </w:r>
      <w:r>
        <w:rPr>
          <w:spacing w:val="1"/>
          <w:sz w:val="28"/>
        </w:rPr>
        <w:t xml:space="preserve"> </w:t>
      </w:r>
      <w:r>
        <w:rPr>
          <w:sz w:val="28"/>
        </w:rPr>
        <w:t>allow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process to</w:t>
      </w:r>
      <w:r>
        <w:rPr>
          <w:spacing w:val="-1"/>
          <w:sz w:val="28"/>
        </w:rPr>
        <w:t xml:space="preserve"> </w:t>
      </w:r>
      <w:r>
        <w:rPr>
          <w:sz w:val="28"/>
        </w:rPr>
        <w:t>join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leave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particular</w:t>
      </w:r>
      <w:r>
        <w:rPr>
          <w:spacing w:val="-5"/>
          <w:sz w:val="28"/>
        </w:rPr>
        <w:t xml:space="preserve"> </w:t>
      </w:r>
      <w:r>
        <w:rPr>
          <w:sz w:val="28"/>
        </w:rPr>
        <w:t>group,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well</w:t>
      </w:r>
      <w:r>
        <w:rPr>
          <w:spacing w:val="-1"/>
          <w:sz w:val="28"/>
        </w:rPr>
        <w:t xml:space="preserve"> </w:t>
      </w:r>
      <w:r>
        <w:rPr>
          <w:sz w:val="28"/>
        </w:rPr>
        <w:t>as to</w:t>
      </w:r>
      <w:r>
        <w:rPr>
          <w:spacing w:val="-1"/>
          <w:sz w:val="28"/>
        </w:rPr>
        <w:t xml:space="preserve"> </w:t>
      </w:r>
      <w:r>
        <w:rPr>
          <w:sz w:val="28"/>
        </w:rPr>
        <w:t>query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of all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3"/>
          <w:sz w:val="28"/>
        </w:rPr>
        <w:t xml:space="preserve"> </w:t>
      </w:r>
      <w:r>
        <w:rPr>
          <w:sz w:val="28"/>
        </w:rPr>
        <w:t>participants.</w:t>
      </w:r>
    </w:p>
    <w:p>
      <w:pPr>
        <w:pStyle w:val="5"/>
        <w:spacing w:before="1"/>
        <w:jc w:val="both"/>
      </w:pPr>
      <w:r>
        <w:t>Three</w:t>
      </w:r>
      <w:r>
        <w:rPr>
          <w:spacing w:val="-3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communication: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47" w:after="0" w:line="240" w:lineRule="auto"/>
        <w:ind w:left="380" w:right="0" w:hanging="241"/>
        <w:jc w:val="both"/>
        <w:rPr>
          <w:sz w:val="28"/>
        </w:rPr>
      </w:pP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2"/>
          <w:sz w:val="28"/>
        </w:rPr>
        <w:t xml:space="preserve"> </w:t>
      </w:r>
      <w:r>
        <w:rPr>
          <w:sz w:val="28"/>
        </w:rPr>
        <w:t>(single</w:t>
      </w:r>
      <w:r>
        <w:rPr>
          <w:spacing w:val="-3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receivers)</w:t>
      </w:r>
    </w:p>
    <w:p>
      <w:pPr>
        <w:pStyle w:val="5"/>
        <w:spacing w:before="48" w:line="276" w:lineRule="auto"/>
        <w:ind w:right="383"/>
        <w:jc w:val="both"/>
      </w:pPr>
      <w:r>
        <w:t>In this scheme, there are multiple receivers for a message sent by a single sender.</w:t>
      </w:r>
      <w:r>
        <w:rPr>
          <w:spacing w:val="-68"/>
        </w:rPr>
        <w:t xml:space="preserve"> </w:t>
      </w:r>
      <w:r>
        <w:t>The one-to-many scheme is also known as multicast communication. A special</w:t>
      </w:r>
      <w:r>
        <w:rPr>
          <w:spacing w:val="1"/>
        </w:rPr>
        <w:t xml:space="preserve"> </w:t>
      </w:r>
      <w:r>
        <w:t>case of multicast communication is broadcast communication, in which the</w:t>
      </w:r>
      <w:r>
        <w:rPr>
          <w:spacing w:val="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 all</w:t>
      </w:r>
      <w:r>
        <w:rPr>
          <w:spacing w:val="-3"/>
        </w:rPr>
        <w:t xml:space="preserve"> </w:t>
      </w:r>
      <w:r>
        <w:t>processors</w:t>
      </w:r>
      <w:r>
        <w:rPr>
          <w:spacing w:val="-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network.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3" w:after="0" w:line="240" w:lineRule="auto"/>
        <w:ind w:left="380" w:right="0" w:hanging="241"/>
        <w:jc w:val="both"/>
        <w:rPr>
          <w:sz w:val="28"/>
        </w:rPr>
      </w:pPr>
      <w:r>
        <w:rPr>
          <w:sz w:val="28"/>
        </w:rPr>
        <w:t>Many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(multiple</w:t>
      </w:r>
      <w:r>
        <w:rPr>
          <w:spacing w:val="-5"/>
          <w:sz w:val="28"/>
        </w:rPr>
        <w:t xml:space="preserve"> </w:t>
      </w:r>
      <w:r>
        <w:rPr>
          <w:sz w:val="28"/>
        </w:rPr>
        <w:t>senders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single</w:t>
      </w:r>
      <w:r>
        <w:rPr>
          <w:spacing w:val="-2"/>
          <w:sz w:val="28"/>
        </w:rPr>
        <w:t xml:space="preserve"> </w:t>
      </w:r>
      <w:r>
        <w:rPr>
          <w:sz w:val="28"/>
        </w:rPr>
        <w:t>receiver)</w:t>
      </w:r>
    </w:p>
    <w:p>
      <w:pPr>
        <w:pStyle w:val="7"/>
        <w:numPr>
          <w:ilvl w:val="0"/>
          <w:numId w:val="3"/>
        </w:numPr>
        <w:tabs>
          <w:tab w:val="left" w:pos="499"/>
        </w:tabs>
        <w:spacing w:before="47" w:after="0" w:line="240" w:lineRule="auto"/>
        <w:ind w:left="498" w:right="0" w:hanging="359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Multiple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senders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send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messages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a single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receiver.</w:t>
      </w:r>
    </w:p>
    <w:p>
      <w:pPr>
        <w:pStyle w:val="7"/>
        <w:numPr>
          <w:ilvl w:val="0"/>
          <w:numId w:val="3"/>
        </w:numPr>
        <w:tabs>
          <w:tab w:val="left" w:pos="499"/>
        </w:tabs>
        <w:spacing w:before="55" w:after="0" w:line="240" w:lineRule="auto"/>
        <w:ind w:left="498" w:right="0" w:hanging="359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single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receiver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may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be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selective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or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nonselective.</w:t>
      </w:r>
    </w:p>
    <w:p>
      <w:pPr>
        <w:pStyle w:val="5"/>
        <w:spacing w:before="1"/>
        <w:ind w:left="0"/>
        <w:jc w:val="both"/>
        <w:rPr>
          <w:rFonts w:ascii="Arial MT"/>
          <w:sz w:val="37"/>
        </w:rPr>
      </w:pPr>
    </w:p>
    <w:p>
      <w:pPr>
        <w:pStyle w:val="7"/>
        <w:numPr>
          <w:ilvl w:val="0"/>
          <w:numId w:val="3"/>
        </w:numPr>
        <w:tabs>
          <w:tab w:val="left" w:pos="501"/>
        </w:tabs>
        <w:spacing w:before="0" w:after="0" w:line="273" w:lineRule="auto"/>
        <w:ind w:left="140" w:right="641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selective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receiver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specifies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unique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sender;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message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exchange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takes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place</w:t>
      </w:r>
    </w:p>
    <w:p>
      <w:pPr>
        <w:pStyle w:val="5"/>
        <w:spacing w:before="8"/>
        <w:jc w:val="both"/>
      </w:pP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sender</w:t>
      </w:r>
      <w:r>
        <w:rPr>
          <w:spacing w:val="-5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message.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48" w:after="0" w:line="273" w:lineRule="auto"/>
        <w:ind w:left="140" w:right="242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nonselective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receiver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specifies a</w:t>
      </w:r>
      <w:r>
        <w:rPr>
          <w:rFonts w:ascii="Arial MT" w:hAnsi="Arial MT"/>
          <w:spacing w:val="-6"/>
          <w:sz w:val="28"/>
        </w:rPr>
        <w:t xml:space="preserve"> </w:t>
      </w:r>
      <w:r>
        <w:rPr>
          <w:rFonts w:ascii="Arial MT" w:hAnsi="Arial MT"/>
          <w:sz w:val="28"/>
        </w:rPr>
        <w:t>set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senders,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if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anyone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sender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in the</w:t>
      </w:r>
    </w:p>
    <w:p>
      <w:pPr>
        <w:pStyle w:val="5"/>
        <w:spacing w:before="8" w:line="276" w:lineRule="auto"/>
        <w:ind w:right="1316"/>
        <w:jc w:val="both"/>
      </w:pPr>
      <w:r>
        <w:t>set sends a message to this receiver, a message exchange takes place - an</w:t>
      </w:r>
      <w:r>
        <w:rPr>
          <w:spacing w:val="-68"/>
        </w:rPr>
        <w:t xml:space="preserve"> </w:t>
      </w:r>
      <w:r>
        <w:t>important issue related to the many-to-one communication scheme is</w:t>
      </w:r>
      <w:r>
        <w:rPr>
          <w:spacing w:val="1"/>
        </w:rPr>
        <w:t xml:space="preserve"> </w:t>
      </w:r>
      <w:r>
        <w:t>nondeterminism</w:t>
      </w:r>
    </w:p>
    <w:p>
      <w:pPr>
        <w:pStyle w:val="7"/>
        <w:numPr>
          <w:ilvl w:val="0"/>
          <w:numId w:val="4"/>
        </w:numPr>
        <w:tabs>
          <w:tab w:val="left" w:pos="389"/>
        </w:tabs>
        <w:spacing w:before="0" w:after="0" w:line="240" w:lineRule="auto"/>
        <w:ind w:left="388" w:right="0" w:hanging="249"/>
        <w:jc w:val="both"/>
        <w:rPr>
          <w:rFonts w:ascii="Segoe UI Symbol" w:hAnsi="Segoe UI Symbol"/>
          <w:sz w:val="28"/>
        </w:rPr>
      </w:pPr>
      <w:r>
        <w:rPr>
          <w:rFonts w:ascii="Arial MT" w:hAnsi="Arial MT"/>
          <w:sz w:val="28"/>
        </w:rPr>
        <w:t>Many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too</w:t>
      </w:r>
      <w:r>
        <w:rPr>
          <w:rFonts w:ascii="Arial MT" w:hAnsi="Arial MT"/>
          <w:spacing w:val="-7"/>
          <w:sz w:val="28"/>
        </w:rPr>
        <w:t xml:space="preserve"> </w:t>
      </w:r>
      <w:r>
        <w:rPr>
          <w:rFonts w:ascii="Arial MT" w:hAnsi="Arial MT"/>
          <w:sz w:val="28"/>
        </w:rPr>
        <w:t>many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(multiple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senders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and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multiple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receivers)</w:t>
      </w:r>
      <w:r>
        <w:rPr>
          <w:rFonts w:ascii="Arial MT" w:hAnsi="Arial MT"/>
          <w:spacing w:val="3"/>
          <w:sz w:val="28"/>
        </w:rPr>
        <w:t xml:space="preserve"> </w:t>
      </w:r>
      <w:r>
        <w:rPr>
          <w:rFonts w:ascii="Segoe UI Symbol" w:hAnsi="Segoe UI Symbol"/>
          <w:sz w:val="28"/>
        </w:rPr>
        <w:t>➔</w:t>
      </w:r>
    </w:p>
    <w:p>
      <w:pPr>
        <w:pStyle w:val="5"/>
        <w:spacing w:before="55"/>
        <w:jc w:val="both"/>
      </w:pPr>
      <w:r>
        <w:t>Multiple</w:t>
      </w:r>
      <w:r>
        <w:rPr>
          <w:spacing w:val="-7"/>
        </w:rPr>
        <w:t xml:space="preserve"> </w:t>
      </w:r>
      <w:r>
        <w:t>senders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messages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receivers.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47" w:after="0" w:line="276" w:lineRule="auto"/>
        <w:ind w:left="140" w:right="406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An important issue related to many-to-many communication scheme is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of</w:t>
      </w:r>
    </w:p>
    <w:p>
      <w:pPr>
        <w:pStyle w:val="5"/>
        <w:spacing w:before="1"/>
        <w:jc w:val="both"/>
      </w:pPr>
      <w:r>
        <w:t>ordered</w:t>
      </w:r>
      <w:r>
        <w:rPr>
          <w:spacing w:val="-3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delivery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48" w:after="0" w:line="276" w:lineRule="auto"/>
        <w:ind w:left="140" w:right="159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Ordered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message delivery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ensures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that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all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messages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are delivered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to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all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receivers</w:t>
      </w:r>
    </w:p>
    <w:p>
      <w:pPr>
        <w:pStyle w:val="5"/>
        <w:spacing w:before="1" w:line="276" w:lineRule="auto"/>
        <w:jc w:val="both"/>
      </w:pP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acceptable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many</w:t>
      </w:r>
      <w:r>
        <w:rPr>
          <w:spacing w:val="-67"/>
        </w:rPr>
        <w:t xml:space="preserve"> </w:t>
      </w:r>
      <w:r>
        <w:t>applications for its correct</w:t>
      </w:r>
      <w:r>
        <w:rPr>
          <w:spacing w:val="1"/>
        </w:rPr>
        <w:t xml:space="preserve"> </w:t>
      </w:r>
      <w:r>
        <w:t>functioning.</w:t>
      </w:r>
    </w:p>
    <w:p>
      <w:pPr>
        <w:pStyle w:val="7"/>
        <w:numPr>
          <w:ilvl w:val="0"/>
          <w:numId w:val="3"/>
        </w:numPr>
        <w:tabs>
          <w:tab w:val="left" w:pos="501"/>
        </w:tabs>
        <w:spacing w:before="1" w:after="0" w:line="240" w:lineRule="auto"/>
        <w:ind w:left="500" w:right="0" w:hanging="361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Ordered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message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delivery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requires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message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sequencing.</w:t>
      </w:r>
    </w:p>
    <w:p>
      <w:pPr>
        <w:spacing w:after="0" w:line="240" w:lineRule="auto"/>
        <w:jc w:val="both"/>
        <w:rPr>
          <w:rFonts w:ascii="Arial MT" w:hAnsi="Arial MT"/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7"/>
        <w:numPr>
          <w:ilvl w:val="0"/>
          <w:numId w:val="3"/>
        </w:numPr>
        <w:tabs>
          <w:tab w:val="left" w:pos="499"/>
        </w:tabs>
        <w:spacing w:before="80" w:after="0" w:line="273" w:lineRule="auto"/>
        <w:ind w:left="140" w:right="1297" w:firstLine="0"/>
        <w:jc w:val="both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t>The</w:t>
      </w:r>
      <w:r>
        <w:rPr>
          <w:rFonts w:ascii="Arial MT" w:hAnsi="Arial MT"/>
          <w:spacing w:val="-5"/>
          <w:sz w:val="28"/>
        </w:rPr>
        <w:t xml:space="preserve"> </w:t>
      </w:r>
      <w:r>
        <w:rPr>
          <w:rFonts w:ascii="Arial MT" w:hAnsi="Arial MT"/>
          <w:sz w:val="28"/>
        </w:rPr>
        <w:t>commonly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used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semantics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for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ordered</w:t>
      </w:r>
      <w:r>
        <w:rPr>
          <w:rFonts w:ascii="Arial MT" w:hAnsi="Arial MT"/>
          <w:spacing w:val="-2"/>
          <w:sz w:val="28"/>
        </w:rPr>
        <w:t xml:space="preserve"> </w:t>
      </w:r>
      <w:r>
        <w:rPr>
          <w:rFonts w:ascii="Arial MT" w:hAnsi="Arial MT"/>
          <w:sz w:val="28"/>
        </w:rPr>
        <w:t>delivery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of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multicast</w:t>
      </w:r>
      <w:r>
        <w:rPr>
          <w:rFonts w:ascii="Arial MT" w:hAnsi="Arial MT"/>
          <w:spacing w:val="-75"/>
          <w:sz w:val="28"/>
        </w:rPr>
        <w:t xml:space="preserve"> </w:t>
      </w:r>
      <w:r>
        <w:rPr>
          <w:rFonts w:ascii="Arial MT" w:hAnsi="Arial MT"/>
          <w:sz w:val="28"/>
        </w:rPr>
        <w:t>messages</w:t>
      </w:r>
      <w:r>
        <w:rPr>
          <w:rFonts w:ascii="Arial MT" w:hAnsi="Arial MT"/>
          <w:spacing w:val="-1"/>
          <w:sz w:val="28"/>
        </w:rPr>
        <w:t xml:space="preserve"> </w:t>
      </w:r>
      <w:r>
        <w:rPr>
          <w:rFonts w:ascii="Arial MT" w:hAnsi="Arial MT"/>
          <w:sz w:val="28"/>
        </w:rPr>
        <w:t>are</w:t>
      </w:r>
    </w:p>
    <w:p>
      <w:pPr>
        <w:pStyle w:val="5"/>
        <w:spacing w:before="8"/>
        <w:jc w:val="both"/>
      </w:pPr>
      <w:r>
        <w:t>absolute</w:t>
      </w:r>
      <w:r>
        <w:rPr>
          <w:spacing w:val="-7"/>
        </w:rPr>
        <w:t xml:space="preserve"> </w:t>
      </w:r>
      <w:r>
        <w:t>ordering,</w:t>
      </w:r>
      <w:r>
        <w:rPr>
          <w:spacing w:val="-4"/>
        </w:rPr>
        <w:t xml:space="preserve"> </w:t>
      </w:r>
      <w:r>
        <w:t>consistent</w:t>
      </w:r>
      <w:r>
        <w:rPr>
          <w:spacing w:val="-6"/>
        </w:rPr>
        <w:t xml:space="preserve"> </w:t>
      </w:r>
      <w:r>
        <w:t>ordering,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causal</w:t>
      </w:r>
      <w:r>
        <w:rPr>
          <w:spacing w:val="-7"/>
        </w:rPr>
        <w:t xml:space="preserve"> </w:t>
      </w:r>
      <w:r>
        <w:t>ordering.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7"/>
        <w:ind w:left="0"/>
        <w:jc w:val="both"/>
        <w:rPr>
          <w:sz w:val="38"/>
        </w:rPr>
      </w:pPr>
    </w:p>
    <w:p>
      <w:pPr>
        <w:pStyle w:val="5"/>
        <w:jc w:val="both"/>
      </w:pPr>
      <w:r>
        <w:t>Steps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application</w:t>
      </w:r>
    </w:p>
    <w:p>
      <w:pPr>
        <w:pStyle w:val="7"/>
        <w:numPr>
          <w:ilvl w:val="0"/>
          <w:numId w:val="5"/>
        </w:numPr>
        <w:tabs>
          <w:tab w:val="left" w:pos="421"/>
        </w:tabs>
        <w:spacing w:before="48" w:after="0" w:line="276" w:lineRule="auto"/>
        <w:ind w:left="140" w:right="1156" w:firstLine="0"/>
        <w:jc w:val="both"/>
        <w:rPr>
          <w:sz w:val="28"/>
        </w:rPr>
      </w:pPr>
      <w:r>
        <w:rPr>
          <w:sz w:val="28"/>
        </w:rPr>
        <w:t>Start</w:t>
      </w:r>
      <w:r>
        <w:rPr>
          <w:spacing w:val="-5"/>
          <w:sz w:val="28"/>
        </w:rPr>
        <w:t xml:space="preserve"> </w:t>
      </w:r>
      <w:r>
        <w:rPr>
          <w:sz w:val="28"/>
        </w:rPr>
        <w:t>GossipServer</w:t>
      </w:r>
      <w:r>
        <w:rPr>
          <w:spacing w:val="-5"/>
          <w:sz w:val="28"/>
        </w:rPr>
        <w:t xml:space="preserve"> </w:t>
      </w:r>
      <w:r>
        <w:rPr>
          <w:sz w:val="28"/>
        </w:rPr>
        <w:t>program.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ready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GossipClient.</w:t>
      </w:r>
    </w:p>
    <w:p>
      <w:pPr>
        <w:pStyle w:val="7"/>
        <w:numPr>
          <w:ilvl w:val="0"/>
          <w:numId w:val="5"/>
        </w:numPr>
        <w:tabs>
          <w:tab w:val="left" w:pos="421"/>
        </w:tabs>
        <w:spacing w:before="0" w:after="0" w:line="278" w:lineRule="auto"/>
        <w:ind w:left="140" w:right="714" w:firstLine="0"/>
        <w:jc w:val="both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terminal</w:t>
      </w:r>
      <w:r>
        <w:rPr>
          <w:spacing w:val="-1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GossipClient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some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GossipServer.</w:t>
      </w:r>
    </w:p>
    <w:p>
      <w:pPr>
        <w:pStyle w:val="7"/>
        <w:numPr>
          <w:ilvl w:val="0"/>
          <w:numId w:val="5"/>
        </w:numPr>
        <w:tabs>
          <w:tab w:val="left" w:pos="421"/>
        </w:tabs>
        <w:spacing w:before="0" w:after="0" w:line="317" w:lineRule="exact"/>
        <w:ind w:left="421" w:right="0" w:hanging="281"/>
        <w:jc w:val="both"/>
        <w:rPr>
          <w:sz w:val="28"/>
        </w:rPr>
      </w:pPr>
      <w:r>
        <w:rPr>
          <w:sz w:val="28"/>
        </w:rPr>
        <w:t>GossipServer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7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output.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7"/>
        <w:ind w:left="0"/>
        <w:jc w:val="both"/>
        <w:rPr>
          <w:sz w:val="40"/>
        </w:rPr>
      </w:pPr>
    </w:p>
    <w:p>
      <w:pPr>
        <w:pStyle w:val="5"/>
        <w:jc w:val="both"/>
      </w:pPr>
      <w:r>
        <w:pict>
          <v:shape id="_x0000_s1026" o:spid="_x0000_s1026" o:spt="202" type="#_x0000_t202" style="position:absolute;left:0pt;margin-left:70.55pt;margin-top:17.7pt;height:370.65pt;width:470.95pt;mso-position-horizontal-relative:page;mso-wrap-distance-bottom:0pt;mso-wrap-distance-top:0pt;z-index:-251654144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4" w:lineRule="auto"/>
                    <w:ind w:left="28" w:right="5227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java.io.BufferedReader;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java.io.InputStreamReader;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java.net.ServerSocket;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  <w:sz w:val="29"/>
                    </w:rPr>
                  </w:pP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GossipServer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3" w:line="324" w:lineRule="auto"/>
                    <w:ind w:left="911" w:right="3951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static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[]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86" w:line="324" w:lineRule="auto"/>
                    <w:ind w:left="28" w:right="44" w:firstLine="1387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"GossipServer is running and ready to accept</w:t>
                  </w:r>
                  <w:r>
                    <w:rPr>
                      <w:rFonts w:ascii="Courier New"/>
                      <w:color w:val="CE9178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connections..."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5"/>
                    <w:spacing w:before="5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6" w:line="324" w:lineRule="auto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clientSocket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serverSocket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accept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"Client</w:t>
                  </w:r>
                  <w:r>
                    <w:rPr>
                      <w:rFonts w:ascii="Courier New"/>
                      <w:color w:val="CE9178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connected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from:</w:t>
                  </w:r>
                  <w:r>
                    <w:rPr>
                      <w:rFonts w:ascii="Courier New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getInetAddress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getHostAddress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());</w:t>
                  </w:r>
                </w:p>
                <w:p>
                  <w:pPr>
                    <w:pStyle w:val="5"/>
                    <w:spacing w:before="9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 w:line="326" w:lineRule="auto"/>
                    <w:ind w:left="28" w:right="1683" w:firstLine="189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BufferedReader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reader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InputStreamReader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()));</w:t>
                  </w:r>
                </w:p>
                <w:p>
                  <w:pPr>
                    <w:spacing w:before="0" w:line="236" w:lineRule="exact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4" w:line="324" w:lineRule="auto"/>
                    <w:ind w:left="2424" w:right="0" w:hanging="50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while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((message 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readLine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()) !=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"Message</w:t>
                  </w:r>
                  <w:r>
                    <w:rPr>
                      <w:rFonts w:ascii="Courier New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from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client: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</w:t>
                  </w:r>
                  <w:r>
                    <w:rPr>
                      <w:rFonts w:ascii="Courier New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message);</w:t>
                  </w:r>
                </w:p>
              </w:txbxContent>
            </v:textbox>
            <w10:wrap type="topAndBottom"/>
          </v:shape>
        </w:pict>
      </w:r>
      <w:r>
        <w:t>Server.java</w:t>
      </w:r>
    </w:p>
    <w:p>
      <w:pPr>
        <w:spacing w:after="0"/>
        <w:jc w:val="both"/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27" o:spid="_x0000_s1027" o:spt="202" type="#_x0000_t202" style="height:177.2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close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86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255"/>
        <w:jc w:val="both"/>
      </w:pPr>
      <w:r>
        <w:pict>
          <v:shape id="_x0000_s1028" o:spid="_x0000_s1028" o:spt="202" type="#_x0000_t202" style="position:absolute;left:0pt;margin-left:70.55pt;margin-top:30.45pt;height:418.85pt;width:470.95pt;mso-position-horizontal-relative:page;mso-wrap-distance-bottom:0pt;mso-wrap-distance-top:0pt;z-index:-251653120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6" w:lineRule="auto"/>
                    <w:ind w:left="28" w:right="510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13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java.io.OutputStreamWriter;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13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java.io.PrintWriter;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</w:p>
                <w:p>
                  <w:pPr>
                    <w:spacing w:before="0" w:line="233" w:lineRule="exact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java.util.Scanner;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136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GossipClient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4" w:lineRule="auto"/>
                    <w:ind w:left="911" w:right="3951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static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[]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1" w:line="326" w:lineRule="auto"/>
                    <w:ind w:left="1415" w:right="2061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PrintWriter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writer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PrintWriter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</w:p>
                <w:p>
                  <w:pPr>
                    <w:spacing w:before="0" w:line="324" w:lineRule="auto"/>
                    <w:ind w:left="1415" w:right="2818" w:hanging="1388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CDCAA"/>
                      <w:sz w:val="21"/>
                    </w:rPr>
                    <w:t>OutputStreamWriter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getOutputStream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()),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pStyle w:val="5"/>
                    <w:spacing w:before="4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6" w:line="324" w:lineRule="auto"/>
                    <w:ind w:left="1919" w:right="42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"Enter message (or 'exit' to quit): 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 w:line="324" w:lineRule="auto"/>
                    <w:ind w:left="2424" w:right="2565" w:hanging="50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equalsIgnoreCase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"exit"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4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writer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(message);</w:t>
                  </w:r>
                </w:p>
                <w:p>
                  <w:pPr>
                    <w:spacing w:before="84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  <w:sz w:val="24"/>
                    </w:rPr>
                  </w:pPr>
                </w:p>
                <w:p>
                  <w:pPr>
                    <w:spacing w:before="136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close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84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</w:txbxContent>
            </v:textbox>
            <w10:wrap type="topAndBottom"/>
          </v:shape>
        </w:pict>
      </w:r>
      <w:r>
        <w:t>Client.java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29" o:spid="_x0000_s1029" o:spt="202" type="#_x0000_t202" style="height:80.55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3"/>
        <w:ind w:left="0"/>
        <w:jc w:val="both"/>
        <w:rPr>
          <w:sz w:val="22"/>
        </w:rPr>
      </w:pPr>
    </w:p>
    <w:p>
      <w:pPr>
        <w:pStyle w:val="5"/>
        <w:spacing w:before="89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988685" cy="3364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0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8"/>
        <w:ind w:left="0"/>
        <w:jc w:val="both"/>
        <w:rPr>
          <w:sz w:val="32"/>
        </w:rPr>
      </w:pPr>
    </w:p>
    <w:p>
      <w:pPr>
        <w:pStyle w:val="2"/>
        <w:jc w:val="both"/>
      </w:pPr>
      <w:r>
        <w:t>Multi</w:t>
      </w:r>
      <w:r>
        <w:rPr>
          <w:spacing w:val="1"/>
        </w:rPr>
        <w:t xml:space="preserve"> </w:t>
      </w:r>
      <w:r>
        <w:t>:</w:t>
      </w:r>
    </w:p>
    <w:p>
      <w:pPr>
        <w:pStyle w:val="5"/>
        <w:spacing w:before="48"/>
        <w:jc w:val="both"/>
      </w:pP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</w:t>
      </w:r>
      <w:r>
        <w:rPr>
          <w:spacing w:val="-4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application</w:t>
      </w:r>
    </w:p>
    <w:p>
      <w:pPr>
        <w:pStyle w:val="7"/>
        <w:numPr>
          <w:ilvl w:val="0"/>
          <w:numId w:val="6"/>
        </w:numPr>
        <w:tabs>
          <w:tab w:val="left" w:pos="421"/>
        </w:tabs>
        <w:spacing w:before="50" w:after="0" w:line="276" w:lineRule="auto"/>
        <w:ind w:left="140" w:right="1524" w:firstLine="0"/>
        <w:jc w:val="both"/>
        <w:rPr>
          <w:sz w:val="28"/>
        </w:rPr>
      </w:pP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  <w:r>
        <w:rPr>
          <w:spacing w:val="-5"/>
          <w:sz w:val="28"/>
        </w:rPr>
        <w:t xml:space="preserve"> </w:t>
      </w:r>
      <w:r>
        <w:rPr>
          <w:sz w:val="28"/>
        </w:rPr>
        <w:t>program.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ready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accept</w:t>
      </w:r>
      <w:r>
        <w:rPr>
          <w:spacing w:val="-1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Master.</w:t>
      </w:r>
    </w:p>
    <w:p>
      <w:pPr>
        <w:pStyle w:val="7"/>
        <w:numPr>
          <w:ilvl w:val="0"/>
          <w:numId w:val="6"/>
        </w:numPr>
        <w:tabs>
          <w:tab w:val="left" w:pos="421"/>
        </w:tabs>
        <w:spacing w:before="0" w:after="0" w:line="276" w:lineRule="auto"/>
        <w:ind w:left="140" w:right="1144" w:firstLine="0"/>
        <w:jc w:val="both"/>
        <w:rPr>
          <w:sz w:val="28"/>
        </w:rPr>
      </w:pP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another</w:t>
      </w:r>
      <w:r>
        <w:rPr>
          <w:spacing w:val="-3"/>
          <w:sz w:val="28"/>
        </w:rPr>
        <w:t xml:space="preserve"> </w:t>
      </w:r>
      <w:r>
        <w:rPr>
          <w:sz w:val="28"/>
        </w:rPr>
        <w:t>terminal</w:t>
      </w:r>
      <w:r>
        <w:rPr>
          <w:spacing w:val="-2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Master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followed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Slave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send</w:t>
      </w:r>
      <w:r>
        <w:rPr>
          <w:spacing w:val="-4"/>
          <w:sz w:val="28"/>
        </w:rPr>
        <w:t xml:space="preserve"> </w:t>
      </w:r>
      <w:r>
        <w:rPr>
          <w:sz w:val="28"/>
        </w:rPr>
        <w:t>some message from the</w:t>
      </w:r>
      <w:r>
        <w:rPr>
          <w:spacing w:val="-1"/>
          <w:sz w:val="28"/>
        </w:rPr>
        <w:t xml:space="preserve"> </w:t>
      </w:r>
      <w:r>
        <w:rPr>
          <w:sz w:val="28"/>
        </w:rPr>
        <w:t>Master 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Slave.</w:t>
      </w:r>
    </w:p>
    <w:p>
      <w:pPr>
        <w:pStyle w:val="7"/>
        <w:numPr>
          <w:ilvl w:val="0"/>
          <w:numId w:val="6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Slaves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started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depict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communication.</w:t>
      </w:r>
    </w:p>
    <w:p>
      <w:pPr>
        <w:pStyle w:val="5"/>
        <w:spacing w:before="3"/>
        <w:ind w:left="0"/>
        <w:jc w:val="both"/>
        <w:rPr>
          <w:sz w:val="36"/>
        </w:rPr>
      </w:pPr>
    </w:p>
    <w:p>
      <w:pPr>
        <w:pStyle w:val="5"/>
        <w:jc w:val="both"/>
      </w:pPr>
      <w:r>
        <w:pict>
          <v:shape id="_x0000_s1030" o:spid="_x0000_s1030" o:spt="202" type="#_x0000_t202" style="position:absolute;left:0pt;margin-left:70.55pt;margin-top:17.8pt;height:64.35pt;width:470.95pt;mso-position-horizontal-relative:page;mso-wrap-distance-bottom:0pt;mso-wrap-distance-top:0pt;z-index:-251652096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4" w:lineRule="auto"/>
                    <w:ind w:left="28" w:right="5227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java.io.BufferedReader;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java.io.InputStreamReader;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java.net.ServerSocket;</w:t>
                  </w:r>
                </w:p>
              </w:txbxContent>
            </v:textbox>
            <w10:wrap type="topAndBottom"/>
          </v:shape>
        </w:pict>
      </w:r>
      <w:r>
        <w:t>Server.java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spacing w:before="80" w:line="324" w:lineRule="auto"/>
        <w:ind w:left="140" w:right="6329" w:firstLine="0"/>
        <w:jc w:val="both"/>
        <w:rPr>
          <w:rFonts w:ascii="Courier New"/>
          <w:sz w:val="21"/>
        </w:rPr>
      </w:pPr>
      <w:r>
        <w:pict>
          <v:shape id="_x0000_s1031" o:spid="_x0000_s1031" style="position:absolute;left:0pt;margin-left:70.55pt;margin-top:71.95pt;height:644.4pt;width:470.95pt;mso-position-horizontal-relative:page;mso-position-vertical-relative:page;z-index:-251655168;mso-width-relative:page;mso-height-relative:page;" fillcolor="#1E1E1E" filled="t" stroked="f" coordorigin="1412,1440" coordsize="9419,12888" path="m10831,12396l1412,12396,1412,12717,1412,13039,1412,13360,1412,13684,1412,13684,1412,14006,1412,14328,10831,14328,10831,14006,10831,13684,10831,13684,10831,13360,10831,13039,10831,12717,10831,12396xm10831,11428l1412,11428,1412,11750,1412,12072,1412,12396,10831,12396,10831,12072,10831,11750,10831,11428xm10831,10785l1412,10785,1412,11106,1412,11428,10831,11428,10831,11106,10831,10785xm10831,9172l1412,9172,1412,9496,1412,9817,1412,10139,1412,10461,1412,10785,10831,10785,10831,10461,10831,10139,10831,9817,10831,9496,10831,9172xm10831,6918l1412,6918,1412,7239,1412,7561,1412,7885,1412,8207,1412,8207,1412,8529,1412,8850,1412,9172,10831,9172,10831,8850,10831,8529,10831,8207,10831,8207,10831,7885,10831,7561,10831,7239,10831,6918xm10831,5951l1412,5951,1412,6272,1412,6596,1412,6918,10831,6918,10831,6596,10831,6272,10831,5951xm10831,4661l1412,4661,1412,4983,1412,5307,1412,5629,1412,5951,10831,5951,10831,5629,10831,5307,10831,4983,10831,4661xm10831,1440l1412,1440,1412,1762,1412,2084,1412,2408,1412,2729,1412,3051,1412,3372,1412,3696,1412,4018,1412,4340,1412,4661,10831,4661,10831,4340,10831,4018,10831,3696,10831,3372,10831,3051,10831,2729,10831,2408,10831,2084,10831,1762,10831,144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urier New"/>
          <w:color w:val="559CD5"/>
          <w:sz w:val="21"/>
        </w:rPr>
        <w:t xml:space="preserve">import </w:t>
      </w:r>
      <w:r>
        <w:rPr>
          <w:rFonts w:ascii="Courier New"/>
          <w:color w:val="D3D3D3"/>
          <w:sz w:val="21"/>
        </w:rPr>
        <w:t>java.net.Socket;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559CD5"/>
          <w:sz w:val="21"/>
        </w:rPr>
        <w:t xml:space="preserve">import </w:t>
      </w:r>
      <w:r>
        <w:rPr>
          <w:rFonts w:ascii="Courier New"/>
          <w:color w:val="D3D3D3"/>
          <w:sz w:val="21"/>
        </w:rPr>
        <w:t>java.util.HashSet;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559CD5"/>
          <w:sz w:val="21"/>
        </w:rPr>
        <w:t>import</w:t>
      </w:r>
      <w:r>
        <w:rPr>
          <w:rFonts w:ascii="Courier New"/>
          <w:color w:val="559CD5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java.util.Set;</w:t>
      </w:r>
    </w:p>
    <w:p>
      <w:pPr>
        <w:pStyle w:val="5"/>
        <w:spacing w:before="9"/>
        <w:ind w:left="0"/>
        <w:jc w:val="both"/>
        <w:rPr>
          <w:rFonts w:ascii="Courier New"/>
          <w:sz w:val="19"/>
        </w:rPr>
      </w:pPr>
    </w:p>
    <w:p>
      <w:pPr>
        <w:spacing w:before="102"/>
        <w:ind w:left="140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public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559CD5"/>
          <w:sz w:val="21"/>
        </w:rPr>
        <w:t>class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MultiClientServer</w:t>
      </w:r>
      <w:r>
        <w:rPr>
          <w:rFonts w:ascii="Courier New"/>
          <w:color w:val="4EC8AF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83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private</w:t>
      </w:r>
      <w:r>
        <w:rPr>
          <w:rFonts w:ascii="Courier New"/>
          <w:color w:val="559CD5"/>
          <w:spacing w:val="-3"/>
          <w:sz w:val="21"/>
        </w:rPr>
        <w:t xml:space="preserve"> </w:t>
      </w:r>
      <w:r>
        <w:rPr>
          <w:rFonts w:ascii="Courier New"/>
          <w:color w:val="559CD5"/>
          <w:sz w:val="21"/>
        </w:rPr>
        <w:t>static</w:t>
      </w:r>
      <w:r>
        <w:rPr>
          <w:rFonts w:ascii="Courier New"/>
          <w:color w:val="559CD5"/>
          <w:spacing w:val="-3"/>
          <w:sz w:val="21"/>
        </w:rPr>
        <w:t xml:space="preserve"> </w:t>
      </w:r>
      <w:r>
        <w:rPr>
          <w:rFonts w:ascii="Courier New"/>
          <w:color w:val="559CD5"/>
          <w:sz w:val="21"/>
        </w:rPr>
        <w:t>final</w:t>
      </w:r>
      <w:r>
        <w:rPr>
          <w:rFonts w:ascii="Courier New"/>
          <w:color w:val="559CD5"/>
          <w:spacing w:val="-2"/>
          <w:sz w:val="21"/>
        </w:rPr>
        <w:t xml:space="preserve"> </w:t>
      </w:r>
      <w:r>
        <w:rPr>
          <w:rFonts w:ascii="Courier New"/>
          <w:color w:val="4EC8AF"/>
          <w:sz w:val="21"/>
        </w:rPr>
        <w:t>int</w:t>
      </w:r>
      <w:r>
        <w:rPr>
          <w:rFonts w:ascii="Courier New"/>
          <w:color w:val="4EC8AF"/>
          <w:spacing w:val="-3"/>
          <w:sz w:val="21"/>
        </w:rPr>
        <w:t xml:space="preserve"> </w:t>
      </w:r>
      <w:r>
        <w:rPr>
          <w:rFonts w:ascii="Courier New"/>
          <w:color w:val="9CDCFD"/>
          <w:sz w:val="21"/>
        </w:rPr>
        <w:t>PORT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3"/>
          <w:sz w:val="21"/>
        </w:rPr>
        <w:t xml:space="preserve"> </w:t>
      </w:r>
      <w:r>
        <w:rPr>
          <w:rFonts w:ascii="Courier New"/>
          <w:color w:val="B5CEA8"/>
          <w:sz w:val="21"/>
        </w:rPr>
        <w:t>12345</w:t>
      </w:r>
      <w:r>
        <w:rPr>
          <w:rFonts w:ascii="Courier New"/>
          <w:color w:val="D3D3D3"/>
          <w:sz w:val="21"/>
        </w:rPr>
        <w:t>;</w:t>
      </w:r>
    </w:p>
    <w:p>
      <w:pPr>
        <w:spacing w:before="84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private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559CD5"/>
          <w:sz w:val="21"/>
        </w:rPr>
        <w:t>static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Set</w:t>
      </w:r>
      <w:r>
        <w:rPr>
          <w:rFonts w:ascii="Courier New"/>
          <w:color w:val="D3D3D3"/>
          <w:sz w:val="21"/>
        </w:rPr>
        <w:t>&lt;</w:t>
      </w:r>
      <w:r>
        <w:rPr>
          <w:rFonts w:ascii="Courier New"/>
          <w:color w:val="4EC8AF"/>
          <w:sz w:val="21"/>
        </w:rPr>
        <w:t>Socket</w:t>
      </w:r>
      <w:r>
        <w:rPr>
          <w:rFonts w:ascii="Courier New"/>
          <w:color w:val="D3D3D3"/>
          <w:sz w:val="21"/>
        </w:rPr>
        <w:t>&gt;</w:t>
      </w:r>
      <w:r>
        <w:rPr>
          <w:rFonts w:ascii="Courier New"/>
          <w:color w:val="D3D3D3"/>
          <w:spacing w:val="-5"/>
          <w:sz w:val="21"/>
        </w:rPr>
        <w:t xml:space="preserve"> </w:t>
      </w:r>
      <w:r>
        <w:rPr>
          <w:rFonts w:ascii="Courier New"/>
          <w:color w:val="9CDCFD"/>
          <w:sz w:val="21"/>
        </w:rPr>
        <w:t>clients</w:t>
      </w:r>
      <w:r>
        <w:rPr>
          <w:rFonts w:ascii="Courier New"/>
          <w:color w:val="9CDCFD"/>
          <w:spacing w:val="-4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HashSet</w:t>
      </w:r>
      <w:r>
        <w:rPr>
          <w:rFonts w:ascii="Courier New"/>
          <w:color w:val="D3D3D3"/>
          <w:sz w:val="21"/>
        </w:rPr>
        <w:t>&lt;&gt;();</w:t>
      </w:r>
    </w:p>
    <w:p>
      <w:pPr>
        <w:pStyle w:val="5"/>
        <w:spacing w:before="1"/>
        <w:ind w:left="0"/>
        <w:jc w:val="both"/>
        <w:rPr>
          <w:rFonts w:ascii="Courier New"/>
          <w:sz w:val="27"/>
        </w:rPr>
      </w:pPr>
    </w:p>
    <w:p>
      <w:pPr>
        <w:spacing w:before="101" w:line="324" w:lineRule="auto"/>
        <w:ind w:left="1023" w:right="4060" w:hanging="504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public static </w:t>
      </w:r>
      <w:r>
        <w:rPr>
          <w:rFonts w:ascii="Courier New"/>
          <w:color w:val="4EC8AF"/>
          <w:sz w:val="21"/>
        </w:rPr>
        <w:t xml:space="preserve">void </w:t>
      </w:r>
      <w:r>
        <w:rPr>
          <w:rFonts w:ascii="Courier New"/>
          <w:color w:val="DCDCAA"/>
          <w:sz w:val="21"/>
        </w:rPr>
        <w:t>main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>String</w:t>
      </w:r>
      <w:r>
        <w:rPr>
          <w:rFonts w:ascii="Courier New"/>
          <w:color w:val="D3D3D3"/>
          <w:sz w:val="21"/>
        </w:rPr>
        <w:t xml:space="preserve">[] </w:t>
      </w:r>
      <w:r>
        <w:rPr>
          <w:rFonts w:ascii="Courier New"/>
          <w:color w:val="9CDCFD"/>
          <w:sz w:val="21"/>
        </w:rPr>
        <w:t>args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C585C0"/>
          <w:sz w:val="21"/>
        </w:rPr>
        <w:t>try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>ServerSocket</w:t>
      </w:r>
      <w:r>
        <w:rPr>
          <w:rFonts w:ascii="Courier New"/>
          <w:color w:val="4EC8AF"/>
          <w:spacing w:val="-6"/>
          <w:sz w:val="21"/>
        </w:rPr>
        <w:t xml:space="preserve"> </w:t>
      </w:r>
      <w:r>
        <w:rPr>
          <w:rFonts w:ascii="Courier New"/>
          <w:color w:val="9CDCFD"/>
          <w:sz w:val="21"/>
        </w:rPr>
        <w:t>serverSocket</w:t>
      </w:r>
      <w:r>
        <w:rPr>
          <w:rFonts w:ascii="Courier New"/>
          <w:color w:val="9CDCFD"/>
          <w:spacing w:val="-7"/>
          <w:sz w:val="21"/>
        </w:rPr>
        <w:t xml:space="preserve"> </w:t>
      </w:r>
      <w:r>
        <w:rPr>
          <w:rFonts w:ascii="Courier New"/>
          <w:color w:val="D3D3D3"/>
          <w:sz w:val="21"/>
        </w:rPr>
        <w:t>=</w:t>
      </w:r>
      <w:r>
        <w:rPr>
          <w:rFonts w:ascii="Courier New"/>
          <w:color w:val="D3D3D3"/>
          <w:spacing w:val="-7"/>
          <w:sz w:val="21"/>
        </w:rPr>
        <w:t xml:space="preserve"> </w:t>
      </w: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6"/>
          <w:sz w:val="21"/>
        </w:rPr>
        <w:t xml:space="preserve"> </w:t>
      </w:r>
      <w:r>
        <w:rPr>
          <w:rFonts w:ascii="Courier New"/>
          <w:color w:val="DCDCAA"/>
          <w:sz w:val="21"/>
        </w:rPr>
        <w:t>ServerSocket</w:t>
      </w:r>
      <w:r>
        <w:rPr>
          <w:rFonts w:ascii="Courier New"/>
          <w:color w:val="D3D3D3"/>
          <w:sz w:val="21"/>
        </w:rPr>
        <w:t>(PORT);</w:t>
      </w:r>
    </w:p>
    <w:p>
      <w:pPr>
        <w:spacing w:before="84" w:line="326" w:lineRule="auto"/>
        <w:ind w:left="140" w:right="909" w:firstLine="1387"/>
        <w:jc w:val="both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System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9CDCFD"/>
          <w:sz w:val="21"/>
        </w:rPr>
        <w:t>out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println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>"Server is running and ready to accept</w:t>
      </w:r>
      <w:r>
        <w:rPr>
          <w:rFonts w:ascii="Courier New"/>
          <w:color w:val="CE9178"/>
          <w:spacing w:val="-124"/>
          <w:sz w:val="21"/>
        </w:rPr>
        <w:t xml:space="preserve"> </w:t>
      </w:r>
      <w:r>
        <w:rPr>
          <w:rFonts w:ascii="Courier New"/>
          <w:color w:val="CE9178"/>
          <w:sz w:val="21"/>
        </w:rPr>
        <w:t>connections..."</w:t>
      </w:r>
      <w:r>
        <w:rPr>
          <w:rFonts w:ascii="Courier New"/>
          <w:color w:val="D3D3D3"/>
          <w:sz w:val="21"/>
        </w:rPr>
        <w:t>);</w:t>
      </w:r>
    </w:p>
    <w:p>
      <w:pPr>
        <w:pStyle w:val="5"/>
        <w:spacing w:before="4"/>
        <w:ind w:left="0"/>
        <w:jc w:val="both"/>
        <w:rPr>
          <w:rFonts w:ascii="Courier New"/>
          <w:sz w:val="19"/>
        </w:rPr>
      </w:pPr>
    </w:p>
    <w:p>
      <w:pPr>
        <w:spacing w:before="10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while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559CD5"/>
          <w:sz w:val="21"/>
        </w:rPr>
        <w:t>true</w:t>
      </w:r>
      <w:r>
        <w:rPr>
          <w:rFonts w:ascii="Courier New"/>
          <w:color w:val="D3D3D3"/>
          <w:sz w:val="21"/>
        </w:rPr>
        <w:t>)</w:t>
      </w:r>
      <w:r>
        <w:rPr>
          <w:rFonts w:ascii="Courier New"/>
          <w:color w:val="D3D3D3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79" w:line="326" w:lineRule="auto"/>
        <w:ind w:left="2031" w:right="1454" w:firstLine="0"/>
        <w:jc w:val="both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 xml:space="preserve">Socket </w:t>
      </w:r>
      <w:r>
        <w:rPr>
          <w:rFonts w:ascii="Courier New"/>
          <w:color w:val="9CDCFD"/>
          <w:sz w:val="21"/>
        </w:rPr>
        <w:t xml:space="preserve">clientSocket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9CDCFD"/>
          <w:sz w:val="21"/>
        </w:rPr>
        <w:t>serverSocket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accept</w:t>
      </w:r>
      <w:r>
        <w:rPr>
          <w:rFonts w:ascii="Courier New"/>
          <w:color w:val="D3D3D3"/>
          <w:sz w:val="21"/>
        </w:rPr>
        <w:t>();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9CDCFD"/>
          <w:sz w:val="21"/>
        </w:rPr>
        <w:t>clients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add</w:t>
      </w:r>
      <w:r>
        <w:rPr>
          <w:rFonts w:ascii="Courier New"/>
          <w:color w:val="D3D3D3"/>
          <w:sz w:val="21"/>
        </w:rPr>
        <w:t>(clientSocket);</w:t>
      </w:r>
      <w:r>
        <w:rPr>
          <w:rFonts w:ascii="Courier New"/>
          <w:color w:val="D3D3D3"/>
          <w:spacing w:val="1"/>
          <w:sz w:val="21"/>
        </w:rPr>
        <w:t xml:space="preserve"> </w:t>
      </w:r>
      <w:r>
        <w:rPr>
          <w:rFonts w:ascii="Courier New"/>
          <w:color w:val="9CDCFD"/>
          <w:sz w:val="21"/>
        </w:rPr>
        <w:t>System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9CDCFD"/>
          <w:sz w:val="21"/>
        </w:rPr>
        <w:t>out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println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CE9178"/>
          <w:sz w:val="21"/>
        </w:rPr>
        <w:t>"New</w:t>
      </w:r>
      <w:r>
        <w:rPr>
          <w:rFonts w:ascii="Courier New"/>
          <w:color w:val="CE9178"/>
          <w:spacing w:val="-6"/>
          <w:sz w:val="21"/>
        </w:rPr>
        <w:t xml:space="preserve"> </w:t>
      </w:r>
      <w:r>
        <w:rPr>
          <w:rFonts w:ascii="Courier New"/>
          <w:color w:val="CE9178"/>
          <w:sz w:val="21"/>
        </w:rPr>
        <w:t>client</w:t>
      </w:r>
      <w:r>
        <w:rPr>
          <w:rFonts w:ascii="Courier New"/>
          <w:color w:val="CE9178"/>
          <w:spacing w:val="-5"/>
          <w:sz w:val="21"/>
        </w:rPr>
        <w:t xml:space="preserve"> </w:t>
      </w:r>
      <w:r>
        <w:rPr>
          <w:rFonts w:ascii="Courier New"/>
          <w:color w:val="CE9178"/>
          <w:sz w:val="21"/>
        </w:rPr>
        <w:t>connected:</w:t>
      </w:r>
      <w:r>
        <w:rPr>
          <w:rFonts w:ascii="Courier New"/>
          <w:color w:val="CE9178"/>
          <w:spacing w:val="-6"/>
          <w:sz w:val="21"/>
        </w:rPr>
        <w:t xml:space="preserve"> </w:t>
      </w:r>
      <w:r>
        <w:rPr>
          <w:rFonts w:ascii="Courier New"/>
          <w:color w:val="CE9178"/>
          <w:sz w:val="21"/>
        </w:rPr>
        <w:t>"</w:t>
      </w:r>
      <w:r>
        <w:rPr>
          <w:rFonts w:ascii="Courier New"/>
          <w:color w:val="CE9178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+</w:t>
      </w:r>
    </w:p>
    <w:p>
      <w:pPr>
        <w:spacing w:before="1"/>
        <w:ind w:left="140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>clientSocket);</w:t>
      </w:r>
    </w:p>
    <w:p>
      <w:pPr>
        <w:pStyle w:val="5"/>
        <w:spacing w:before="1"/>
        <w:ind w:left="0"/>
        <w:jc w:val="both"/>
        <w:rPr>
          <w:rFonts w:ascii="Courier New"/>
          <w:sz w:val="27"/>
        </w:rPr>
      </w:pPr>
    </w:p>
    <w:p>
      <w:pPr>
        <w:spacing w:before="101" w:line="324" w:lineRule="auto"/>
        <w:ind w:left="140" w:right="3430" w:firstLine="1891"/>
        <w:jc w:val="both"/>
        <w:rPr>
          <w:rFonts w:ascii="Courier New"/>
          <w:sz w:val="21"/>
        </w:rPr>
      </w:pPr>
      <w:r>
        <w:rPr>
          <w:rFonts w:ascii="Courier New"/>
          <w:color w:val="4EC8AF"/>
          <w:sz w:val="21"/>
        </w:rPr>
        <w:t xml:space="preserve">ClientHandler </w:t>
      </w:r>
      <w:r>
        <w:rPr>
          <w:rFonts w:ascii="Courier New"/>
          <w:color w:val="9CDCFD"/>
          <w:sz w:val="21"/>
        </w:rPr>
        <w:t xml:space="preserve">clientHandler </w:t>
      </w:r>
      <w:r>
        <w:rPr>
          <w:rFonts w:ascii="Courier New"/>
          <w:color w:val="D3D3D3"/>
          <w:sz w:val="21"/>
        </w:rPr>
        <w:t xml:space="preserve">= </w:t>
      </w: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124"/>
          <w:sz w:val="21"/>
        </w:rPr>
        <w:t xml:space="preserve"> </w:t>
      </w:r>
      <w:r>
        <w:rPr>
          <w:rFonts w:ascii="Courier New"/>
          <w:color w:val="DCDCAA"/>
          <w:sz w:val="21"/>
        </w:rPr>
        <w:t>ClientHandler</w:t>
      </w:r>
      <w:r>
        <w:rPr>
          <w:rFonts w:ascii="Courier New"/>
          <w:color w:val="D3D3D3"/>
          <w:sz w:val="21"/>
        </w:rPr>
        <w:t>(clientSocket);</w:t>
      </w:r>
    </w:p>
    <w:p>
      <w:pPr>
        <w:spacing w:before="1"/>
        <w:ind w:left="203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new</w:t>
      </w:r>
      <w:r>
        <w:rPr>
          <w:rFonts w:ascii="Courier New"/>
          <w:color w:val="C585C0"/>
          <w:spacing w:val="-13"/>
          <w:sz w:val="21"/>
        </w:rPr>
        <w:t xml:space="preserve"> </w:t>
      </w:r>
      <w:r>
        <w:rPr>
          <w:rFonts w:ascii="Courier New"/>
          <w:color w:val="DCDCAA"/>
          <w:sz w:val="21"/>
        </w:rPr>
        <w:t>Thread</w:t>
      </w:r>
      <w:r>
        <w:rPr>
          <w:rFonts w:ascii="Courier New"/>
          <w:color w:val="D3D3D3"/>
          <w:sz w:val="21"/>
        </w:rPr>
        <w:t>(clientHandler).</w:t>
      </w:r>
      <w:r>
        <w:rPr>
          <w:rFonts w:ascii="Courier New"/>
          <w:color w:val="DCDCAA"/>
          <w:sz w:val="21"/>
        </w:rPr>
        <w:t>start</w:t>
      </w:r>
      <w:r>
        <w:rPr>
          <w:rFonts w:ascii="Courier New"/>
          <w:color w:val="D3D3D3"/>
          <w:sz w:val="21"/>
        </w:rPr>
        <w:t>();</w:t>
      </w:r>
    </w:p>
    <w:p>
      <w:pPr>
        <w:spacing w:before="84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1" w:line="326" w:lineRule="auto"/>
        <w:ind w:left="1527" w:right="5446" w:hanging="504"/>
        <w:jc w:val="both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 xml:space="preserve">} </w:t>
      </w:r>
      <w:r>
        <w:rPr>
          <w:rFonts w:ascii="Courier New"/>
          <w:color w:val="C585C0"/>
          <w:sz w:val="21"/>
        </w:rPr>
        <w:t xml:space="preserve">catch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 xml:space="preserve">IOException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printStackTrace</w:t>
      </w:r>
      <w:r>
        <w:rPr>
          <w:rFonts w:ascii="Courier New"/>
          <w:color w:val="D3D3D3"/>
          <w:sz w:val="21"/>
        </w:rPr>
        <w:t>();</w:t>
      </w:r>
    </w:p>
    <w:p>
      <w:pPr>
        <w:spacing w:before="1"/>
        <w:ind w:left="102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4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pStyle w:val="5"/>
        <w:spacing w:before="1"/>
        <w:ind w:left="0"/>
        <w:jc w:val="both"/>
        <w:rPr>
          <w:rFonts w:ascii="Courier New"/>
          <w:sz w:val="27"/>
        </w:rPr>
      </w:pPr>
    </w:p>
    <w:p>
      <w:pPr>
        <w:spacing w:before="101" w:line="324" w:lineRule="auto"/>
        <w:ind w:left="1023" w:right="2421" w:hanging="504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 xml:space="preserve">public static </w:t>
      </w:r>
      <w:r>
        <w:rPr>
          <w:rFonts w:ascii="Courier New"/>
          <w:color w:val="4EC8AF"/>
          <w:sz w:val="21"/>
        </w:rPr>
        <w:t xml:space="preserve">void </w:t>
      </w:r>
      <w:r>
        <w:rPr>
          <w:rFonts w:ascii="Courier New"/>
          <w:color w:val="DCDCAA"/>
          <w:sz w:val="21"/>
        </w:rPr>
        <w:t>broadcastMessage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 xml:space="preserve">String </w:t>
      </w:r>
      <w:r>
        <w:rPr>
          <w:rFonts w:ascii="Courier New"/>
          <w:color w:val="9CDCFD"/>
          <w:sz w:val="21"/>
        </w:rPr>
        <w:t>message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C585C0"/>
          <w:sz w:val="21"/>
        </w:rPr>
        <w:t>for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>Socket</w:t>
      </w:r>
      <w:r>
        <w:rPr>
          <w:rFonts w:ascii="Courier New"/>
          <w:color w:val="4EC8AF"/>
          <w:spacing w:val="-1"/>
          <w:sz w:val="21"/>
        </w:rPr>
        <w:t xml:space="preserve"> </w:t>
      </w:r>
      <w:r>
        <w:rPr>
          <w:rFonts w:ascii="Courier New"/>
          <w:color w:val="9CDCFD"/>
          <w:sz w:val="21"/>
        </w:rPr>
        <w:t>client</w:t>
      </w:r>
      <w:r>
        <w:rPr>
          <w:rFonts w:ascii="Courier New"/>
          <w:color w:val="9CDCFD"/>
          <w:spacing w:val="-2"/>
          <w:sz w:val="21"/>
        </w:rPr>
        <w:t xml:space="preserve"> </w:t>
      </w:r>
      <w:r>
        <w:rPr>
          <w:rFonts w:ascii="Courier New"/>
          <w:color w:val="C585C0"/>
          <w:sz w:val="21"/>
        </w:rPr>
        <w:t>:</w:t>
      </w:r>
      <w:r>
        <w:rPr>
          <w:rFonts w:ascii="Courier New"/>
          <w:color w:val="C585C0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clients)</w:t>
      </w:r>
      <w:r>
        <w:rPr>
          <w:rFonts w:ascii="Courier New"/>
          <w:color w:val="D3D3D3"/>
          <w:spacing w:val="-1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C585C0"/>
          <w:sz w:val="21"/>
        </w:rPr>
        <w:t>try</w:t>
      </w:r>
      <w:r>
        <w:rPr>
          <w:rFonts w:ascii="Courier New"/>
          <w:color w:val="C585C0"/>
          <w:spacing w:val="-2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before="84"/>
        <w:ind w:left="2031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9CDCFD"/>
          <w:sz w:val="21"/>
        </w:rPr>
        <w:t>client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getOutputStream</w:t>
      </w:r>
      <w:r>
        <w:rPr>
          <w:rFonts w:ascii="Courier New"/>
          <w:color w:val="D3D3D3"/>
          <w:sz w:val="21"/>
        </w:rPr>
        <w:t>().</w:t>
      </w:r>
      <w:r>
        <w:rPr>
          <w:rFonts w:ascii="Courier New"/>
          <w:color w:val="DCDCAA"/>
          <w:sz w:val="21"/>
        </w:rPr>
        <w:t>write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9CDCFD"/>
          <w:sz w:val="21"/>
        </w:rPr>
        <w:t>message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getBytes</w:t>
      </w:r>
      <w:r>
        <w:rPr>
          <w:rFonts w:ascii="Courier New"/>
          <w:color w:val="D3D3D3"/>
          <w:sz w:val="21"/>
        </w:rPr>
        <w:t>());</w:t>
      </w:r>
    </w:p>
    <w:p>
      <w:pPr>
        <w:spacing w:before="81" w:line="326" w:lineRule="auto"/>
        <w:ind w:left="2031" w:right="4942" w:hanging="504"/>
        <w:jc w:val="both"/>
        <w:rPr>
          <w:rFonts w:ascii="Courier New"/>
          <w:sz w:val="21"/>
        </w:rPr>
      </w:pPr>
      <w:r>
        <w:rPr>
          <w:rFonts w:ascii="Courier New"/>
          <w:color w:val="D3D3D3"/>
          <w:sz w:val="21"/>
        </w:rPr>
        <w:t xml:space="preserve">} </w:t>
      </w:r>
      <w:r>
        <w:rPr>
          <w:rFonts w:ascii="Courier New"/>
          <w:color w:val="C585C0"/>
          <w:sz w:val="21"/>
        </w:rPr>
        <w:t xml:space="preserve">catch </w:t>
      </w:r>
      <w:r>
        <w:rPr>
          <w:rFonts w:ascii="Courier New"/>
          <w:color w:val="D3D3D3"/>
          <w:sz w:val="21"/>
        </w:rPr>
        <w:t>(</w:t>
      </w:r>
      <w:r>
        <w:rPr>
          <w:rFonts w:ascii="Courier New"/>
          <w:color w:val="4EC8AF"/>
          <w:sz w:val="21"/>
        </w:rPr>
        <w:t xml:space="preserve">IOException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) {</w:t>
      </w:r>
      <w:r>
        <w:rPr>
          <w:rFonts w:ascii="Courier New"/>
          <w:color w:val="D3D3D3"/>
          <w:spacing w:val="-124"/>
          <w:sz w:val="21"/>
        </w:rPr>
        <w:t xml:space="preserve"> </w:t>
      </w:r>
      <w:r>
        <w:rPr>
          <w:rFonts w:ascii="Courier New"/>
          <w:color w:val="9CDCFD"/>
          <w:sz w:val="21"/>
        </w:rPr>
        <w:t>e</w:t>
      </w:r>
      <w:r>
        <w:rPr>
          <w:rFonts w:ascii="Courier New"/>
          <w:color w:val="D3D3D3"/>
          <w:sz w:val="21"/>
        </w:rPr>
        <w:t>.</w:t>
      </w:r>
      <w:r>
        <w:rPr>
          <w:rFonts w:ascii="Courier New"/>
          <w:color w:val="DCDCAA"/>
          <w:sz w:val="21"/>
        </w:rPr>
        <w:t>printStackTrace</w:t>
      </w:r>
      <w:r>
        <w:rPr>
          <w:rFonts w:ascii="Courier New"/>
          <w:color w:val="D3D3D3"/>
          <w:sz w:val="21"/>
        </w:rPr>
        <w:t>();</w:t>
      </w:r>
    </w:p>
    <w:p>
      <w:pPr>
        <w:spacing w:before="1"/>
        <w:ind w:left="1527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4"/>
        <w:ind w:left="1023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spacing w:before="84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D3D3D3"/>
          <w:w w:val="100"/>
          <w:sz w:val="21"/>
        </w:rPr>
        <w:t>}</w:t>
      </w:r>
    </w:p>
    <w:p>
      <w:pPr>
        <w:pStyle w:val="5"/>
        <w:ind w:left="0"/>
        <w:jc w:val="both"/>
        <w:rPr>
          <w:rFonts w:ascii="Courier New"/>
          <w:sz w:val="27"/>
        </w:rPr>
      </w:pPr>
    </w:p>
    <w:p>
      <w:pPr>
        <w:spacing w:before="102"/>
        <w:ind w:left="519" w:right="0" w:firstLine="0"/>
        <w:jc w:val="both"/>
        <w:rPr>
          <w:rFonts w:ascii="Courier New"/>
          <w:sz w:val="21"/>
        </w:rPr>
      </w:pPr>
      <w:r>
        <w:rPr>
          <w:rFonts w:ascii="Courier New"/>
          <w:color w:val="559CD5"/>
          <w:sz w:val="21"/>
        </w:rPr>
        <w:t>static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559CD5"/>
          <w:sz w:val="21"/>
        </w:rPr>
        <w:t>class</w:t>
      </w:r>
      <w:r>
        <w:rPr>
          <w:rFonts w:ascii="Courier New"/>
          <w:color w:val="559CD5"/>
          <w:spacing w:val="-5"/>
          <w:sz w:val="21"/>
        </w:rPr>
        <w:t xml:space="preserve"> </w:t>
      </w:r>
      <w:r>
        <w:rPr>
          <w:rFonts w:ascii="Courier New"/>
          <w:color w:val="4EC8AF"/>
          <w:sz w:val="21"/>
        </w:rPr>
        <w:t>ClientHandler</w:t>
      </w:r>
      <w:r>
        <w:rPr>
          <w:rFonts w:ascii="Courier New"/>
          <w:color w:val="4EC8AF"/>
          <w:spacing w:val="-4"/>
          <w:sz w:val="21"/>
        </w:rPr>
        <w:t xml:space="preserve"> </w:t>
      </w:r>
      <w:r>
        <w:rPr>
          <w:rFonts w:ascii="Courier New"/>
          <w:color w:val="559CD5"/>
          <w:sz w:val="21"/>
        </w:rPr>
        <w:t>implements</w:t>
      </w:r>
      <w:r>
        <w:rPr>
          <w:rFonts w:ascii="Courier New"/>
          <w:color w:val="559CD5"/>
          <w:spacing w:val="-4"/>
          <w:sz w:val="21"/>
        </w:rPr>
        <w:t xml:space="preserve"> </w:t>
      </w:r>
      <w:r>
        <w:rPr>
          <w:rFonts w:ascii="Courier New"/>
          <w:color w:val="4EC8AF"/>
          <w:sz w:val="21"/>
        </w:rPr>
        <w:t>Runnable</w:t>
      </w:r>
      <w:r>
        <w:rPr>
          <w:rFonts w:ascii="Courier New"/>
          <w:color w:val="4EC8AF"/>
          <w:spacing w:val="-5"/>
          <w:sz w:val="21"/>
        </w:rPr>
        <w:t xml:space="preserve"> </w:t>
      </w:r>
      <w:r>
        <w:rPr>
          <w:rFonts w:ascii="Courier New"/>
          <w:color w:val="D3D3D3"/>
          <w:sz w:val="21"/>
        </w:rPr>
        <w:t>{</w:t>
      </w:r>
    </w:p>
    <w:p>
      <w:pPr>
        <w:spacing w:after="0"/>
        <w:jc w:val="both"/>
        <w:rPr>
          <w:rFonts w:ascii="Courier New"/>
          <w:sz w:val="21"/>
        </w:rPr>
        <w:sectPr>
          <w:pgSz w:w="12240" w:h="15840"/>
          <w:pgMar w:top="136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pict>
          <v:shape id="_x0000_s1032" o:spid="_x0000_s1032" o:spt="202" type="#_x0000_t202" style="height:386.6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urier New"/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8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 w:line="326" w:lineRule="auto"/>
                    <w:ind w:left="1415" w:right="3069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ClientHandler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this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clientSocket;</w:t>
                  </w:r>
                </w:p>
                <w:p>
                  <w:pPr>
                    <w:spacing w:before="0" w:line="236" w:lineRule="exact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5"/>
                    <w:spacing w:before="9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>@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Override</w:t>
                  </w:r>
                </w:p>
                <w:p>
                  <w:pPr>
                    <w:spacing w:before="86" w:line="324" w:lineRule="auto"/>
                    <w:ind w:left="1415" w:right="6093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run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try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1" w:line="324" w:lineRule="auto"/>
                    <w:ind w:left="28" w:right="1683" w:firstLine="189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BufferedReader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reader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InputStreamReader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clientSocket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()));</w:t>
                  </w:r>
                </w:p>
                <w:p>
                  <w:pPr>
                    <w:spacing w:before="2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6" w:line="324" w:lineRule="auto"/>
                    <w:ind w:left="2424" w:right="169" w:hanging="505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while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((message 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readLine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()) !=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 xml:space="preserve">"Message from client: "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 message);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broadcastMessage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(message);</w:t>
                  </w:r>
                </w:p>
                <w:p>
                  <w:pPr>
                    <w:spacing w:before="1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 w:line="324" w:lineRule="auto"/>
                    <w:ind w:left="1919" w:right="4833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10"/>
        <w:ind w:left="0"/>
        <w:jc w:val="both"/>
        <w:rPr>
          <w:rFonts w:ascii="Courier New"/>
          <w:sz w:val="22"/>
        </w:rPr>
      </w:pPr>
    </w:p>
    <w:p>
      <w:pPr>
        <w:pStyle w:val="5"/>
        <w:spacing w:before="89"/>
        <w:jc w:val="both"/>
      </w:pPr>
      <w:r>
        <w:pict>
          <v:shape id="_x0000_s1033" o:spid="_x0000_s1033" o:spt="202" type="#_x0000_t202" style="position:absolute;left:0pt;margin-left:70.55pt;margin-top:22.15pt;height:225.55pt;width:470.95pt;mso-position-horizontal-relative:page;mso-wrap-distance-bottom:0pt;mso-wrap-distance-top:0pt;z-index:-251651072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6" w:lineRule="auto"/>
                    <w:ind w:left="28" w:right="5842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java.io.OutputStream;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java.util.Scanner;</w:t>
                  </w:r>
                </w:p>
                <w:p>
                  <w:pPr>
                    <w:pStyle w:val="5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MasterClient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3" w:line="326" w:lineRule="auto"/>
                    <w:ind w:left="407" w:right="218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private static final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SERVER_HOST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final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int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3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void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[]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6" w:lineRule="auto"/>
                    <w:ind w:left="1415" w:right="926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try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(SERVER_HOST, SERVER_PORT))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OutputStream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outputStream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getOutputStream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</w:txbxContent>
            </v:textbox>
            <w10:wrap type="topAndBottom"/>
          </v:shape>
        </w:pict>
      </w:r>
      <w:r>
        <w:t>MasterClient.java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34" o:spid="_x0000_s1034" o:spt="202" type="#_x0000_t202" style="height:257.85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3" w:line="324" w:lineRule="auto"/>
                    <w:ind w:left="28" w:right="800" w:firstLine="1891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"Enter message to send to slaves (or</w:t>
                  </w:r>
                  <w:r>
                    <w:rPr>
                      <w:rFonts w:ascii="Courier New"/>
                      <w:color w:val="CE9178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'exit'</w:t>
                  </w:r>
                  <w:r>
                    <w:rPr>
                      <w:rFonts w:ascii="Courier New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to</w:t>
                  </w:r>
                  <w:r>
                    <w:rPr>
                      <w:rFonts w:ascii="Courier New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quit):</w:t>
                  </w:r>
                  <w:r>
                    <w:rPr>
                      <w:rFonts w:ascii="Courier New"/>
                      <w:color w:val="CE9178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);</w:t>
                  </w:r>
                </w:p>
                <w:p>
                  <w:pPr>
                    <w:spacing w:before="4" w:line="324" w:lineRule="auto"/>
                    <w:ind w:left="1919" w:right="2565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4EC8A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9CDCFD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126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scanner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nextLine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if</w:t>
                  </w:r>
                  <w:r>
                    <w:rPr>
                      <w:rFonts w:ascii="Courier New"/>
                      <w:color w:val="C585C0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equalsIgnoreCase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"exit"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))</w:t>
                  </w:r>
                  <w:r>
                    <w:rPr>
                      <w:rFonts w:ascii="Courier New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242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4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outputStream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write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getBytes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());</w:t>
                  </w:r>
                </w:p>
                <w:p>
                  <w:pPr>
                    <w:spacing w:before="84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1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6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260"/>
        <w:jc w:val="both"/>
      </w:pPr>
      <w:r>
        <w:pict>
          <v:shape id="_x0000_s1035" o:spid="_x0000_s1035" o:spt="202" type="#_x0000_t202" style="position:absolute;left:0pt;margin-left:70.55pt;margin-top:30.7pt;height:338.35pt;width:470.95pt;mso-position-horizontal-relative:page;mso-wrap-distance-bottom:0pt;mso-wrap-distance-top:0pt;z-index:-251650048;mso-width-relative:page;mso-height-relative:page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26" w:lineRule="auto"/>
                    <w:ind w:left="28" w:right="5227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java.io.BufferedReader;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java.io.IOException;</w:t>
                  </w:r>
                  <w:r>
                    <w:rPr>
                      <w:rFonts w:ascii="Courier New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java.io.InputStreamReader;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java.net.Socket;</w:t>
                  </w:r>
                </w:p>
                <w:p>
                  <w:pPr>
                    <w:pStyle w:val="5"/>
                    <w:spacing w:before="2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class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SlaveClient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4" w:lineRule="auto"/>
                    <w:ind w:left="407" w:right="2186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 xml:space="preserve">private static final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SERVER_HOST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"localhost"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final</w:t>
                  </w:r>
                  <w:r>
                    <w:rPr>
                      <w:rFonts w:ascii="Courier New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int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SERVER_PORT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B5CEA8"/>
                      <w:sz w:val="21"/>
                    </w:rPr>
                    <w:t>12345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pStyle w:val="5"/>
                    <w:spacing w:before="5"/>
                    <w:ind w:left="0"/>
                    <w:rPr>
                      <w:rFonts w:ascii="Courier New"/>
                    </w:rPr>
                  </w:pPr>
                </w:p>
                <w:p>
                  <w:pPr>
                    <w:spacing w:before="0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urier New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urier New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void</w:t>
                  </w:r>
                  <w:r>
                    <w:rPr>
                      <w:rFonts w:ascii="Courier New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main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[]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args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6" w:line="324" w:lineRule="auto"/>
                    <w:ind w:left="1543" w:right="1178" w:hanging="632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 xml:space="preserve">try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socket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(SERVER_HOST, SERVER_PORT);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=</w:t>
                  </w:r>
                  <w:r>
                    <w:rPr>
                      <w:rFonts w:ascii="Courier New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BufferedReader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new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CDCAA"/>
                      <w:sz w:val="21"/>
                    </w:rPr>
                    <w:t>InputStreamReader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socket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getInputStream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())))</w:t>
                  </w:r>
                  <w:r>
                    <w:rPr>
                      <w:rFonts w:ascii="Courier New"/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pStyle w:val="5"/>
                    <w:spacing w:before="11"/>
                    <w:ind w:left="0"/>
                    <w:rPr>
                      <w:rFonts w:ascii="Courier New"/>
                      <w:sz w:val="35"/>
                    </w:rPr>
                  </w:pPr>
                </w:p>
                <w:p>
                  <w:pPr>
                    <w:spacing w:before="0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while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true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84" w:line="324" w:lineRule="auto"/>
                    <w:ind w:left="1919" w:right="3069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 xml:space="preserve">message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reader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readLine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>if</w:t>
                  </w:r>
                  <w:r>
                    <w:rPr>
                      <w:rFonts w:ascii="Courier New"/>
                      <w:color w:val="C585C0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(message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 xml:space="preserve">== </w:t>
                  </w:r>
                  <w:r>
                    <w:rPr>
                      <w:rFonts w:ascii="Courier New"/>
                      <w:color w:val="559CD5"/>
                      <w:sz w:val="21"/>
                    </w:rPr>
                    <w:t>null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</w:t>
                  </w:r>
                  <w:r>
                    <w:rPr>
                      <w:rFonts w:ascii="Courier New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{</w:t>
                  </w:r>
                </w:p>
                <w:p>
                  <w:pPr>
                    <w:spacing w:before="0"/>
                    <w:ind w:left="2424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C585C0"/>
                      <w:sz w:val="21"/>
                    </w:rPr>
                    <w:t>break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;</w:t>
                  </w:r>
                </w:p>
                <w:p>
                  <w:pPr>
                    <w:spacing w:before="87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1919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9CDCFD"/>
                      <w:sz w:val="21"/>
                    </w:rPr>
                    <w:t>System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out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"Received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message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from</w:t>
                  </w:r>
                  <w:r>
                    <w:rPr>
                      <w:rFonts w:ascii="Courier New"/>
                      <w:color w:val="CE9178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server:</w:t>
                  </w:r>
                  <w:r>
                    <w:rPr>
                      <w:rFonts w:ascii="Courier New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CE9178"/>
                      <w:sz w:val="21"/>
                    </w:rPr>
                    <w:t>"</w:t>
                  </w:r>
                  <w:r>
                    <w:rPr>
                      <w:rFonts w:ascii="Courier New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+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>message);</w:t>
                  </w:r>
                </w:p>
              </w:txbxContent>
            </v:textbox>
            <w10:wrap type="topAndBottom"/>
          </v:shape>
        </w:pict>
      </w:r>
      <w:r>
        <w:t>SlaveClient.java</w:t>
      </w:r>
    </w:p>
    <w:p>
      <w:pPr>
        <w:spacing w:after="0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ind w:left="111"/>
        <w:jc w:val="both"/>
        <w:rPr>
          <w:sz w:val="20"/>
        </w:rPr>
      </w:pPr>
      <w:r>
        <w:rPr>
          <w:sz w:val="20"/>
        </w:rPr>
        <w:pict>
          <v:shape id="_x0000_s1036" o:spid="_x0000_s1036" o:spt="202" type="#_x0000_t202" style="height:128.95pt;width:470.95pt;" fillcolor="#1E1E1E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1415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 w:line="324" w:lineRule="auto"/>
                    <w:ind w:left="1415" w:right="5337" w:hanging="504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sz w:val="21"/>
                    </w:rPr>
                    <w:t xml:space="preserve">} </w:t>
                  </w:r>
                  <w:r>
                    <w:rPr>
                      <w:rFonts w:ascii="Courier New"/>
                      <w:color w:val="C585C0"/>
                      <w:sz w:val="21"/>
                    </w:rPr>
                    <w:t xml:space="preserve">catch 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</w:t>
                  </w:r>
                  <w:r>
                    <w:rPr>
                      <w:rFonts w:ascii="Courier New"/>
                      <w:color w:val="4EC8AF"/>
                      <w:sz w:val="21"/>
                    </w:rPr>
                    <w:t xml:space="preserve">IOException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) {</w:t>
                  </w:r>
                  <w:r>
                    <w:rPr>
                      <w:rFonts w:ascii="Courier New"/>
                      <w:color w:val="D3D3D3"/>
                      <w:spacing w:val="-124"/>
                      <w:sz w:val="21"/>
                    </w:rPr>
                    <w:t xml:space="preserve"> </w:t>
                  </w:r>
                  <w:r>
                    <w:rPr>
                      <w:rFonts w:ascii="Courier New"/>
                      <w:color w:val="9CDCFD"/>
                      <w:sz w:val="21"/>
                    </w:rPr>
                    <w:t>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.</w:t>
                  </w:r>
                  <w:r>
                    <w:rPr>
                      <w:rFonts w:ascii="Courier New"/>
                      <w:color w:val="DCDCAA"/>
                      <w:sz w:val="21"/>
                    </w:rPr>
                    <w:t>printStackTrace</w:t>
                  </w:r>
                  <w:r>
                    <w:rPr>
                      <w:rFonts w:ascii="Courier New"/>
                      <w:color w:val="D3D3D3"/>
                      <w:sz w:val="21"/>
                    </w:rPr>
                    <w:t>();</w:t>
                  </w:r>
                </w:p>
                <w:p>
                  <w:pPr>
                    <w:spacing w:before="4"/>
                    <w:ind w:left="911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3"/>
                    <w:ind w:left="407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84"/>
                    <w:ind w:left="28" w:right="0" w:firstLine="0"/>
                    <w:jc w:val="left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color w:val="D3D3D3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ind w:left="0"/>
        <w:jc w:val="both"/>
        <w:rPr>
          <w:sz w:val="20"/>
        </w:rPr>
      </w:pPr>
    </w:p>
    <w:p>
      <w:pPr>
        <w:pStyle w:val="5"/>
        <w:ind w:left="0"/>
        <w:jc w:val="both"/>
        <w:rPr>
          <w:sz w:val="20"/>
        </w:rPr>
      </w:pPr>
    </w:p>
    <w:p>
      <w:pPr>
        <w:pStyle w:val="5"/>
        <w:spacing w:before="263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401955</wp:posOffset>
            </wp:positionV>
            <wp:extent cx="5988685" cy="3364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05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8"/>
        <w:ind w:left="0"/>
        <w:jc w:val="both"/>
        <w:rPr>
          <w:sz w:val="32"/>
        </w:rPr>
      </w:pPr>
    </w:p>
    <w:p>
      <w:pPr>
        <w:pStyle w:val="5"/>
        <w:jc w:val="both"/>
      </w:pPr>
      <w:r>
        <w:t>Conclusions</w:t>
      </w:r>
      <w:r>
        <w:rPr>
          <w:spacing w:val="-2"/>
        </w:rPr>
        <w:t xml:space="preserve"> </w:t>
      </w:r>
      <w:r>
        <w:t>:</w:t>
      </w:r>
    </w:p>
    <w:p>
      <w:pPr>
        <w:pStyle w:val="7"/>
        <w:numPr>
          <w:ilvl w:val="0"/>
          <w:numId w:val="7"/>
        </w:numPr>
        <w:tabs>
          <w:tab w:val="left" w:pos="421"/>
        </w:tabs>
        <w:spacing w:before="48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Implemented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Java.</w:t>
      </w:r>
    </w:p>
    <w:p>
      <w:pPr>
        <w:pStyle w:val="7"/>
        <w:numPr>
          <w:ilvl w:val="0"/>
          <w:numId w:val="7"/>
        </w:numPr>
        <w:tabs>
          <w:tab w:val="left" w:pos="421"/>
        </w:tabs>
        <w:spacing w:before="5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Understood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learnt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communication.</w:t>
      </w:r>
    </w:p>
    <w:p>
      <w:pPr>
        <w:pStyle w:val="5"/>
        <w:spacing w:before="3"/>
        <w:ind w:left="0"/>
        <w:jc w:val="both"/>
        <w:rPr>
          <w:sz w:val="36"/>
        </w:rPr>
      </w:pPr>
    </w:p>
    <w:p>
      <w:pPr>
        <w:pStyle w:val="5"/>
        <w:spacing w:before="1"/>
        <w:jc w:val="both"/>
      </w:pPr>
      <w:r>
        <w:t>Postlab</w:t>
      </w:r>
      <w:r>
        <w:rPr>
          <w:spacing w:val="-6"/>
        </w:rPr>
        <w:t xml:space="preserve"> </w:t>
      </w:r>
      <w:r>
        <w:t>Questions:</w:t>
      </w:r>
    </w:p>
    <w:p>
      <w:pPr>
        <w:pStyle w:val="5"/>
        <w:spacing w:before="47"/>
        <w:jc w:val="both"/>
      </w:pPr>
      <w:r>
        <w:t>1.Explain</w:t>
      </w:r>
      <w:r>
        <w:rPr>
          <w:spacing w:val="-5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communication.</w:t>
      </w:r>
    </w:p>
    <w:p>
      <w:pPr>
        <w:pStyle w:val="5"/>
        <w:spacing w:before="50" w:line="276" w:lineRule="auto"/>
        <w:ind w:right="41"/>
        <w:jc w:val="both"/>
      </w:pPr>
      <w:r>
        <w:t>Group communication, also known as multicast communication, refers to the</w:t>
      </w:r>
      <w:r>
        <w:rPr>
          <w:spacing w:val="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transmitting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bookmarkStart w:id="0" w:name="_GoBack"/>
      <w:bookmarkEnd w:id="0"/>
      <w:r>
        <w:t>one</w:t>
      </w:r>
      <w:r>
        <w:rPr>
          <w:spacing w:val="-3"/>
        </w:rPr>
        <w:t xml:space="preserve"> </w:t>
      </w:r>
      <w:r>
        <w:t>sender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receivers</w:t>
      </w:r>
      <w:r>
        <w:rPr>
          <w:spacing w:val="-3"/>
        </w:rPr>
        <w:t xml:space="preserve"> </w:t>
      </w:r>
      <w:r>
        <w:t>simultaneously</w:t>
      </w:r>
    </w:p>
    <w:p>
      <w:pPr>
        <w:spacing w:after="0" w:line="276" w:lineRule="auto"/>
        <w:jc w:val="both"/>
        <w:sectPr>
          <w:pgSz w:w="12240" w:h="15840"/>
          <w:pgMar w:top="1440" w:right="1300" w:bottom="280" w:left="1300" w:header="720" w:footer="720" w:gutter="0"/>
          <w:cols w:space="720" w:num="1"/>
        </w:sectPr>
      </w:pPr>
    </w:p>
    <w:p>
      <w:pPr>
        <w:pStyle w:val="5"/>
        <w:spacing w:before="60" w:line="276" w:lineRule="auto"/>
        <w:ind w:right="197"/>
        <w:jc w:val="both"/>
      </w:pP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communication,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sender</w:t>
      </w:r>
      <w:r>
        <w:rPr>
          <w:spacing w:val="-6"/>
        </w:rPr>
        <w:t xml:space="preserve"> </w:t>
      </w:r>
      <w:r>
        <w:t>sends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message,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the message is received by all members of the group who are interested in</w:t>
      </w:r>
      <w:r>
        <w:rPr>
          <w:spacing w:val="1"/>
        </w:rPr>
        <w:t xml:space="preserve"> </w:t>
      </w:r>
      <w:r>
        <w:t>receiving it.</w:t>
      </w:r>
    </w:p>
    <w:p>
      <w:pPr>
        <w:pStyle w:val="5"/>
        <w:spacing w:before="2"/>
        <w:ind w:left="0"/>
        <w:jc w:val="both"/>
        <w:rPr>
          <w:sz w:val="32"/>
        </w:rPr>
      </w:pPr>
    </w:p>
    <w:p>
      <w:pPr>
        <w:pStyle w:val="5"/>
        <w:jc w:val="both"/>
      </w:pPr>
      <w:r>
        <w:t>Some</w:t>
      </w:r>
      <w:r>
        <w:rPr>
          <w:spacing w:val="-6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communication:</w:t>
      </w:r>
    </w:p>
    <w:p>
      <w:pPr>
        <w:pStyle w:val="5"/>
        <w:spacing w:before="6"/>
        <w:ind w:left="0"/>
        <w:jc w:val="both"/>
        <w:rPr>
          <w:sz w:val="36"/>
        </w:rPr>
      </w:pPr>
    </w:p>
    <w:p>
      <w:pPr>
        <w:pStyle w:val="7"/>
        <w:numPr>
          <w:ilvl w:val="0"/>
          <w:numId w:val="8"/>
        </w:numPr>
        <w:tabs>
          <w:tab w:val="left" w:pos="421"/>
        </w:tabs>
        <w:spacing w:before="0" w:after="0" w:line="276" w:lineRule="auto"/>
        <w:ind w:left="140" w:right="729" w:firstLine="0"/>
        <w:jc w:val="both"/>
        <w:rPr>
          <w:sz w:val="28"/>
        </w:rPr>
      </w:pPr>
      <w:r>
        <w:rPr>
          <w:sz w:val="28"/>
        </w:rPr>
        <w:t>Single</w:t>
      </w:r>
      <w:r>
        <w:rPr>
          <w:spacing w:val="-8"/>
          <w:sz w:val="28"/>
        </w:rPr>
        <w:t xml:space="preserve"> </w:t>
      </w:r>
      <w:r>
        <w:rPr>
          <w:sz w:val="28"/>
        </w:rPr>
        <w:t>Transmission,</w:t>
      </w:r>
      <w:r>
        <w:rPr>
          <w:spacing w:val="-5"/>
          <w:sz w:val="28"/>
        </w:rPr>
        <w:t xml:space="preserve"> </w:t>
      </w:r>
      <w:r>
        <w:rPr>
          <w:sz w:val="28"/>
        </w:rPr>
        <w:t>Multiple</w:t>
      </w:r>
      <w:r>
        <w:rPr>
          <w:spacing w:val="-4"/>
          <w:sz w:val="28"/>
        </w:rPr>
        <w:t xml:space="preserve"> </w:t>
      </w:r>
      <w:r>
        <w:rPr>
          <w:sz w:val="28"/>
        </w:rPr>
        <w:t>Receivers: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single</w:t>
      </w:r>
      <w:r>
        <w:rPr>
          <w:spacing w:val="-67"/>
          <w:sz w:val="28"/>
        </w:rPr>
        <w:t xml:space="preserve"> </w:t>
      </w:r>
      <w:r>
        <w:rPr>
          <w:sz w:val="28"/>
        </w:rPr>
        <w:t>message is transmitted by the sender, and this message is received by multiple</w:t>
      </w:r>
      <w:r>
        <w:rPr>
          <w:spacing w:val="-67"/>
          <w:sz w:val="28"/>
        </w:rPr>
        <w:t xml:space="preserve"> </w:t>
      </w:r>
      <w:r>
        <w:rPr>
          <w:sz w:val="28"/>
        </w:rPr>
        <w:t>receivers simultaneously. This contrasts with unicast communication, where a</w:t>
      </w:r>
      <w:r>
        <w:rPr>
          <w:spacing w:val="-67"/>
          <w:sz w:val="28"/>
        </w:rPr>
        <w:t xml:space="preserve"> </w:t>
      </w:r>
      <w:r>
        <w:rPr>
          <w:sz w:val="28"/>
        </w:rPr>
        <w:t>separate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sent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each individual</w:t>
      </w:r>
      <w:r>
        <w:rPr>
          <w:spacing w:val="-1"/>
          <w:sz w:val="28"/>
        </w:rPr>
        <w:t xml:space="preserve"> </w:t>
      </w:r>
      <w:r>
        <w:rPr>
          <w:sz w:val="28"/>
        </w:rPr>
        <w:t>receiver.</w:t>
      </w:r>
    </w:p>
    <w:p>
      <w:pPr>
        <w:pStyle w:val="5"/>
        <w:spacing w:before="2"/>
        <w:ind w:left="0"/>
        <w:jc w:val="both"/>
        <w:rPr>
          <w:sz w:val="32"/>
        </w:rPr>
      </w:pPr>
    </w:p>
    <w:p>
      <w:pPr>
        <w:pStyle w:val="7"/>
        <w:numPr>
          <w:ilvl w:val="0"/>
          <w:numId w:val="8"/>
        </w:numPr>
        <w:tabs>
          <w:tab w:val="left" w:pos="421"/>
        </w:tabs>
        <w:spacing w:before="0" w:after="0" w:line="276" w:lineRule="auto"/>
        <w:ind w:left="140" w:right="273" w:firstLine="0"/>
        <w:jc w:val="both"/>
        <w:rPr>
          <w:sz w:val="28"/>
        </w:rPr>
      </w:pPr>
      <w:r>
        <w:rPr>
          <w:sz w:val="28"/>
        </w:rPr>
        <w:t>Membership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Management:</w:t>
      </w:r>
      <w:r>
        <w:rPr>
          <w:spacing w:val="-8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8"/>
          <w:sz w:val="28"/>
        </w:rPr>
        <w:t xml:space="preserve"> </w:t>
      </w:r>
      <w:r>
        <w:rPr>
          <w:sz w:val="28"/>
        </w:rPr>
        <w:t>typically</w:t>
      </w:r>
      <w:r>
        <w:rPr>
          <w:spacing w:val="-4"/>
          <w:sz w:val="28"/>
        </w:rPr>
        <w:t xml:space="preserve"> </w:t>
      </w:r>
      <w:r>
        <w:rPr>
          <w:sz w:val="28"/>
        </w:rPr>
        <w:t>involves</w:t>
      </w:r>
      <w:r>
        <w:rPr>
          <w:spacing w:val="-67"/>
          <w:sz w:val="28"/>
        </w:rPr>
        <w:t xml:space="preserve"> </w:t>
      </w:r>
      <w:r>
        <w:rPr>
          <w:sz w:val="28"/>
        </w:rPr>
        <w:t>defining and managing groups of receivers who are interested in receiving certain</w:t>
      </w:r>
      <w:r>
        <w:rPr>
          <w:spacing w:val="1"/>
          <w:sz w:val="28"/>
        </w:rPr>
        <w:t xml:space="preserve"> </w:t>
      </w:r>
      <w:r>
        <w:rPr>
          <w:sz w:val="28"/>
        </w:rPr>
        <w:t>types of messages. Members join or leave groups dynamically, and there may be</w:t>
      </w:r>
      <w:r>
        <w:rPr>
          <w:spacing w:val="1"/>
          <w:sz w:val="28"/>
        </w:rPr>
        <w:t xml:space="preserve"> </w:t>
      </w:r>
      <w:r>
        <w:rPr>
          <w:sz w:val="28"/>
        </w:rPr>
        <w:t>mechanisms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place</w:t>
      </w:r>
      <w:r>
        <w:rPr>
          <w:spacing w:val="-3"/>
          <w:sz w:val="28"/>
        </w:rPr>
        <w:t xml:space="preserve"> </w:t>
      </w:r>
      <w:r>
        <w:rPr>
          <w:sz w:val="28"/>
        </w:rPr>
        <w:t>to manage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membership and access</w:t>
      </w:r>
      <w:r>
        <w:rPr>
          <w:spacing w:val="-3"/>
          <w:sz w:val="28"/>
        </w:rPr>
        <w:t xml:space="preserve"> </w:t>
      </w:r>
      <w:r>
        <w:rPr>
          <w:sz w:val="28"/>
        </w:rPr>
        <w:t>control.</w:t>
      </w:r>
    </w:p>
    <w:p>
      <w:pPr>
        <w:pStyle w:val="5"/>
        <w:spacing w:before="1"/>
        <w:ind w:left="0"/>
        <w:jc w:val="both"/>
        <w:rPr>
          <w:sz w:val="32"/>
        </w:rPr>
      </w:pPr>
    </w:p>
    <w:p>
      <w:pPr>
        <w:pStyle w:val="7"/>
        <w:numPr>
          <w:ilvl w:val="0"/>
          <w:numId w:val="8"/>
        </w:numPr>
        <w:tabs>
          <w:tab w:val="left" w:pos="421"/>
        </w:tabs>
        <w:spacing w:before="0" w:after="0" w:line="276" w:lineRule="auto"/>
        <w:ind w:left="140" w:right="465" w:firstLine="0"/>
        <w:jc w:val="both"/>
        <w:rPr>
          <w:sz w:val="28"/>
        </w:rPr>
      </w:pPr>
      <w:r>
        <w:rPr>
          <w:sz w:val="28"/>
        </w:rPr>
        <w:t>Efficiency: Group communication is often more efficient than sending</w:t>
      </w:r>
      <w:r>
        <w:rPr>
          <w:spacing w:val="1"/>
          <w:sz w:val="28"/>
        </w:rPr>
        <w:t xml:space="preserve"> </w:t>
      </w:r>
      <w:r>
        <w:rPr>
          <w:sz w:val="28"/>
        </w:rPr>
        <w:t>individual messages to each receiver, especially when the number of receivers is</w:t>
      </w:r>
      <w:r>
        <w:rPr>
          <w:spacing w:val="-67"/>
          <w:sz w:val="28"/>
        </w:rPr>
        <w:t xml:space="preserve"> </w:t>
      </w:r>
      <w:r>
        <w:rPr>
          <w:sz w:val="28"/>
        </w:rPr>
        <w:t>large.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sending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group,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  <w:r>
        <w:rPr>
          <w:spacing w:val="-2"/>
          <w:sz w:val="28"/>
        </w:rPr>
        <w:t xml:space="preserve"> </w:t>
      </w:r>
      <w:r>
        <w:rPr>
          <w:sz w:val="28"/>
        </w:rPr>
        <w:t>bandwidth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resources</w:t>
      </w:r>
      <w:r>
        <w:rPr>
          <w:spacing w:val="-6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conserved compared to</w:t>
      </w:r>
      <w:r>
        <w:rPr>
          <w:spacing w:val="-4"/>
          <w:sz w:val="28"/>
        </w:rPr>
        <w:t xml:space="preserve"> </w:t>
      </w:r>
      <w:r>
        <w:rPr>
          <w:sz w:val="28"/>
        </w:rPr>
        <w:t>sending multiple</w:t>
      </w:r>
      <w:r>
        <w:rPr>
          <w:spacing w:val="-1"/>
          <w:sz w:val="28"/>
        </w:rPr>
        <w:t xml:space="preserve"> </w:t>
      </w:r>
      <w:r>
        <w:rPr>
          <w:sz w:val="28"/>
        </w:rPr>
        <w:t>individual</w:t>
      </w:r>
      <w:r>
        <w:rPr>
          <w:spacing w:val="-4"/>
          <w:sz w:val="28"/>
        </w:rPr>
        <w:t xml:space="preserve"> </w:t>
      </w:r>
      <w:r>
        <w:rPr>
          <w:sz w:val="28"/>
        </w:rPr>
        <w:t>messages.</w:t>
      </w:r>
    </w:p>
    <w:p>
      <w:pPr>
        <w:pStyle w:val="5"/>
        <w:spacing w:before="4"/>
        <w:ind w:left="0"/>
        <w:jc w:val="both"/>
        <w:rPr>
          <w:sz w:val="32"/>
        </w:rPr>
      </w:pPr>
    </w:p>
    <w:p>
      <w:pPr>
        <w:pStyle w:val="7"/>
        <w:numPr>
          <w:ilvl w:val="0"/>
          <w:numId w:val="8"/>
        </w:numPr>
        <w:tabs>
          <w:tab w:val="left" w:pos="421"/>
        </w:tabs>
        <w:spacing w:before="0" w:after="0" w:line="276" w:lineRule="auto"/>
        <w:ind w:left="140" w:right="294" w:firstLine="0"/>
        <w:jc w:val="both"/>
        <w:rPr>
          <w:sz w:val="28"/>
        </w:rPr>
      </w:pPr>
      <w:r>
        <w:rPr>
          <w:sz w:val="28"/>
        </w:rPr>
        <w:t>Scalability: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scale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accommodate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large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receivers. As the number of receivers increases, the overhead associated with</w:t>
      </w:r>
      <w:r>
        <w:rPr>
          <w:spacing w:val="1"/>
          <w:sz w:val="28"/>
        </w:rPr>
        <w:t xml:space="preserve"> </w:t>
      </w:r>
      <w:r>
        <w:rPr>
          <w:sz w:val="28"/>
        </w:rPr>
        <w:t>message delivery remains relatively constant, making group communication</w:t>
      </w:r>
      <w:r>
        <w:rPr>
          <w:spacing w:val="1"/>
          <w:sz w:val="28"/>
        </w:rPr>
        <w:t xml:space="preserve"> </w:t>
      </w:r>
      <w:r>
        <w:rPr>
          <w:sz w:val="28"/>
        </w:rPr>
        <w:t>suitable for multicast applications such as live streaming, online gaming, and</w:t>
      </w:r>
      <w:r>
        <w:rPr>
          <w:spacing w:val="1"/>
          <w:sz w:val="28"/>
        </w:rPr>
        <w:t xml:space="preserve"> </w:t>
      </w:r>
      <w:r>
        <w:rPr>
          <w:sz w:val="28"/>
        </w:rPr>
        <w:t>distributed simulations.</w:t>
      </w:r>
    </w:p>
    <w:p>
      <w:pPr>
        <w:pStyle w:val="5"/>
        <w:spacing w:before="4"/>
        <w:ind w:left="0"/>
        <w:jc w:val="both"/>
        <w:rPr>
          <w:sz w:val="32"/>
        </w:rPr>
      </w:pPr>
    </w:p>
    <w:p>
      <w:pPr>
        <w:pStyle w:val="7"/>
        <w:numPr>
          <w:ilvl w:val="0"/>
          <w:numId w:val="8"/>
        </w:numPr>
        <w:tabs>
          <w:tab w:val="left" w:pos="421"/>
        </w:tabs>
        <w:spacing w:before="0" w:after="0" w:line="276" w:lineRule="auto"/>
        <w:ind w:left="140" w:right="217" w:firstLine="0"/>
        <w:jc w:val="both"/>
        <w:rPr>
          <w:sz w:val="28"/>
        </w:rPr>
      </w:pPr>
      <w:r>
        <w:rPr>
          <w:sz w:val="28"/>
        </w:rPr>
        <w:t>Reliability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Ordering:</w:t>
      </w:r>
      <w:r>
        <w:rPr>
          <w:spacing w:val="-3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systems</w:t>
      </w:r>
      <w:r>
        <w:rPr>
          <w:spacing w:val="-7"/>
          <w:sz w:val="28"/>
        </w:rPr>
        <w:t xml:space="preserve"> </w:t>
      </w:r>
      <w:r>
        <w:rPr>
          <w:sz w:val="28"/>
        </w:rPr>
        <w:t>may</w:t>
      </w:r>
      <w:r>
        <w:rPr>
          <w:spacing w:val="-5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reliability</w:t>
      </w:r>
      <w:r>
        <w:rPr>
          <w:spacing w:val="-67"/>
          <w:sz w:val="28"/>
        </w:rPr>
        <w:t xml:space="preserve"> </w:t>
      </w:r>
      <w:r>
        <w:rPr>
          <w:sz w:val="28"/>
        </w:rPr>
        <w:t>and ordering guarantees to ensure that messages are delivered to all group</w:t>
      </w:r>
      <w:r>
        <w:rPr>
          <w:spacing w:val="1"/>
          <w:sz w:val="28"/>
        </w:rPr>
        <w:t xml:space="preserve"> </w:t>
      </w:r>
      <w:r>
        <w:rPr>
          <w:sz w:val="28"/>
        </w:rPr>
        <w:t>members and in the correct order. Techniques such as acknowledgments,</w:t>
      </w:r>
      <w:r>
        <w:rPr>
          <w:spacing w:val="1"/>
          <w:sz w:val="28"/>
        </w:rPr>
        <w:t xml:space="preserve"> </w:t>
      </w:r>
      <w:r>
        <w:rPr>
          <w:sz w:val="28"/>
        </w:rPr>
        <w:t>retransmissions,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sequence</w:t>
      </w:r>
      <w:r>
        <w:rPr>
          <w:spacing w:val="-1"/>
          <w:sz w:val="28"/>
        </w:rPr>
        <w:t xml:space="preserve"> </w:t>
      </w:r>
      <w:r>
        <w:rPr>
          <w:sz w:val="28"/>
        </w:rPr>
        <w:t>numbers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achieve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5"/>
          <w:sz w:val="28"/>
        </w:rPr>
        <w:t xml:space="preserve"> </w:t>
      </w:r>
      <w:r>
        <w:rPr>
          <w:sz w:val="28"/>
        </w:rPr>
        <w:t>guarantees.</w:t>
      </w:r>
    </w:p>
    <w:p>
      <w:pPr>
        <w:pStyle w:val="5"/>
        <w:spacing w:before="1"/>
        <w:ind w:left="0"/>
        <w:jc w:val="both"/>
        <w:rPr>
          <w:sz w:val="32"/>
        </w:rPr>
      </w:pPr>
    </w:p>
    <w:p>
      <w:pPr>
        <w:pStyle w:val="7"/>
        <w:numPr>
          <w:ilvl w:val="0"/>
          <w:numId w:val="8"/>
        </w:numPr>
        <w:tabs>
          <w:tab w:val="left" w:pos="421"/>
        </w:tabs>
        <w:spacing w:before="0" w:after="0" w:line="276" w:lineRule="auto"/>
        <w:ind w:left="140" w:right="169" w:firstLine="0"/>
        <w:jc w:val="both"/>
        <w:rPr>
          <w:sz w:val="28"/>
        </w:rPr>
      </w:pPr>
      <w:r>
        <w:rPr>
          <w:sz w:val="28"/>
        </w:rPr>
        <w:t>Applications: Group communication finds applications in various domains,</w:t>
      </w:r>
      <w:r>
        <w:rPr>
          <w:spacing w:val="1"/>
          <w:sz w:val="28"/>
        </w:rPr>
        <w:t xml:space="preserve"> </w:t>
      </w:r>
      <w:r>
        <w:rPr>
          <w:sz w:val="28"/>
        </w:rPr>
        <w:t>including real-time collaboration tools, multiplayer online games, content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6"/>
          <w:sz w:val="28"/>
        </w:rPr>
        <w:t xml:space="preserve"> </w:t>
      </w:r>
      <w:r>
        <w:rPr>
          <w:sz w:val="28"/>
        </w:rPr>
        <w:t>networks,</w:t>
      </w:r>
      <w:r>
        <w:rPr>
          <w:spacing w:val="-7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6"/>
          <w:sz w:val="28"/>
        </w:rPr>
        <w:t xml:space="preserve"> </w:t>
      </w:r>
      <w:r>
        <w:rPr>
          <w:sz w:val="28"/>
        </w:rPr>
        <w:t>computing,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8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z w:val="28"/>
        </w:rPr>
        <w:t>management.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5"/>
        <w:spacing w:before="2"/>
        <w:ind w:left="0"/>
        <w:jc w:val="both"/>
        <w:rPr>
          <w:sz w:val="19"/>
        </w:rPr>
      </w:pPr>
    </w:p>
    <w:p>
      <w:pPr>
        <w:pStyle w:val="5"/>
        <w:spacing w:before="89" w:line="276" w:lineRule="auto"/>
        <w:jc w:val="both"/>
      </w:pPr>
      <w:r>
        <w:t>Overall, group communication enables efficient, scalable, and reliable</w:t>
      </w:r>
      <w:r>
        <w:rPr>
          <w:spacing w:val="1"/>
        </w:rPr>
        <w:t xml:space="preserve"> </w:t>
      </w:r>
      <w:r>
        <w:t>communication between multiple participants or entities within a network. It</w:t>
      </w:r>
      <w:r>
        <w:rPr>
          <w:spacing w:val="1"/>
        </w:rPr>
        <w:t xml:space="preserve"> </w:t>
      </w:r>
      <w:r>
        <w:t>facilitates collaboration, coordination, and information sharing among group</w:t>
      </w:r>
      <w:r>
        <w:rPr>
          <w:spacing w:val="1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distributed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networked</w:t>
      </w:r>
      <w:r>
        <w:rPr>
          <w:spacing w:val="-67"/>
        </w:rPr>
        <w:t xml:space="preserve"> </w:t>
      </w:r>
      <w:r>
        <w:t>systems.</w:t>
      </w:r>
    </w:p>
    <w:p>
      <w:pPr>
        <w:pStyle w:val="5"/>
        <w:ind w:left="0"/>
        <w:jc w:val="both"/>
        <w:rPr>
          <w:sz w:val="30"/>
        </w:rPr>
      </w:pPr>
    </w:p>
    <w:p>
      <w:pPr>
        <w:pStyle w:val="5"/>
        <w:spacing w:before="5"/>
        <w:ind w:left="0"/>
        <w:jc w:val="both"/>
        <w:rPr>
          <w:sz w:val="34"/>
        </w:rPr>
      </w:pPr>
    </w:p>
    <w:p>
      <w:pPr>
        <w:pStyle w:val="5"/>
        <w:jc w:val="both"/>
      </w:pPr>
      <w:r>
        <w:t>2.Explain</w:t>
      </w:r>
      <w:r>
        <w:rPr>
          <w:spacing w:val="-3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communication.</w:t>
      </w:r>
    </w:p>
    <w:p>
      <w:pPr>
        <w:pStyle w:val="5"/>
        <w:spacing w:before="51" w:line="276" w:lineRule="auto"/>
        <w:ind w:right="661"/>
        <w:jc w:val="both"/>
      </w:pPr>
      <w:r>
        <w:t>Group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categorized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various</w:t>
      </w:r>
      <w:r>
        <w:rPr>
          <w:spacing w:val="-67"/>
        </w:rPr>
        <w:t xml:space="preserve"> </w:t>
      </w:r>
      <w:r>
        <w:t>criteria.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common types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group communication:</w:t>
      </w:r>
    </w:p>
    <w:p>
      <w:pPr>
        <w:pStyle w:val="5"/>
        <w:ind w:left="0"/>
        <w:jc w:val="both"/>
        <w:rPr>
          <w:sz w:val="32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Unstructured</w:t>
      </w:r>
      <w:r>
        <w:rPr>
          <w:spacing w:val="-8"/>
          <w:sz w:val="28"/>
        </w:rPr>
        <w:t xml:space="preserve"> </w:t>
      </w:r>
      <w:r>
        <w:rPr>
          <w:sz w:val="28"/>
        </w:rPr>
        <w:t>Group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50" w:after="0" w:line="276" w:lineRule="auto"/>
        <w:ind w:left="140" w:right="544" w:firstLine="208"/>
        <w:jc w:val="both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unstructured</w:t>
      </w:r>
      <w:r>
        <w:rPr>
          <w:spacing w:val="-2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4"/>
          <w:sz w:val="28"/>
        </w:rPr>
        <w:t xml:space="preserve"> </w:t>
      </w:r>
      <w:r>
        <w:rPr>
          <w:sz w:val="28"/>
        </w:rPr>
        <w:t>there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predefined</w:t>
      </w:r>
      <w:r>
        <w:rPr>
          <w:spacing w:val="-5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hierarchy among</w:t>
      </w:r>
      <w:r>
        <w:rPr>
          <w:spacing w:val="1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members.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1040" w:firstLine="208"/>
        <w:jc w:val="both"/>
        <w:rPr>
          <w:sz w:val="28"/>
        </w:rPr>
      </w:pP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flows</w:t>
      </w:r>
      <w:r>
        <w:rPr>
          <w:spacing w:val="-2"/>
          <w:sz w:val="28"/>
        </w:rPr>
        <w:t xml:space="preserve"> </w:t>
      </w:r>
      <w:r>
        <w:rPr>
          <w:sz w:val="28"/>
        </w:rPr>
        <w:t>freely</w:t>
      </w:r>
      <w:r>
        <w:rPr>
          <w:spacing w:val="-2"/>
          <w:sz w:val="28"/>
        </w:rPr>
        <w:t xml:space="preserve"> </w:t>
      </w:r>
      <w:r>
        <w:rPr>
          <w:sz w:val="28"/>
        </w:rPr>
        <w:t>among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2"/>
          <w:sz w:val="28"/>
        </w:rPr>
        <w:t xml:space="preserve"> </w:t>
      </w:r>
      <w:r>
        <w:rPr>
          <w:sz w:val="28"/>
        </w:rPr>
        <w:t>members</w:t>
      </w:r>
      <w:r>
        <w:rPr>
          <w:spacing w:val="-5"/>
          <w:sz w:val="28"/>
        </w:rPr>
        <w:t xml:space="preserve"> </w:t>
      </w:r>
      <w:r>
        <w:rPr>
          <w:sz w:val="28"/>
        </w:rPr>
        <w:t>without</w:t>
      </w:r>
      <w:r>
        <w:rPr>
          <w:spacing w:val="-6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formal</w:t>
      </w:r>
      <w:r>
        <w:rPr>
          <w:spacing w:val="-67"/>
          <w:sz w:val="28"/>
        </w:rPr>
        <w:t xml:space="preserve"> </w:t>
      </w:r>
      <w:r>
        <w:rPr>
          <w:sz w:val="28"/>
        </w:rPr>
        <w:t>structure</w:t>
      </w:r>
      <w:r>
        <w:rPr>
          <w:spacing w:val="-1"/>
          <w:sz w:val="28"/>
        </w:rPr>
        <w:t xml:space="preserve"> </w:t>
      </w:r>
      <w:r>
        <w:rPr>
          <w:sz w:val="28"/>
        </w:rPr>
        <w:t>or rules.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400" w:firstLine="208"/>
        <w:jc w:val="both"/>
        <w:rPr>
          <w:sz w:val="28"/>
        </w:rPr>
      </w:pPr>
      <w:r>
        <w:rPr>
          <w:sz w:val="28"/>
        </w:rPr>
        <w:t>Examples include casual conversations among friends, social media</w:t>
      </w:r>
      <w:r>
        <w:rPr>
          <w:spacing w:val="1"/>
          <w:sz w:val="28"/>
        </w:rPr>
        <w:t xml:space="preserve"> </w:t>
      </w:r>
      <w:r>
        <w:rPr>
          <w:sz w:val="28"/>
        </w:rPr>
        <w:t>interactions, and online forums where participants contribute without following a</w:t>
      </w:r>
      <w:r>
        <w:rPr>
          <w:spacing w:val="-68"/>
          <w:sz w:val="28"/>
        </w:rPr>
        <w:t xml:space="preserve"> </w:t>
      </w:r>
      <w:r>
        <w:rPr>
          <w:sz w:val="28"/>
        </w:rPr>
        <w:t>specific</w:t>
      </w:r>
      <w:r>
        <w:rPr>
          <w:spacing w:val="-1"/>
          <w:sz w:val="28"/>
        </w:rPr>
        <w:t xml:space="preserve"> </w:t>
      </w:r>
      <w:r>
        <w:rPr>
          <w:sz w:val="28"/>
        </w:rPr>
        <w:t>agenda.</w:t>
      </w:r>
    </w:p>
    <w:p>
      <w:pPr>
        <w:pStyle w:val="5"/>
        <w:spacing w:before="2"/>
        <w:ind w:left="0"/>
        <w:jc w:val="both"/>
        <w:rPr>
          <w:sz w:val="32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Structured</w:t>
      </w:r>
      <w:r>
        <w:rPr>
          <w:spacing w:val="-8"/>
          <w:sz w:val="28"/>
        </w:rPr>
        <w:t xml:space="preserve"> </w:t>
      </w:r>
      <w:r>
        <w:rPr>
          <w:sz w:val="28"/>
        </w:rPr>
        <w:t>Group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48" w:after="0" w:line="276" w:lineRule="auto"/>
        <w:ind w:left="140" w:right="1174" w:firstLine="208"/>
        <w:jc w:val="both"/>
        <w:rPr>
          <w:sz w:val="28"/>
        </w:rPr>
      </w:pPr>
      <w:r>
        <w:rPr>
          <w:sz w:val="28"/>
        </w:rPr>
        <w:t>Structured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6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involves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predefined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hierarchy among</w:t>
      </w:r>
      <w:r>
        <w:rPr>
          <w:spacing w:val="1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members.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1" w:after="0" w:line="276" w:lineRule="auto"/>
        <w:ind w:left="140" w:right="320" w:firstLine="208"/>
        <w:jc w:val="both"/>
        <w:rPr>
          <w:sz w:val="28"/>
        </w:rPr>
      </w:pP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follows</w:t>
      </w:r>
      <w:r>
        <w:rPr>
          <w:spacing w:val="-2"/>
          <w:sz w:val="28"/>
        </w:rPr>
        <w:t xml:space="preserve"> </w:t>
      </w:r>
      <w:r>
        <w:rPr>
          <w:sz w:val="28"/>
        </w:rPr>
        <w:t>specific</w:t>
      </w:r>
      <w:r>
        <w:rPr>
          <w:spacing w:val="-3"/>
          <w:sz w:val="28"/>
        </w:rPr>
        <w:t xml:space="preserve"> </w:t>
      </w:r>
      <w:r>
        <w:rPr>
          <w:sz w:val="28"/>
        </w:rPr>
        <w:t>rules,</w:t>
      </w:r>
      <w:r>
        <w:rPr>
          <w:spacing w:val="-7"/>
          <w:sz w:val="28"/>
        </w:rPr>
        <w:t xml:space="preserve"> </w:t>
      </w:r>
      <w:r>
        <w:rPr>
          <w:sz w:val="28"/>
        </w:rPr>
        <w:t>protocols,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formats,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there</w:t>
      </w:r>
      <w:r>
        <w:rPr>
          <w:spacing w:val="-4"/>
          <w:sz w:val="28"/>
        </w:rPr>
        <w:t xml:space="preserve"> </w:t>
      </w:r>
      <w:r>
        <w:rPr>
          <w:sz w:val="28"/>
        </w:rPr>
        <w:t>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designated roles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positions</w:t>
      </w:r>
      <w:r>
        <w:rPr>
          <w:spacing w:val="1"/>
          <w:sz w:val="28"/>
        </w:rPr>
        <w:t xml:space="preserve"> </w:t>
      </w:r>
      <w:r>
        <w:rPr>
          <w:sz w:val="28"/>
        </w:rPr>
        <w:t>within the group.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8" w:lineRule="auto"/>
        <w:ind w:left="140" w:right="325" w:firstLine="208"/>
        <w:jc w:val="both"/>
        <w:rPr>
          <w:sz w:val="28"/>
        </w:rPr>
      </w:pPr>
      <w:r>
        <w:rPr>
          <w:sz w:val="28"/>
        </w:rPr>
        <w:t>Examples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formal</w:t>
      </w:r>
      <w:r>
        <w:rPr>
          <w:spacing w:val="-2"/>
          <w:sz w:val="28"/>
        </w:rPr>
        <w:t xml:space="preserve"> </w:t>
      </w:r>
      <w:r>
        <w:rPr>
          <w:sz w:val="28"/>
        </w:rPr>
        <w:t>meetings,</w:t>
      </w:r>
      <w:r>
        <w:rPr>
          <w:spacing w:val="-4"/>
          <w:sz w:val="28"/>
        </w:rPr>
        <w:t xml:space="preserve"> </w:t>
      </w:r>
      <w:r>
        <w:rPr>
          <w:sz w:val="28"/>
        </w:rPr>
        <w:t>conferences,</w:t>
      </w:r>
      <w:r>
        <w:rPr>
          <w:spacing w:val="-6"/>
          <w:sz w:val="28"/>
        </w:rPr>
        <w:t xml:space="preserve"> </w:t>
      </w:r>
      <w:r>
        <w:rPr>
          <w:sz w:val="28"/>
        </w:rPr>
        <w:t>workshops,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67"/>
          <w:sz w:val="28"/>
        </w:rPr>
        <w:t xml:space="preserve"> </w:t>
      </w:r>
      <w:r>
        <w:rPr>
          <w:sz w:val="28"/>
        </w:rPr>
        <w:t>projects with assigned</w:t>
      </w:r>
      <w:r>
        <w:rPr>
          <w:spacing w:val="1"/>
          <w:sz w:val="28"/>
        </w:rPr>
        <w:t xml:space="preserve"> </w:t>
      </w:r>
      <w:r>
        <w:rPr>
          <w:sz w:val="28"/>
        </w:rPr>
        <w:t>tasks and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responsibilities.</w:t>
      </w:r>
    </w:p>
    <w:p>
      <w:pPr>
        <w:pStyle w:val="5"/>
        <w:spacing w:before="7"/>
        <w:ind w:left="0"/>
        <w:jc w:val="both"/>
        <w:rPr>
          <w:sz w:val="31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Broadcast</w:t>
      </w:r>
      <w:r>
        <w:rPr>
          <w:spacing w:val="-5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48" w:after="0" w:line="278" w:lineRule="auto"/>
        <w:ind w:left="140" w:right="536" w:firstLine="208"/>
        <w:jc w:val="both"/>
        <w:rPr>
          <w:sz w:val="28"/>
        </w:rPr>
      </w:pP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broadcast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single</w:t>
      </w:r>
      <w:r>
        <w:rPr>
          <w:spacing w:val="-7"/>
          <w:sz w:val="28"/>
        </w:rPr>
        <w:t xml:space="preserve"> </w:t>
      </w:r>
      <w:r>
        <w:rPr>
          <w:sz w:val="28"/>
        </w:rPr>
        <w:t>sender</w:t>
      </w:r>
      <w:r>
        <w:rPr>
          <w:spacing w:val="-3"/>
          <w:sz w:val="28"/>
        </w:rPr>
        <w:t xml:space="preserve"> </w:t>
      </w:r>
      <w:r>
        <w:rPr>
          <w:sz w:val="28"/>
        </w:rPr>
        <w:t>transmits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67"/>
          <w:sz w:val="28"/>
        </w:rPr>
        <w:t xml:space="preserve"> </w:t>
      </w:r>
      <w:r>
        <w:rPr>
          <w:sz w:val="28"/>
        </w:rPr>
        <w:t>receivers simultaneously.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258" w:firstLine="208"/>
        <w:jc w:val="both"/>
        <w:rPr>
          <w:sz w:val="28"/>
        </w:rPr>
      </w:pP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receivers</w:t>
      </w:r>
      <w:r>
        <w:rPr>
          <w:spacing w:val="-1"/>
          <w:sz w:val="28"/>
        </w:rPr>
        <w:t xml:space="preserve"> </w:t>
      </w:r>
      <w:r>
        <w:rPr>
          <w:sz w:val="28"/>
        </w:rPr>
        <w:t>receive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2"/>
          <w:sz w:val="28"/>
        </w:rPr>
        <w:t xml:space="preserve"> </w:t>
      </w:r>
      <w:r>
        <w:rPr>
          <w:sz w:val="28"/>
        </w:rPr>
        <w:t>message,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there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interaction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exchange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messages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receivers.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500" w:right="1300" w:bottom="280" w:left="1300" w:header="720" w:footer="720" w:gutter="0"/>
          <w:cols w:space="720" w:num="1"/>
        </w:sectPr>
      </w:pPr>
    </w:p>
    <w:p>
      <w:pPr>
        <w:pStyle w:val="7"/>
        <w:numPr>
          <w:ilvl w:val="1"/>
          <w:numId w:val="9"/>
        </w:numPr>
        <w:tabs>
          <w:tab w:val="left" w:pos="513"/>
        </w:tabs>
        <w:spacing w:before="60" w:after="0" w:line="276" w:lineRule="auto"/>
        <w:ind w:left="140" w:right="304" w:firstLine="208"/>
        <w:jc w:val="both"/>
        <w:rPr>
          <w:sz w:val="28"/>
        </w:rPr>
      </w:pPr>
      <w:r>
        <w:rPr>
          <w:sz w:val="28"/>
        </w:rPr>
        <w:t>Broadcast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commonly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scenarios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broadcasting</w:t>
      </w:r>
      <w:r>
        <w:rPr>
          <w:spacing w:val="-67"/>
          <w:sz w:val="28"/>
        </w:rPr>
        <w:t xml:space="preserve"> </w:t>
      </w:r>
      <w:r>
        <w:rPr>
          <w:sz w:val="28"/>
        </w:rPr>
        <w:t>television and radio programs, public announcements, and multicast messaging in</w:t>
      </w:r>
      <w:r>
        <w:rPr>
          <w:spacing w:val="-67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networks.</w:t>
      </w:r>
    </w:p>
    <w:p>
      <w:pPr>
        <w:pStyle w:val="5"/>
        <w:spacing w:before="2"/>
        <w:ind w:left="0"/>
        <w:jc w:val="both"/>
        <w:rPr>
          <w:sz w:val="32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Interactive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8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48" w:after="0" w:line="278" w:lineRule="auto"/>
        <w:ind w:left="140" w:right="508" w:firstLine="208"/>
        <w:jc w:val="both"/>
        <w:rPr>
          <w:sz w:val="28"/>
        </w:rPr>
      </w:pPr>
      <w:r>
        <w:rPr>
          <w:sz w:val="28"/>
        </w:rPr>
        <w:t>Interactive group communication involves two-way communication between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sender and</w:t>
      </w:r>
      <w:r>
        <w:rPr>
          <w:spacing w:val="1"/>
          <w:sz w:val="28"/>
        </w:rPr>
        <w:t xml:space="preserve"> </w:t>
      </w:r>
      <w:r>
        <w:rPr>
          <w:sz w:val="28"/>
        </w:rPr>
        <w:t>multiple receivers.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515" w:firstLine="208"/>
        <w:jc w:val="both"/>
        <w:rPr>
          <w:sz w:val="28"/>
        </w:rPr>
      </w:pPr>
      <w:r>
        <w:rPr>
          <w:sz w:val="28"/>
        </w:rPr>
        <w:t>Receivers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ability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respond,</w:t>
      </w:r>
      <w:r>
        <w:rPr>
          <w:spacing w:val="-6"/>
          <w:sz w:val="28"/>
        </w:rPr>
        <w:t xml:space="preserve"> </w:t>
      </w:r>
      <w:r>
        <w:rPr>
          <w:sz w:val="28"/>
        </w:rPr>
        <w:t>interact,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engage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sender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  <w:r>
        <w:rPr>
          <w:spacing w:val="1"/>
          <w:sz w:val="28"/>
        </w:rPr>
        <w:t xml:space="preserve"> </w:t>
      </w:r>
      <w:r>
        <w:rPr>
          <w:sz w:val="28"/>
        </w:rPr>
        <w:t>members.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311" w:firstLine="208"/>
        <w:jc w:val="both"/>
        <w:rPr>
          <w:sz w:val="28"/>
        </w:rPr>
      </w:pPr>
      <w:r>
        <w:rPr>
          <w:sz w:val="28"/>
        </w:rPr>
        <w:t>Examples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live</w:t>
      </w:r>
      <w:r>
        <w:rPr>
          <w:spacing w:val="-6"/>
          <w:sz w:val="28"/>
        </w:rPr>
        <w:t xml:space="preserve"> </w:t>
      </w:r>
      <w:r>
        <w:rPr>
          <w:sz w:val="28"/>
        </w:rPr>
        <w:t>discussions,</w:t>
      </w:r>
      <w:r>
        <w:rPr>
          <w:spacing w:val="-7"/>
          <w:sz w:val="28"/>
        </w:rPr>
        <w:t xml:space="preserve"> </w:t>
      </w: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conferencing,</w:t>
      </w:r>
      <w:r>
        <w:rPr>
          <w:spacing w:val="-4"/>
          <w:sz w:val="28"/>
        </w:rPr>
        <w:t xml:space="preserve"> </w:t>
      </w:r>
      <w:r>
        <w:rPr>
          <w:sz w:val="28"/>
        </w:rPr>
        <w:t>online</w:t>
      </w:r>
      <w:r>
        <w:rPr>
          <w:spacing w:val="-4"/>
          <w:sz w:val="28"/>
        </w:rPr>
        <w:t xml:space="preserve"> </w:t>
      </w:r>
      <w:r>
        <w:rPr>
          <w:sz w:val="28"/>
        </w:rPr>
        <w:t>chat</w:t>
      </w:r>
      <w:r>
        <w:rPr>
          <w:spacing w:val="-2"/>
          <w:sz w:val="28"/>
        </w:rPr>
        <w:t xml:space="preserve"> </w:t>
      </w:r>
      <w:r>
        <w:rPr>
          <w:sz w:val="28"/>
        </w:rPr>
        <w:t>rooms,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multiplayer</w:t>
      </w:r>
      <w:r>
        <w:rPr>
          <w:spacing w:val="-4"/>
          <w:sz w:val="28"/>
        </w:rPr>
        <w:t xml:space="preserve"> </w:t>
      </w:r>
      <w:r>
        <w:rPr>
          <w:sz w:val="28"/>
        </w:rPr>
        <w:t>online</w:t>
      </w:r>
      <w:r>
        <w:rPr>
          <w:spacing w:val="-4"/>
          <w:sz w:val="28"/>
        </w:rPr>
        <w:t xml:space="preserve"> </w:t>
      </w:r>
      <w:r>
        <w:rPr>
          <w:sz w:val="28"/>
        </w:rPr>
        <w:t>games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1"/>
          <w:sz w:val="28"/>
        </w:rPr>
        <w:t xml:space="preserve"> </w:t>
      </w:r>
      <w:r>
        <w:rPr>
          <w:sz w:val="28"/>
        </w:rPr>
        <w:t>participants communicate</w:t>
      </w:r>
      <w:r>
        <w:rPr>
          <w:spacing w:val="-1"/>
          <w:sz w:val="28"/>
        </w:rPr>
        <w:t xml:space="preserve"> </w:t>
      </w:r>
      <w:r>
        <w:rPr>
          <w:sz w:val="28"/>
        </w:rPr>
        <w:t>in real-time.</w:t>
      </w:r>
    </w:p>
    <w:p>
      <w:pPr>
        <w:pStyle w:val="5"/>
        <w:spacing w:before="8"/>
        <w:ind w:left="0"/>
        <w:jc w:val="both"/>
        <w:rPr>
          <w:sz w:val="31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Asynchronous</w:t>
      </w:r>
      <w:r>
        <w:rPr>
          <w:spacing w:val="-10"/>
          <w:sz w:val="28"/>
        </w:rPr>
        <w:t xml:space="preserve"> </w:t>
      </w:r>
      <w:r>
        <w:rPr>
          <w:sz w:val="28"/>
        </w:rPr>
        <w:t>Group</w:t>
      </w:r>
      <w:r>
        <w:rPr>
          <w:spacing w:val="-7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50" w:after="0" w:line="276" w:lineRule="auto"/>
        <w:ind w:left="140" w:right="490" w:firstLine="208"/>
        <w:jc w:val="both"/>
        <w:rPr>
          <w:sz w:val="28"/>
        </w:rPr>
      </w:pPr>
      <w:r>
        <w:rPr>
          <w:sz w:val="28"/>
        </w:rPr>
        <w:t>Asynchronous</w:t>
      </w:r>
      <w:r>
        <w:rPr>
          <w:spacing w:val="-9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members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67"/>
          <w:sz w:val="28"/>
        </w:rPr>
        <w:t xml:space="preserve"> </w:t>
      </w:r>
      <w:r>
        <w:rPr>
          <w:sz w:val="28"/>
        </w:rPr>
        <w:t>and exchange messages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different times.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701" w:firstLine="208"/>
        <w:jc w:val="both"/>
        <w:rPr>
          <w:sz w:val="28"/>
        </w:rPr>
      </w:pPr>
      <w:r>
        <w:rPr>
          <w:sz w:val="28"/>
        </w:rPr>
        <w:t>Participants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present</w:t>
      </w:r>
      <w:r>
        <w:rPr>
          <w:spacing w:val="-2"/>
          <w:sz w:val="28"/>
        </w:rPr>
        <w:t xml:space="preserve"> </w:t>
      </w:r>
      <w:r>
        <w:rPr>
          <w:sz w:val="28"/>
        </w:rPr>
        <w:t>simultaneously,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posted,</w:t>
      </w:r>
      <w:r>
        <w:rPr>
          <w:spacing w:val="-3"/>
          <w:sz w:val="28"/>
        </w:rPr>
        <w:t xml:space="preserve"> </w:t>
      </w:r>
      <w:r>
        <w:rPr>
          <w:sz w:val="28"/>
        </w:rPr>
        <w:t>read,</w:t>
      </w:r>
      <w:r>
        <w:rPr>
          <w:spacing w:val="-2"/>
          <w:sz w:val="28"/>
        </w:rPr>
        <w:t xml:space="preserve"> </w:t>
      </w:r>
      <w:r>
        <w:rPr>
          <w:sz w:val="28"/>
        </w:rPr>
        <w:t>and responded to at the</w:t>
      </w:r>
      <w:r>
        <w:rPr>
          <w:spacing w:val="-1"/>
          <w:sz w:val="28"/>
        </w:rPr>
        <w:t xml:space="preserve"> </w:t>
      </w:r>
      <w:r>
        <w:rPr>
          <w:sz w:val="28"/>
        </w:rPr>
        <w:t>convenience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each member.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186" w:firstLine="208"/>
        <w:jc w:val="both"/>
        <w:rPr>
          <w:sz w:val="28"/>
        </w:rPr>
      </w:pPr>
      <w:r>
        <w:rPr>
          <w:sz w:val="28"/>
        </w:rPr>
        <w:t>Examples</w:t>
      </w:r>
      <w:r>
        <w:rPr>
          <w:spacing w:val="-7"/>
          <w:sz w:val="28"/>
        </w:rPr>
        <w:t xml:space="preserve"> </w:t>
      </w:r>
      <w:r>
        <w:rPr>
          <w:sz w:val="28"/>
        </w:rPr>
        <w:t>include</w:t>
      </w:r>
      <w:r>
        <w:rPr>
          <w:spacing w:val="-7"/>
          <w:sz w:val="28"/>
        </w:rPr>
        <w:t xml:space="preserve"> </w:t>
      </w:r>
      <w:r>
        <w:rPr>
          <w:sz w:val="28"/>
        </w:rPr>
        <w:t>email</w:t>
      </w:r>
      <w:r>
        <w:rPr>
          <w:spacing w:val="-4"/>
          <w:sz w:val="28"/>
        </w:rPr>
        <w:t xml:space="preserve"> </w:t>
      </w:r>
      <w:r>
        <w:rPr>
          <w:sz w:val="28"/>
        </w:rPr>
        <w:t>threads,</w:t>
      </w:r>
      <w:r>
        <w:rPr>
          <w:spacing w:val="-5"/>
          <w:sz w:val="28"/>
        </w:rPr>
        <w:t xml:space="preserve"> </w:t>
      </w:r>
      <w:r>
        <w:rPr>
          <w:sz w:val="28"/>
        </w:rPr>
        <w:t>discussion</w:t>
      </w:r>
      <w:r>
        <w:rPr>
          <w:spacing w:val="-4"/>
          <w:sz w:val="28"/>
        </w:rPr>
        <w:t xml:space="preserve"> </w:t>
      </w:r>
      <w:r>
        <w:rPr>
          <w:sz w:val="28"/>
        </w:rPr>
        <w:t>boards,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collaborative</w:t>
      </w:r>
      <w:r>
        <w:rPr>
          <w:spacing w:val="-4"/>
          <w:sz w:val="28"/>
        </w:rPr>
        <w:t xml:space="preserve"> </w:t>
      </w:r>
      <w:r>
        <w:rPr>
          <w:sz w:val="28"/>
        </w:rPr>
        <w:t>document</w:t>
      </w:r>
      <w:r>
        <w:rPr>
          <w:spacing w:val="-67"/>
          <w:sz w:val="28"/>
        </w:rPr>
        <w:t xml:space="preserve"> </w:t>
      </w:r>
      <w:r>
        <w:rPr>
          <w:sz w:val="28"/>
        </w:rPr>
        <w:t>editing tools where users can</w:t>
      </w:r>
      <w:r>
        <w:rPr>
          <w:spacing w:val="-3"/>
          <w:sz w:val="28"/>
        </w:rPr>
        <w:t xml:space="preserve"> </w:t>
      </w:r>
      <w:r>
        <w:rPr>
          <w:sz w:val="28"/>
        </w:rPr>
        <w:t>contribute</w:t>
      </w:r>
      <w:r>
        <w:rPr>
          <w:spacing w:val="-1"/>
          <w:sz w:val="28"/>
        </w:rPr>
        <w:t xml:space="preserve"> </w:t>
      </w:r>
      <w:r>
        <w:rPr>
          <w:sz w:val="28"/>
        </w:rPr>
        <w:t>asynchronously.</w:t>
      </w:r>
    </w:p>
    <w:p>
      <w:pPr>
        <w:pStyle w:val="5"/>
        <w:spacing w:before="3"/>
        <w:ind w:left="0"/>
        <w:jc w:val="both"/>
        <w:rPr>
          <w:sz w:val="32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0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Synchronous</w:t>
      </w:r>
      <w:r>
        <w:rPr>
          <w:spacing w:val="-8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48" w:after="0" w:line="276" w:lineRule="auto"/>
        <w:ind w:left="140" w:right="491" w:firstLine="208"/>
        <w:jc w:val="both"/>
        <w:rPr>
          <w:sz w:val="28"/>
        </w:rPr>
      </w:pPr>
      <w:r>
        <w:rPr>
          <w:sz w:val="28"/>
        </w:rPr>
        <w:t>Synchronous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requires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members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present</w:t>
      </w:r>
      <w:r>
        <w:rPr>
          <w:spacing w:val="-67"/>
          <w:sz w:val="28"/>
        </w:rPr>
        <w:t xml:space="preserve"> </w:t>
      </w:r>
      <w:r>
        <w:rPr>
          <w:sz w:val="28"/>
        </w:rPr>
        <w:t>and actively engaged</w:t>
      </w:r>
      <w:r>
        <w:rPr>
          <w:spacing w:val="-2"/>
          <w:sz w:val="28"/>
        </w:rPr>
        <w:t xml:space="preserve"> </w:t>
      </w:r>
      <w:r>
        <w:rPr>
          <w:sz w:val="28"/>
        </w:rPr>
        <w:t>in 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simultaneously.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8" w:lineRule="auto"/>
        <w:ind w:left="140" w:right="719" w:firstLine="208"/>
        <w:jc w:val="both"/>
        <w:rPr>
          <w:sz w:val="28"/>
        </w:rPr>
      </w:pPr>
      <w:r>
        <w:rPr>
          <w:sz w:val="28"/>
        </w:rPr>
        <w:t>Communication occurs in real-time, and participants interact and exchange</w:t>
      </w:r>
      <w:r>
        <w:rPr>
          <w:spacing w:val="-67"/>
          <w:sz w:val="28"/>
        </w:rPr>
        <w:t xml:space="preserve"> 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coordinated</w:t>
      </w:r>
      <w:r>
        <w:rPr>
          <w:spacing w:val="1"/>
          <w:sz w:val="28"/>
        </w:rPr>
        <w:t xml:space="preserve"> </w:t>
      </w:r>
      <w:r>
        <w:rPr>
          <w:sz w:val="28"/>
        </w:rPr>
        <w:t>manner.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872" w:firstLine="208"/>
        <w:jc w:val="both"/>
        <w:rPr>
          <w:sz w:val="28"/>
        </w:rPr>
      </w:pPr>
      <w:r>
        <w:rPr>
          <w:sz w:val="28"/>
        </w:rPr>
        <w:t>Examples</w:t>
      </w:r>
      <w:r>
        <w:rPr>
          <w:spacing w:val="-6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live</w:t>
      </w:r>
      <w:r>
        <w:rPr>
          <w:spacing w:val="-7"/>
          <w:sz w:val="28"/>
        </w:rPr>
        <w:t xml:space="preserve"> </w:t>
      </w:r>
      <w:r>
        <w:rPr>
          <w:sz w:val="28"/>
        </w:rPr>
        <w:t>video</w:t>
      </w:r>
      <w:r>
        <w:rPr>
          <w:spacing w:val="-3"/>
          <w:sz w:val="28"/>
        </w:rPr>
        <w:t xml:space="preserve"> </w:t>
      </w:r>
      <w:r>
        <w:rPr>
          <w:sz w:val="28"/>
        </w:rPr>
        <w:t>conferences,</w:t>
      </w:r>
      <w:r>
        <w:rPr>
          <w:spacing w:val="-4"/>
          <w:sz w:val="28"/>
        </w:rPr>
        <w:t xml:space="preserve"> </w:t>
      </w:r>
      <w:r>
        <w:rPr>
          <w:sz w:val="28"/>
        </w:rPr>
        <w:t>instant</w:t>
      </w:r>
      <w:r>
        <w:rPr>
          <w:spacing w:val="-3"/>
          <w:sz w:val="28"/>
        </w:rPr>
        <w:t xml:space="preserve"> </w:t>
      </w:r>
      <w:r>
        <w:rPr>
          <w:sz w:val="28"/>
        </w:rPr>
        <w:t>messaging</w:t>
      </w:r>
      <w:r>
        <w:rPr>
          <w:spacing w:val="-6"/>
          <w:sz w:val="28"/>
        </w:rPr>
        <w:t xml:space="preserve"> </w:t>
      </w:r>
      <w:r>
        <w:rPr>
          <w:sz w:val="28"/>
        </w:rPr>
        <w:t>sessions,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virtual</w:t>
      </w:r>
      <w:r>
        <w:rPr>
          <w:spacing w:val="-5"/>
          <w:sz w:val="28"/>
        </w:rPr>
        <w:t xml:space="preserve"> </w:t>
      </w:r>
      <w:r>
        <w:rPr>
          <w:sz w:val="28"/>
        </w:rPr>
        <w:t>meetings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participants communicate</w:t>
      </w:r>
      <w:r>
        <w:rPr>
          <w:spacing w:val="-5"/>
          <w:sz w:val="28"/>
        </w:rPr>
        <w:t xml:space="preserve"> </w:t>
      </w:r>
      <w:r>
        <w:rPr>
          <w:sz w:val="28"/>
        </w:rPr>
        <w:t>synchronously.</w:t>
      </w:r>
    </w:p>
    <w:p>
      <w:pPr>
        <w:pStyle w:val="5"/>
        <w:spacing w:before="7"/>
        <w:ind w:left="0"/>
        <w:jc w:val="both"/>
        <w:rPr>
          <w:sz w:val="31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1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Closed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47" w:after="0" w:line="276" w:lineRule="auto"/>
        <w:ind w:left="140" w:right="589" w:firstLine="208"/>
        <w:jc w:val="both"/>
        <w:rPr>
          <w:sz w:val="28"/>
        </w:rPr>
      </w:pPr>
      <w:r>
        <w:rPr>
          <w:sz w:val="28"/>
        </w:rPr>
        <w:t>Closed</w:t>
      </w:r>
      <w:r>
        <w:rPr>
          <w:spacing w:val="-7"/>
          <w:sz w:val="28"/>
        </w:rPr>
        <w:t xml:space="preserve"> </w:t>
      </w:r>
      <w:r>
        <w:rPr>
          <w:sz w:val="28"/>
        </w:rPr>
        <w:t>group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involves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restricted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7"/>
          <w:sz w:val="28"/>
        </w:rPr>
        <w:t xml:space="preserve"> </w:t>
      </w:r>
      <w:r>
        <w:rPr>
          <w:sz w:val="28"/>
        </w:rPr>
        <w:t>private</w:t>
      </w:r>
      <w:r>
        <w:rPr>
          <w:spacing w:val="-4"/>
          <w:sz w:val="28"/>
        </w:rPr>
        <w:t xml:space="preserve"> </w:t>
      </w:r>
      <w:r>
        <w:rPr>
          <w:sz w:val="28"/>
        </w:rPr>
        <w:t>group where</w:t>
      </w:r>
      <w:r>
        <w:rPr>
          <w:spacing w:val="-3"/>
          <w:sz w:val="28"/>
        </w:rPr>
        <w:t xml:space="preserve"> </w:t>
      </w:r>
      <w:r>
        <w:rPr>
          <w:sz w:val="28"/>
        </w:rPr>
        <w:t>membership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limited and</w:t>
      </w:r>
      <w:r>
        <w:rPr>
          <w:spacing w:val="1"/>
          <w:sz w:val="28"/>
        </w:rPr>
        <w:t xml:space="preserve"> </w:t>
      </w:r>
      <w:r>
        <w:rPr>
          <w:sz w:val="28"/>
        </w:rPr>
        <w:t>controlled.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1" w:after="0" w:line="276" w:lineRule="auto"/>
        <w:ind w:left="140" w:right="730" w:firstLine="208"/>
        <w:jc w:val="both"/>
        <w:rPr>
          <w:sz w:val="28"/>
        </w:rPr>
      </w:pP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authorized</w:t>
      </w:r>
      <w:r>
        <w:rPr>
          <w:spacing w:val="-2"/>
          <w:sz w:val="28"/>
        </w:rPr>
        <w:t xml:space="preserve"> </w:t>
      </w:r>
      <w:r>
        <w:rPr>
          <w:sz w:val="28"/>
        </w:rPr>
        <w:t>members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2"/>
          <w:sz w:val="28"/>
        </w:rPr>
        <w:t xml:space="preserve"> </w:t>
      </w:r>
      <w:r>
        <w:rPr>
          <w:sz w:val="28"/>
        </w:rPr>
        <w:t>channels,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messages are not</w:t>
      </w:r>
      <w:r>
        <w:rPr>
          <w:spacing w:val="-3"/>
          <w:sz w:val="28"/>
        </w:rPr>
        <w:t xml:space="preserve"> </w:t>
      </w:r>
      <w:r>
        <w:rPr>
          <w:sz w:val="28"/>
        </w:rPr>
        <w:t>accessible</w:t>
      </w:r>
      <w:r>
        <w:rPr>
          <w:spacing w:val="-3"/>
          <w:sz w:val="28"/>
        </w:rPr>
        <w:t xml:space="preserve"> </w:t>
      </w:r>
      <w:r>
        <w:rPr>
          <w:sz w:val="28"/>
        </w:rPr>
        <w:t>to outsiders.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234" w:firstLine="208"/>
        <w:jc w:val="both"/>
        <w:rPr>
          <w:sz w:val="28"/>
        </w:rPr>
      </w:pPr>
      <w:r>
        <w:rPr>
          <w:sz w:val="28"/>
        </w:rPr>
        <w:t>Examples include private chat groups, secure messaging platforms, and closed-</w:t>
      </w:r>
      <w:r>
        <w:rPr>
          <w:spacing w:val="-67"/>
          <w:sz w:val="28"/>
        </w:rPr>
        <w:t xml:space="preserve"> </w:t>
      </w:r>
      <w:r>
        <w:rPr>
          <w:sz w:val="28"/>
        </w:rPr>
        <w:t>door</w:t>
      </w:r>
      <w:r>
        <w:rPr>
          <w:spacing w:val="-1"/>
          <w:sz w:val="28"/>
        </w:rPr>
        <w:t xml:space="preserve"> </w:t>
      </w:r>
      <w:r>
        <w:rPr>
          <w:sz w:val="28"/>
        </w:rPr>
        <w:t>meetings</w:t>
      </w:r>
      <w:r>
        <w:rPr>
          <w:spacing w:val="1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380" w:right="1300" w:bottom="280" w:left="1300" w:header="720" w:footer="720" w:gutter="0"/>
          <w:cols w:space="720" w:num="1"/>
        </w:sectPr>
      </w:pPr>
    </w:p>
    <w:p>
      <w:pPr>
        <w:pStyle w:val="5"/>
        <w:spacing w:before="2"/>
        <w:ind w:left="0"/>
        <w:jc w:val="both"/>
        <w:rPr>
          <w:sz w:val="19"/>
        </w:rPr>
      </w:pPr>
    </w:p>
    <w:p>
      <w:pPr>
        <w:pStyle w:val="7"/>
        <w:numPr>
          <w:ilvl w:val="0"/>
          <w:numId w:val="9"/>
        </w:numPr>
        <w:tabs>
          <w:tab w:val="left" w:pos="421"/>
        </w:tabs>
        <w:spacing w:before="89" w:after="0" w:line="240" w:lineRule="auto"/>
        <w:ind w:left="421" w:right="0" w:hanging="281"/>
        <w:jc w:val="both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Communication: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50" w:after="0" w:line="276" w:lineRule="auto"/>
        <w:ind w:left="140" w:right="537" w:firstLine="208"/>
        <w:jc w:val="both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allows</w:t>
      </w:r>
      <w:r>
        <w:rPr>
          <w:spacing w:val="-7"/>
          <w:sz w:val="28"/>
        </w:rPr>
        <w:t xml:space="preserve"> </w:t>
      </w:r>
      <w:r>
        <w:rPr>
          <w:sz w:val="28"/>
        </w:rPr>
        <w:t>participation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anyone</w:t>
      </w:r>
      <w:r>
        <w:rPr>
          <w:spacing w:val="-5"/>
          <w:sz w:val="28"/>
        </w:rPr>
        <w:t xml:space="preserve"> </w:t>
      </w:r>
      <w:r>
        <w:rPr>
          <w:sz w:val="28"/>
        </w:rPr>
        <w:t>who</w:t>
      </w:r>
      <w:r>
        <w:rPr>
          <w:spacing w:val="-3"/>
          <w:sz w:val="28"/>
        </w:rPr>
        <w:t xml:space="preserve"> </w:t>
      </w:r>
      <w:r>
        <w:rPr>
          <w:sz w:val="28"/>
        </w:rPr>
        <w:t>wishes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join</w:t>
      </w:r>
      <w:r>
        <w:rPr>
          <w:spacing w:val="-4"/>
          <w:sz w:val="28"/>
        </w:rPr>
        <w:t xml:space="preserve"> </w:t>
      </w:r>
      <w:r>
        <w:rPr>
          <w:sz w:val="28"/>
        </w:rPr>
        <w:t>the group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1"/>
          <w:sz w:val="28"/>
        </w:rPr>
        <w:t xml:space="preserve"> </w:t>
      </w:r>
      <w:r>
        <w:rPr>
          <w:sz w:val="28"/>
        </w:rPr>
        <w:t>restrictions on membership.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205" w:firstLine="208"/>
        <w:jc w:val="both"/>
        <w:rPr>
          <w:sz w:val="28"/>
        </w:rPr>
      </w:pPr>
      <w:r>
        <w:rPr>
          <w:sz w:val="28"/>
        </w:rPr>
        <w:t>Communication</w:t>
      </w:r>
      <w:r>
        <w:rPr>
          <w:spacing w:val="-3"/>
          <w:sz w:val="28"/>
        </w:rPr>
        <w:t xml:space="preserve"> </w:t>
      </w:r>
      <w:r>
        <w:rPr>
          <w:sz w:val="28"/>
        </w:rPr>
        <w:t>channels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public,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-5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accessible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anyone</w:t>
      </w:r>
      <w:r>
        <w:rPr>
          <w:spacing w:val="-1"/>
          <w:sz w:val="28"/>
        </w:rPr>
        <w:t xml:space="preserve"> </w:t>
      </w:r>
      <w:r>
        <w:rPr>
          <w:sz w:val="28"/>
        </w:rPr>
        <w:t>interested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topic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discussion.</w:t>
      </w:r>
    </w:p>
    <w:p>
      <w:pPr>
        <w:pStyle w:val="7"/>
        <w:numPr>
          <w:ilvl w:val="1"/>
          <w:numId w:val="9"/>
        </w:numPr>
        <w:tabs>
          <w:tab w:val="left" w:pos="513"/>
        </w:tabs>
        <w:spacing w:before="0" w:after="0" w:line="276" w:lineRule="auto"/>
        <w:ind w:left="140" w:right="534" w:firstLine="208"/>
        <w:jc w:val="both"/>
        <w:rPr>
          <w:sz w:val="28"/>
        </w:rPr>
      </w:pPr>
      <w:r>
        <w:rPr>
          <w:sz w:val="28"/>
        </w:rPr>
        <w:t>Examples</w:t>
      </w:r>
      <w:r>
        <w:rPr>
          <w:spacing w:val="-5"/>
          <w:sz w:val="28"/>
        </w:rPr>
        <w:t xml:space="preserve"> </w:t>
      </w:r>
      <w:r>
        <w:rPr>
          <w:sz w:val="28"/>
        </w:rPr>
        <w:t>include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  <w:r>
        <w:rPr>
          <w:spacing w:val="-3"/>
          <w:sz w:val="28"/>
        </w:rPr>
        <w:t xml:space="preserve"> </w:t>
      </w:r>
      <w:r>
        <w:rPr>
          <w:sz w:val="28"/>
        </w:rPr>
        <w:t>forums,</w:t>
      </w:r>
      <w:r>
        <w:rPr>
          <w:spacing w:val="-4"/>
          <w:sz w:val="28"/>
        </w:rPr>
        <w:t xml:space="preserve"> </w:t>
      </w:r>
      <w:r>
        <w:rPr>
          <w:sz w:val="28"/>
        </w:rPr>
        <w:t>open-access</w:t>
      </w:r>
      <w:r>
        <w:rPr>
          <w:spacing w:val="-3"/>
          <w:sz w:val="28"/>
        </w:rPr>
        <w:t xml:space="preserve"> </w:t>
      </w:r>
      <w:r>
        <w:rPr>
          <w:sz w:val="28"/>
        </w:rPr>
        <w:t>mailing</w:t>
      </w:r>
      <w:r>
        <w:rPr>
          <w:spacing w:val="-6"/>
          <w:sz w:val="28"/>
        </w:rPr>
        <w:t xml:space="preserve"> </w:t>
      </w:r>
      <w:r>
        <w:rPr>
          <w:sz w:val="28"/>
        </w:rPr>
        <w:t>lists,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media</w:t>
      </w:r>
      <w:r>
        <w:rPr>
          <w:spacing w:val="-67"/>
          <w:sz w:val="28"/>
        </w:rPr>
        <w:t xml:space="preserve"> </w:t>
      </w:r>
      <w:r>
        <w:rPr>
          <w:sz w:val="28"/>
        </w:rPr>
        <w:t>groups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1"/>
          <w:sz w:val="28"/>
        </w:rPr>
        <w:t xml:space="preserve"> </w:t>
      </w:r>
      <w:r>
        <w:rPr>
          <w:sz w:val="28"/>
        </w:rPr>
        <w:t>membership restrictions.</w:t>
      </w:r>
    </w:p>
    <w:sectPr>
      <w:pgSz w:w="12240" w:h="15840"/>
      <w:pgMar w:top="1500" w:right="130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4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●"/>
      <w:lvlJc w:val="left"/>
      <w:pPr>
        <w:ind w:left="388" w:hanging="248"/>
      </w:pPr>
      <w:rPr>
        <w:rFonts w:hint="default" w:ascii="Arial MT" w:hAnsi="Arial MT" w:eastAsia="Arial MT" w:cs="Arial MT"/>
        <w:w w:val="6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6" w:hanging="24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32" w:hanging="24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8" w:hanging="24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4" w:hanging="24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0" w:hanging="24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36" w:hanging="24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2" w:hanging="24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88" w:hanging="248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140" w:hanging="24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40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169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140" w:hanging="16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44" w:hanging="16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68" w:hanging="16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93" w:hanging="16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17" w:hanging="16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42" w:hanging="16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6" w:hanging="16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91" w:hanging="164"/>
      </w:pPr>
      <w:rPr>
        <w:rFonts w:hint="default"/>
        <w:lang w:val="en-US" w:eastAsia="en-US" w:bidi="ar-SA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4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42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86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08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5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4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281"/>
      </w:pPr>
      <w:rPr>
        <w:rFonts w:hint="default"/>
        <w:lang w:val="en-US" w:eastAsia="en-US" w:bidi="ar-SA"/>
      </w:rPr>
    </w:lvl>
  </w:abstractNum>
  <w:abstractNum w:abstractNumId="7">
    <w:nsid w:val="59ADCABA"/>
    <w:multiLevelType w:val="multilevel"/>
    <w:tmpl w:val="59ADCABA"/>
    <w:lvl w:ilvl="0" w:tentative="0">
      <w:start w:val="0"/>
      <w:numFmt w:val="bullet"/>
      <w:lvlText w:val="➔"/>
      <w:lvlJc w:val="left"/>
      <w:pPr>
        <w:ind w:left="140" w:hanging="358"/>
      </w:pPr>
      <w:rPr>
        <w:rFonts w:hint="default" w:ascii="Segoe UI Symbol" w:hAnsi="Segoe UI Symbol" w:eastAsia="Segoe UI Symbol" w:cs="Segoe UI Symbol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35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35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35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35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35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35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35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358"/>
      </w:pPr>
      <w:rPr>
        <w:rFonts w:hint="default"/>
        <w:lang w:val="en-US" w:eastAsia="en-US" w:bidi="ar-SA"/>
      </w:rPr>
    </w:lvl>
  </w:abstractNum>
  <w:abstractNum w:abstractNumId="8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40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90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0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90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0" w:hanging="28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5E72E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autoRedefine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autoRedefine/>
    <w:qFormat/>
    <w:uiPriority w:val="1"/>
    <w:pPr>
      <w:ind w:left="14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autoRedefine/>
    <w:qFormat/>
    <w:uiPriority w:val="1"/>
    <w:pPr>
      <w:ind w:left="140" w:firstLine="20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2024-04-15T18:47:00Z</dcterms:created>
  <dc:creator>Shubham</dc:creator>
  <cp:lastModifiedBy>9427_Atharva Pawar</cp:lastModifiedBy>
  <dcterms:modified xsi:type="dcterms:W3CDTF">2024-04-15T18:49:07Z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EDDF719B158F4F8B87B6E61E1A7A6453_12</vt:lpwstr>
  </property>
</Properties>
</file>