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5"/>
        <w:spacing w:before="60" w:line="276" w:lineRule="auto"/>
        <w:ind w:right="6769"/>
        <w:jc w:val="both"/>
        <w:rPr>
          <w:rFonts w:hint="default"/>
          <w:lang w:val="en-IN"/>
        </w:rPr>
      </w:pPr>
      <w:r>
        <w:t>Name:</w:t>
      </w:r>
      <w:r>
        <w:rPr>
          <w:rFonts w:hint="default"/>
          <w:lang w:val="en-IN"/>
        </w:rPr>
        <w:t>Atharva Pawar</w:t>
      </w:r>
      <w:r>
        <w:rPr>
          <w:spacing w:val="-67"/>
        </w:rPr>
        <w:t xml:space="preserve"> </w:t>
      </w:r>
      <w:r>
        <w:t>Roll No:-</w:t>
      </w:r>
      <w:r>
        <w:rPr>
          <w:rFonts w:hint="default"/>
          <w:lang w:val="en-IN"/>
        </w:rPr>
        <w:t xml:space="preserve">9427 </w:t>
      </w:r>
      <w:r>
        <w:t>Exp:4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 xml:space="preserve">COMPS </w:t>
      </w:r>
      <w:r>
        <w:rPr>
          <w:rFonts w:hint="default"/>
          <w:lang w:val="en-IN"/>
        </w:rPr>
        <w:t>A</w:t>
      </w:r>
    </w:p>
    <w:p>
      <w:pPr>
        <w:pStyle w:val="4"/>
        <w:jc w:val="both"/>
        <w:rPr>
          <w:b/>
          <w:sz w:val="30"/>
        </w:rPr>
      </w:pPr>
    </w:p>
    <w:p>
      <w:pPr>
        <w:pStyle w:val="4"/>
        <w:spacing w:before="4"/>
        <w:jc w:val="both"/>
        <w:rPr>
          <w:b/>
          <w:sz w:val="34"/>
        </w:rPr>
      </w:pPr>
    </w:p>
    <w:p>
      <w:pPr>
        <w:pStyle w:val="5"/>
        <w:jc w:val="both"/>
      </w:pPr>
      <w:r>
        <w:t>Aim: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Message</w:t>
      </w:r>
      <w:r>
        <w:rPr>
          <w:spacing w:val="-1"/>
        </w:rPr>
        <w:t xml:space="preserve"> </w:t>
      </w:r>
      <w:r>
        <w:t>Queueing</w:t>
      </w:r>
      <w:r>
        <w:rPr>
          <w:spacing w:val="-4"/>
        </w:rPr>
        <w:t xml:space="preserve"> </w:t>
      </w:r>
      <w:r>
        <w:t>System</w:t>
      </w:r>
    </w:p>
    <w:p>
      <w:pPr>
        <w:pStyle w:val="4"/>
        <w:spacing w:before="50"/>
        <w:ind w:left="100"/>
        <w:jc w:val="both"/>
      </w:pPr>
      <w:r>
        <w:t>Introduction:</w:t>
      </w:r>
    </w:p>
    <w:p>
      <w:pPr>
        <w:pStyle w:val="4"/>
        <w:spacing w:before="48" w:line="276" w:lineRule="auto"/>
        <w:ind w:left="100" w:right="176"/>
        <w:jc w:val="both"/>
      </w:pPr>
      <w:r>
        <w:t>A message queueing system is a software architecture pattern that enables</w:t>
      </w:r>
      <w:r>
        <w:rPr>
          <w:spacing w:val="1"/>
        </w:rPr>
        <w:t xml:space="preserve"> </w:t>
      </w:r>
      <w:r>
        <w:t>communication between different parts of a distributed system by allowing them to</w:t>
      </w:r>
      <w:r>
        <w:rPr>
          <w:spacing w:val="-67"/>
        </w:rPr>
        <w:t xml:space="preserve"> </w:t>
      </w:r>
      <w:r>
        <w:t>exchange messages. In this system, messages are stored in a queue and are</w:t>
      </w:r>
      <w:r>
        <w:rPr>
          <w:spacing w:val="1"/>
        </w:rPr>
        <w:t xml:space="preserve"> </w:t>
      </w:r>
      <w:r>
        <w:t>retrieved by consumers when they are ready to process them. This decouples the</w:t>
      </w:r>
      <w:r>
        <w:rPr>
          <w:spacing w:val="1"/>
        </w:rPr>
        <w:t xml:space="preserve"> </w:t>
      </w:r>
      <w:r>
        <w:t>producers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consumers</w:t>
      </w:r>
      <w:r>
        <w:rPr>
          <w:spacing w:val="-5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messages,</w:t>
      </w:r>
      <w:r>
        <w:rPr>
          <w:spacing w:val="-4"/>
        </w:rPr>
        <w:t xml:space="preserve"> </w:t>
      </w:r>
      <w:r>
        <w:t>allowing</w:t>
      </w:r>
      <w:r>
        <w:rPr>
          <w:spacing w:val="-7"/>
        </w:rPr>
        <w:t xml:space="preserve"> </w:t>
      </w:r>
      <w:r>
        <w:t>them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operate</w:t>
      </w:r>
      <w:r>
        <w:rPr>
          <w:spacing w:val="-3"/>
        </w:rPr>
        <w:t xml:space="preserve"> </w:t>
      </w:r>
      <w:r>
        <w:t>independently</w:t>
      </w:r>
      <w:r>
        <w:rPr>
          <w:spacing w:val="-2"/>
        </w:rPr>
        <w:t xml:space="preserve"> </w:t>
      </w:r>
      <w:r>
        <w:t>and</w:t>
      </w:r>
      <w:r>
        <w:rPr>
          <w:spacing w:val="-67"/>
        </w:rPr>
        <w:t xml:space="preserve"> </w:t>
      </w:r>
      <w:r>
        <w:t>asynchronously.</w:t>
      </w:r>
    </w:p>
    <w:p>
      <w:pPr>
        <w:pStyle w:val="4"/>
        <w:spacing w:before="2"/>
        <w:jc w:val="both"/>
        <w:rPr>
          <w:sz w:val="32"/>
        </w:rPr>
      </w:pPr>
    </w:p>
    <w:p>
      <w:pPr>
        <w:pStyle w:val="4"/>
        <w:spacing w:before="1" w:line="276" w:lineRule="auto"/>
        <w:ind w:left="100"/>
        <w:jc w:val="both"/>
      </w:pPr>
      <w:r>
        <w:t>Message queueing systems can be implemented using various technologies,</w:t>
      </w:r>
      <w:r>
        <w:rPr>
          <w:spacing w:val="1"/>
        </w:rPr>
        <w:t xml:space="preserve"> </w:t>
      </w:r>
      <w:r>
        <w:t>including</w:t>
      </w:r>
      <w:r>
        <w:rPr>
          <w:spacing w:val="-6"/>
        </w:rPr>
        <w:t xml:space="preserve"> </w:t>
      </w:r>
      <w:r>
        <w:t>open-</w:t>
      </w:r>
      <w:r>
        <w:rPr>
          <w:spacing w:val="-6"/>
        </w:rPr>
        <w:t xml:space="preserve"> </w:t>
      </w:r>
      <w:r>
        <w:t>source</w:t>
      </w:r>
      <w:r>
        <w:rPr>
          <w:spacing w:val="-3"/>
        </w:rPr>
        <w:t xml:space="preserve"> </w:t>
      </w:r>
      <w:r>
        <w:t>solutions</w:t>
      </w:r>
      <w:r>
        <w:rPr>
          <w:spacing w:val="-2"/>
        </w:rPr>
        <w:t xml:space="preserve"> </w:t>
      </w:r>
      <w:r>
        <w:t>like</w:t>
      </w:r>
      <w:r>
        <w:rPr>
          <w:spacing w:val="-3"/>
        </w:rPr>
        <w:t xml:space="preserve"> </w:t>
      </w:r>
      <w:r>
        <w:t>Apache</w:t>
      </w:r>
      <w:r>
        <w:rPr>
          <w:spacing w:val="-2"/>
        </w:rPr>
        <w:t xml:space="preserve"> </w:t>
      </w:r>
      <w:r>
        <w:t>Kafka,</w:t>
      </w:r>
      <w:r>
        <w:rPr>
          <w:spacing w:val="-4"/>
        </w:rPr>
        <w:t xml:space="preserve"> </w:t>
      </w:r>
      <w:r>
        <w:t>RabbitMQ,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ActiveMQ.</w:t>
      </w:r>
      <w:r>
        <w:rPr>
          <w:spacing w:val="-4"/>
        </w:rPr>
        <w:t xml:space="preserve"> </w:t>
      </w:r>
      <w:r>
        <w:t>In</w:t>
      </w:r>
      <w:r>
        <w:rPr>
          <w:spacing w:val="-67"/>
        </w:rPr>
        <w:t xml:space="preserve"> </w:t>
      </w:r>
      <w:r>
        <w:t>this practical we are going to implement a simple message queueing system using</w:t>
      </w:r>
      <w:r>
        <w:rPr>
          <w:spacing w:val="1"/>
        </w:rPr>
        <w:t xml:space="preserve"> </w:t>
      </w:r>
      <w:r>
        <w:t>Python.</w:t>
      </w:r>
    </w:p>
    <w:p>
      <w:pPr>
        <w:pStyle w:val="4"/>
        <w:spacing w:before="1"/>
        <w:jc w:val="both"/>
        <w:rPr>
          <w:sz w:val="32"/>
        </w:rPr>
      </w:pPr>
    </w:p>
    <w:p>
      <w:pPr>
        <w:pStyle w:val="4"/>
        <w:ind w:left="100"/>
        <w:jc w:val="both"/>
      </w:pPr>
      <w:r>
        <w:t>RabbitMQ</w:t>
      </w:r>
      <w:r>
        <w:rPr>
          <w:spacing w:val="-4"/>
        </w:rPr>
        <w:t xml:space="preserve"> </w:t>
      </w:r>
      <w:r>
        <w:t>Model:</w:t>
      </w:r>
    </w:p>
    <w:p>
      <w:pPr>
        <w:pStyle w:val="4"/>
        <w:spacing w:before="50" w:line="276" w:lineRule="auto"/>
        <w:ind w:left="100"/>
        <w:jc w:val="both"/>
      </w:pPr>
      <w:r>
        <w:t>RabbitMQ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one</w:t>
      </w:r>
      <w:r>
        <w:rPr>
          <w:spacing w:val="-5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most</w:t>
      </w:r>
      <w:r>
        <w:rPr>
          <w:spacing w:val="-1"/>
        </w:rPr>
        <w:t xml:space="preserve"> </w:t>
      </w:r>
      <w:r>
        <w:t>widely</w:t>
      </w:r>
      <w:r>
        <w:rPr>
          <w:spacing w:val="-5"/>
        </w:rPr>
        <w:t xml:space="preserve"> </w:t>
      </w:r>
      <w:r>
        <w:t>used</w:t>
      </w:r>
      <w:r>
        <w:rPr>
          <w:spacing w:val="-5"/>
        </w:rPr>
        <w:t xml:space="preserve"> </w:t>
      </w:r>
      <w:r>
        <w:t>message</w:t>
      </w:r>
      <w:r>
        <w:rPr>
          <w:spacing w:val="-2"/>
        </w:rPr>
        <w:t xml:space="preserve"> </w:t>
      </w:r>
      <w:r>
        <w:t>brokers,</w:t>
      </w:r>
      <w:r>
        <w:rPr>
          <w:spacing w:val="-4"/>
        </w:rPr>
        <w:t xml:space="preserve"> </w:t>
      </w:r>
      <w:r>
        <w:t>it</w:t>
      </w:r>
      <w:r>
        <w:rPr>
          <w:spacing w:val="-5"/>
        </w:rPr>
        <w:t xml:space="preserve"> </w:t>
      </w:r>
      <w:r>
        <w:t>acts</w:t>
      </w:r>
      <w:r>
        <w:rPr>
          <w:spacing w:val="-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message</w:t>
      </w:r>
      <w:r>
        <w:rPr>
          <w:spacing w:val="-67"/>
        </w:rPr>
        <w:t xml:space="preserve"> </w:t>
      </w:r>
      <w:r>
        <w:t>broker,</w:t>
      </w:r>
    </w:p>
    <w:p>
      <w:pPr>
        <w:pStyle w:val="4"/>
        <w:spacing w:line="276" w:lineRule="auto"/>
        <w:ind w:left="100" w:right="3910"/>
        <w:jc w:val="both"/>
      </w:pPr>
      <w:r>
        <w:t>“the mailman”, a microservice architecture needs.</w:t>
      </w:r>
      <w:r>
        <w:rPr>
          <w:spacing w:val="-68"/>
        </w:rPr>
        <w:t xml:space="preserve"> </w:t>
      </w:r>
      <w:r>
        <w:t>RabbitMQ consists</w:t>
      </w:r>
      <w:r>
        <w:rPr>
          <w:spacing w:val="-3"/>
        </w:rPr>
        <w:t xml:space="preserve"> </w:t>
      </w:r>
      <w:r>
        <w:t>of:</w:t>
      </w:r>
    </w:p>
    <w:p>
      <w:pPr>
        <w:pStyle w:val="7"/>
        <w:numPr>
          <w:ilvl w:val="0"/>
          <w:numId w:val="1"/>
        </w:numPr>
        <w:tabs>
          <w:tab w:val="left" w:pos="381"/>
        </w:tabs>
        <w:spacing w:before="0" w:after="0" w:line="240" w:lineRule="auto"/>
        <w:ind w:left="381" w:right="0" w:hanging="281"/>
        <w:jc w:val="both"/>
        <w:rPr>
          <w:sz w:val="28"/>
        </w:rPr>
      </w:pPr>
      <w:r>
        <w:rPr>
          <w:sz w:val="28"/>
        </w:rPr>
        <w:t>producer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client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1"/>
          <w:sz w:val="28"/>
        </w:rPr>
        <w:t xml:space="preserve"> </w:t>
      </w:r>
      <w:r>
        <w:rPr>
          <w:sz w:val="28"/>
        </w:rPr>
        <w:t>creates a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</w:p>
    <w:p>
      <w:pPr>
        <w:pStyle w:val="7"/>
        <w:numPr>
          <w:ilvl w:val="0"/>
          <w:numId w:val="1"/>
        </w:numPr>
        <w:tabs>
          <w:tab w:val="left" w:pos="381"/>
        </w:tabs>
        <w:spacing w:before="48" w:after="0" w:line="240" w:lineRule="auto"/>
        <w:ind w:left="381" w:right="0" w:hanging="281"/>
        <w:jc w:val="both"/>
        <w:rPr>
          <w:sz w:val="28"/>
        </w:rPr>
      </w:pPr>
      <w:r>
        <w:rPr>
          <w:sz w:val="28"/>
        </w:rPr>
        <w:t>consumer</w:t>
      </w:r>
      <w:r>
        <w:rPr>
          <w:spacing w:val="-2"/>
          <w:sz w:val="28"/>
        </w:rPr>
        <w:t xml:space="preserve"> </w:t>
      </w:r>
      <w:r>
        <w:rPr>
          <w:sz w:val="28"/>
        </w:rPr>
        <w:t>—</w:t>
      </w:r>
      <w:r>
        <w:rPr>
          <w:spacing w:val="-2"/>
          <w:sz w:val="28"/>
        </w:rPr>
        <w:t xml:space="preserve"> </w:t>
      </w:r>
      <w:r>
        <w:rPr>
          <w:sz w:val="28"/>
        </w:rPr>
        <w:t>receives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message</w:t>
      </w:r>
    </w:p>
    <w:p>
      <w:pPr>
        <w:pStyle w:val="7"/>
        <w:numPr>
          <w:ilvl w:val="0"/>
          <w:numId w:val="1"/>
        </w:numPr>
        <w:tabs>
          <w:tab w:val="left" w:pos="381"/>
        </w:tabs>
        <w:spacing w:before="47" w:after="0" w:line="240" w:lineRule="auto"/>
        <w:ind w:left="381" w:right="0" w:hanging="281"/>
        <w:jc w:val="both"/>
        <w:rPr>
          <w:sz w:val="28"/>
        </w:rPr>
      </w:pPr>
      <w:r>
        <w:rPr>
          <w:sz w:val="28"/>
        </w:rPr>
        <w:t>queue</w:t>
      </w:r>
      <w:r>
        <w:rPr>
          <w:spacing w:val="-4"/>
          <w:sz w:val="28"/>
        </w:rPr>
        <w:t xml:space="preserve"> </w:t>
      </w:r>
      <w:r>
        <w:rPr>
          <w:sz w:val="28"/>
        </w:rPr>
        <w:t>—</w:t>
      </w:r>
      <w:r>
        <w:rPr>
          <w:spacing w:val="-4"/>
          <w:sz w:val="28"/>
        </w:rPr>
        <w:t xml:space="preserve"> </w:t>
      </w:r>
      <w:r>
        <w:rPr>
          <w:sz w:val="28"/>
        </w:rPr>
        <w:t>stores</w:t>
      </w:r>
      <w:r>
        <w:rPr>
          <w:spacing w:val="-2"/>
          <w:sz w:val="28"/>
        </w:rPr>
        <w:t xml:space="preserve"> </w:t>
      </w:r>
      <w:r>
        <w:rPr>
          <w:sz w:val="28"/>
        </w:rPr>
        <w:t>messages</w:t>
      </w:r>
    </w:p>
    <w:p>
      <w:pPr>
        <w:pStyle w:val="7"/>
        <w:numPr>
          <w:ilvl w:val="0"/>
          <w:numId w:val="1"/>
        </w:numPr>
        <w:tabs>
          <w:tab w:val="left" w:pos="381"/>
        </w:tabs>
        <w:spacing w:before="51" w:after="0" w:line="240" w:lineRule="auto"/>
        <w:ind w:left="381" w:right="0" w:hanging="281"/>
        <w:jc w:val="both"/>
        <w:rPr>
          <w:sz w:val="28"/>
        </w:rPr>
      </w:pPr>
      <w:r>
        <w:rPr>
          <w:sz w:val="28"/>
        </w:rPr>
        <w:t>exchange</w:t>
      </w:r>
      <w:r>
        <w:rPr>
          <w:spacing w:val="-3"/>
          <w:sz w:val="28"/>
        </w:rPr>
        <w:t xml:space="preserve"> </w:t>
      </w:r>
      <w:r>
        <w:rPr>
          <w:sz w:val="28"/>
        </w:rPr>
        <w:t>—</w:t>
      </w:r>
      <w:r>
        <w:rPr>
          <w:spacing w:val="-3"/>
          <w:sz w:val="28"/>
        </w:rPr>
        <w:t xml:space="preserve"> </w:t>
      </w:r>
      <w:r>
        <w:rPr>
          <w:sz w:val="28"/>
        </w:rPr>
        <w:t>enables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route</w:t>
      </w:r>
      <w:r>
        <w:rPr>
          <w:spacing w:val="-2"/>
          <w:sz w:val="28"/>
        </w:rPr>
        <w:t xml:space="preserve"> </w:t>
      </w:r>
      <w:r>
        <w:rPr>
          <w:sz w:val="28"/>
        </w:rPr>
        <w:t>messages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send</w:t>
      </w:r>
      <w:r>
        <w:rPr>
          <w:spacing w:val="-1"/>
          <w:sz w:val="28"/>
        </w:rPr>
        <w:t xml:space="preserve"> </w:t>
      </w:r>
      <w:r>
        <w:rPr>
          <w:sz w:val="28"/>
        </w:rPr>
        <w:t>them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5"/>
          <w:sz w:val="28"/>
        </w:rPr>
        <w:t xml:space="preserve"> </w:t>
      </w:r>
      <w:r>
        <w:rPr>
          <w:sz w:val="28"/>
        </w:rPr>
        <w:t>queues</w:t>
      </w:r>
    </w:p>
    <w:p>
      <w:pPr>
        <w:pStyle w:val="4"/>
        <w:spacing w:before="3"/>
        <w:jc w:val="both"/>
        <w:rPr>
          <w:sz w:val="36"/>
        </w:rPr>
      </w:pPr>
    </w:p>
    <w:p>
      <w:pPr>
        <w:pStyle w:val="4"/>
        <w:ind w:left="100"/>
        <w:jc w:val="both"/>
      </w:pPr>
      <w:r>
        <w:t>The</w:t>
      </w:r>
      <w:r>
        <w:rPr>
          <w:spacing w:val="-4"/>
        </w:rPr>
        <w:t xml:space="preserve"> </w:t>
      </w:r>
      <w:r>
        <w:t>system</w:t>
      </w:r>
      <w:r>
        <w:rPr>
          <w:spacing w:val="-3"/>
        </w:rPr>
        <w:t xml:space="preserve"> </w:t>
      </w:r>
      <w:r>
        <w:t>functions</w:t>
      </w:r>
      <w:r>
        <w:rPr>
          <w:spacing w:val="-4"/>
        </w:rPr>
        <w:t xml:space="preserve"> </w:t>
      </w:r>
      <w:r>
        <w:t>in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following</w:t>
      </w:r>
      <w:r>
        <w:rPr>
          <w:spacing w:val="-6"/>
        </w:rPr>
        <w:t xml:space="preserve"> </w:t>
      </w:r>
      <w:r>
        <w:t>way:</w:t>
      </w:r>
    </w:p>
    <w:p>
      <w:pPr>
        <w:pStyle w:val="7"/>
        <w:numPr>
          <w:ilvl w:val="0"/>
          <w:numId w:val="2"/>
        </w:numPr>
        <w:tabs>
          <w:tab w:val="left" w:pos="381"/>
        </w:tabs>
        <w:spacing w:before="48" w:after="0" w:line="240" w:lineRule="auto"/>
        <w:ind w:left="381" w:right="0" w:hanging="281"/>
        <w:jc w:val="both"/>
        <w:rPr>
          <w:sz w:val="28"/>
        </w:rPr>
      </w:pPr>
      <w:r>
        <w:rPr>
          <w:sz w:val="28"/>
        </w:rPr>
        <w:t>producer</w:t>
      </w:r>
      <w:r>
        <w:rPr>
          <w:spacing w:val="-3"/>
          <w:sz w:val="28"/>
        </w:rPr>
        <w:t xml:space="preserve"> </w:t>
      </w:r>
      <w:r>
        <w:rPr>
          <w:sz w:val="28"/>
        </w:rPr>
        <w:t>creates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message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5"/>
          <w:sz w:val="28"/>
        </w:rPr>
        <w:t xml:space="preserve"> </w:t>
      </w:r>
      <w:r>
        <w:rPr>
          <w:sz w:val="28"/>
        </w:rPr>
        <w:t>sends</w:t>
      </w:r>
      <w:r>
        <w:rPr>
          <w:spacing w:val="-1"/>
          <w:sz w:val="28"/>
        </w:rPr>
        <w:t xml:space="preserve"> </w:t>
      </w:r>
      <w:r>
        <w:rPr>
          <w:sz w:val="28"/>
        </w:rPr>
        <w:t>it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an</w:t>
      </w:r>
      <w:r>
        <w:rPr>
          <w:spacing w:val="-1"/>
          <w:sz w:val="28"/>
        </w:rPr>
        <w:t xml:space="preserve"> </w:t>
      </w:r>
      <w:r>
        <w:rPr>
          <w:sz w:val="28"/>
        </w:rPr>
        <w:t>exchange</w:t>
      </w:r>
    </w:p>
    <w:p>
      <w:pPr>
        <w:pStyle w:val="7"/>
        <w:numPr>
          <w:ilvl w:val="0"/>
          <w:numId w:val="2"/>
        </w:numPr>
        <w:tabs>
          <w:tab w:val="left" w:pos="381"/>
        </w:tabs>
        <w:spacing w:before="50" w:after="0" w:line="240" w:lineRule="auto"/>
        <w:ind w:left="381" w:right="0" w:hanging="281"/>
        <w:jc w:val="both"/>
        <w:rPr>
          <w:sz w:val="28"/>
        </w:rPr>
      </w:pPr>
      <w:r>
        <w:rPr>
          <w:sz w:val="28"/>
        </w:rPr>
        <w:t>exchange</w:t>
      </w:r>
      <w:r>
        <w:rPr>
          <w:spacing w:val="-3"/>
          <w:sz w:val="28"/>
        </w:rPr>
        <w:t xml:space="preserve"> </w:t>
      </w:r>
      <w:r>
        <w:rPr>
          <w:sz w:val="28"/>
        </w:rPr>
        <w:t>receives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1"/>
          <w:sz w:val="28"/>
        </w:rPr>
        <w:t xml:space="preserve"> </w:t>
      </w:r>
      <w:r>
        <w:rPr>
          <w:sz w:val="28"/>
        </w:rPr>
        <w:t>routes</w:t>
      </w:r>
      <w:r>
        <w:rPr>
          <w:spacing w:val="-5"/>
          <w:sz w:val="28"/>
        </w:rPr>
        <w:t xml:space="preserve"> </w:t>
      </w:r>
      <w:r>
        <w:rPr>
          <w:sz w:val="28"/>
        </w:rPr>
        <w:t>it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4"/>
          <w:sz w:val="28"/>
        </w:rPr>
        <w:t xml:space="preserve"> </w:t>
      </w:r>
      <w:r>
        <w:rPr>
          <w:sz w:val="28"/>
        </w:rPr>
        <w:t>queues</w:t>
      </w:r>
      <w:r>
        <w:rPr>
          <w:spacing w:val="-5"/>
          <w:sz w:val="28"/>
        </w:rPr>
        <w:t xml:space="preserve"> </w:t>
      </w:r>
      <w:r>
        <w:rPr>
          <w:sz w:val="28"/>
        </w:rPr>
        <w:t>subscribed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it</w:t>
      </w:r>
    </w:p>
    <w:p>
      <w:pPr>
        <w:pStyle w:val="7"/>
        <w:numPr>
          <w:ilvl w:val="0"/>
          <w:numId w:val="2"/>
        </w:numPr>
        <w:tabs>
          <w:tab w:val="left" w:pos="381"/>
        </w:tabs>
        <w:spacing w:before="48" w:after="0" w:line="276" w:lineRule="auto"/>
        <w:ind w:left="100" w:right="1319" w:firstLine="0"/>
        <w:jc w:val="both"/>
        <w:rPr>
          <w:sz w:val="28"/>
        </w:rPr>
      </w:pPr>
      <w:r>
        <w:rPr>
          <w:sz w:val="28"/>
        </w:rPr>
        <w:t>consumer</w:t>
      </w:r>
      <w:r>
        <w:rPr>
          <w:spacing w:val="-3"/>
          <w:sz w:val="28"/>
        </w:rPr>
        <w:t xml:space="preserve"> </w:t>
      </w:r>
      <w:r>
        <w:rPr>
          <w:sz w:val="28"/>
        </w:rPr>
        <w:t>receives</w:t>
      </w:r>
      <w:r>
        <w:rPr>
          <w:spacing w:val="-5"/>
          <w:sz w:val="28"/>
        </w:rPr>
        <w:t xml:space="preserve"> </w:t>
      </w:r>
      <w:r>
        <w:rPr>
          <w:sz w:val="28"/>
        </w:rPr>
        <w:t>messages</w:t>
      </w:r>
      <w:r>
        <w:rPr>
          <w:spacing w:val="-1"/>
          <w:sz w:val="28"/>
        </w:rPr>
        <w:t xml:space="preserve"> </w:t>
      </w:r>
      <w:r>
        <w:rPr>
          <w:sz w:val="28"/>
        </w:rPr>
        <w:t>from</w:t>
      </w:r>
      <w:r>
        <w:rPr>
          <w:spacing w:val="-6"/>
          <w:sz w:val="28"/>
        </w:rPr>
        <w:t xml:space="preserve"> </w:t>
      </w:r>
      <w:r>
        <w:rPr>
          <w:sz w:val="28"/>
        </w:rPr>
        <w:t>those</w:t>
      </w:r>
      <w:r>
        <w:rPr>
          <w:spacing w:val="-5"/>
          <w:sz w:val="28"/>
        </w:rPr>
        <w:t xml:space="preserve"> </w:t>
      </w:r>
      <w:r>
        <w:rPr>
          <w:sz w:val="28"/>
        </w:rPr>
        <w:t>queues</w:t>
      </w:r>
      <w:r>
        <w:rPr>
          <w:spacing w:val="-5"/>
          <w:sz w:val="28"/>
        </w:rPr>
        <w:t xml:space="preserve"> </w:t>
      </w:r>
      <w:r>
        <w:rPr>
          <w:sz w:val="28"/>
        </w:rPr>
        <w:t>he/she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subscribed</w:t>
      </w:r>
      <w:r>
        <w:rPr>
          <w:spacing w:val="-4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Implementation:</w:t>
      </w:r>
    </w:p>
    <w:p>
      <w:pPr>
        <w:pStyle w:val="4"/>
        <w:spacing w:line="321" w:lineRule="exact"/>
        <w:ind w:left="100"/>
        <w:jc w:val="both"/>
      </w:pPr>
      <w:r>
        <w:t>We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going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implement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job</w:t>
      </w:r>
      <w:r>
        <w:rPr>
          <w:spacing w:val="-1"/>
        </w:rPr>
        <w:t xml:space="preserve"> </w:t>
      </w:r>
      <w:r>
        <w:t>manager</w:t>
      </w:r>
      <w:r>
        <w:rPr>
          <w:spacing w:val="-5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described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below</w:t>
      </w:r>
      <w:r>
        <w:rPr>
          <w:spacing w:val="-1"/>
        </w:rPr>
        <w:t xml:space="preserve"> </w:t>
      </w:r>
      <w:r>
        <w:t>figure.</w:t>
      </w:r>
    </w:p>
    <w:p>
      <w:pPr>
        <w:spacing w:after="0" w:line="321" w:lineRule="exact"/>
        <w:jc w:val="both"/>
        <w:sectPr>
          <w:type w:val="continuous"/>
          <w:pgSz w:w="12240" w:h="15840"/>
          <w:pgMar w:top="1380" w:right="1280" w:bottom="280" w:left="1340" w:header="720" w:footer="720" w:gutter="0"/>
          <w:cols w:space="720" w:num="1"/>
        </w:sectPr>
      </w:pPr>
    </w:p>
    <w:p>
      <w:pPr>
        <w:pStyle w:val="4"/>
        <w:spacing w:before="60"/>
        <w:ind w:left="100"/>
        <w:jc w:val="both"/>
      </w:pPr>
      <w:r>
        <w:t>Components</w:t>
      </w:r>
      <w:r>
        <w:rPr>
          <w:spacing w:val="-6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our</w:t>
      </w:r>
      <w:r>
        <w:rPr>
          <w:spacing w:val="-2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queueing</w:t>
      </w:r>
      <w:r>
        <w:rPr>
          <w:spacing w:val="-2"/>
        </w:rPr>
        <w:t xml:space="preserve"> </w:t>
      </w:r>
      <w:r>
        <w:t>system</w:t>
      </w:r>
      <w:r>
        <w:rPr>
          <w:spacing w:val="-2"/>
        </w:rPr>
        <w:t xml:space="preserve"> </w:t>
      </w:r>
      <w:r>
        <w:t>are: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48" w:after="0" w:line="240" w:lineRule="auto"/>
        <w:ind w:left="311" w:right="0" w:hanging="212"/>
        <w:jc w:val="both"/>
        <w:rPr>
          <w:sz w:val="28"/>
        </w:rPr>
      </w:pPr>
      <w:r>
        <w:rPr>
          <w:sz w:val="28"/>
        </w:rPr>
        <w:t>Publisher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6"/>
          <w:sz w:val="28"/>
        </w:rPr>
        <w:t xml:space="preserve"> </w:t>
      </w:r>
      <w:r>
        <w:rPr>
          <w:sz w:val="28"/>
        </w:rPr>
        <w:t>produces</w:t>
      </w:r>
      <w:r>
        <w:rPr>
          <w:spacing w:val="-3"/>
          <w:sz w:val="28"/>
        </w:rPr>
        <w:t xml:space="preserve"> </w:t>
      </w:r>
      <w:r>
        <w:rPr>
          <w:sz w:val="28"/>
        </w:rPr>
        <w:t>jobs/messages</w:t>
      </w:r>
      <w:r>
        <w:rPr>
          <w:spacing w:val="-2"/>
          <w:sz w:val="28"/>
        </w:rPr>
        <w:t xml:space="preserve"> </w:t>
      </w:r>
      <w:r>
        <w:rPr>
          <w:sz w:val="28"/>
        </w:rPr>
        <w:t>into</w:t>
      </w:r>
      <w:r>
        <w:rPr>
          <w:spacing w:val="-7"/>
          <w:sz w:val="28"/>
        </w:rPr>
        <w:t xml:space="preserve"> </w:t>
      </w:r>
      <w:r>
        <w:rPr>
          <w:sz w:val="28"/>
        </w:rPr>
        <w:t>the</w:t>
      </w:r>
      <w:r>
        <w:rPr>
          <w:spacing w:val="-4"/>
          <w:sz w:val="28"/>
        </w:rPr>
        <w:t xml:space="preserve"> </w:t>
      </w:r>
      <w:r>
        <w:rPr>
          <w:sz w:val="28"/>
        </w:rPr>
        <w:t>queue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50" w:after="0" w:line="240" w:lineRule="auto"/>
        <w:ind w:left="311" w:right="0" w:hanging="212"/>
        <w:jc w:val="both"/>
        <w:rPr>
          <w:sz w:val="28"/>
        </w:rPr>
      </w:pPr>
      <w:r>
        <w:rPr>
          <w:sz w:val="28"/>
        </w:rPr>
        <w:t>Consumers</w:t>
      </w:r>
      <w:r>
        <w:rPr>
          <w:spacing w:val="-4"/>
          <w:sz w:val="28"/>
        </w:rPr>
        <w:t xml:space="preserve"> </w:t>
      </w:r>
      <w:r>
        <w:rPr>
          <w:sz w:val="28"/>
        </w:rPr>
        <w:t>–</w:t>
      </w:r>
      <w:r>
        <w:rPr>
          <w:spacing w:val="-2"/>
          <w:sz w:val="28"/>
        </w:rPr>
        <w:t xml:space="preserve"> </w:t>
      </w:r>
      <w:r>
        <w:rPr>
          <w:sz w:val="28"/>
        </w:rPr>
        <w:t>consumes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jobs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48" w:after="0" w:line="240" w:lineRule="auto"/>
        <w:ind w:left="311" w:right="0" w:hanging="212"/>
        <w:jc w:val="both"/>
        <w:rPr>
          <w:sz w:val="28"/>
        </w:rPr>
      </w:pPr>
      <w:r>
        <w:rPr>
          <w:sz w:val="28"/>
        </w:rPr>
        <w:t>RabbitMQ</w:t>
      </w:r>
      <w:r>
        <w:rPr>
          <w:spacing w:val="-6"/>
          <w:sz w:val="28"/>
        </w:rPr>
        <w:t xml:space="preserve"> </w:t>
      </w:r>
      <w:r>
        <w:rPr>
          <w:sz w:val="28"/>
        </w:rPr>
        <w:t>broker</w:t>
      </w:r>
      <w:r>
        <w:rPr>
          <w:spacing w:val="-2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contains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exchange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queue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47" w:after="0" w:line="240" w:lineRule="auto"/>
        <w:ind w:left="311" w:right="0" w:hanging="212"/>
        <w:jc w:val="both"/>
        <w:rPr>
          <w:sz w:val="28"/>
        </w:rPr>
      </w:pPr>
      <w:r>
        <w:rPr>
          <w:sz w:val="28"/>
        </w:rPr>
        <w:t>Connections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denoted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double-sided</w:t>
      </w:r>
      <w:r>
        <w:rPr>
          <w:spacing w:val="-3"/>
          <w:sz w:val="28"/>
        </w:rPr>
        <w:t xml:space="preserve"> </w:t>
      </w:r>
      <w:r>
        <w:rPr>
          <w:sz w:val="28"/>
        </w:rPr>
        <w:t>arrows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48" w:after="0" w:line="278" w:lineRule="auto"/>
        <w:ind w:left="100" w:right="2328" w:firstLine="0"/>
        <w:jc w:val="both"/>
        <w:rPr>
          <w:sz w:val="28"/>
        </w:rPr>
      </w:pPr>
      <w:r>
        <w:rPr>
          <w:sz w:val="28"/>
        </w:rPr>
        <w:t>Channels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denoted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colourful</w:t>
      </w:r>
      <w:r>
        <w:rPr>
          <w:spacing w:val="-6"/>
          <w:sz w:val="28"/>
        </w:rPr>
        <w:t xml:space="preserve"> </w:t>
      </w:r>
      <w:r>
        <w:rPr>
          <w:sz w:val="28"/>
        </w:rPr>
        <w:t>bands</w:t>
      </w:r>
      <w:r>
        <w:rPr>
          <w:spacing w:val="-7"/>
          <w:sz w:val="28"/>
        </w:rPr>
        <w:t xml:space="preserve"> </w:t>
      </w:r>
      <w:r>
        <w:rPr>
          <w:sz w:val="28"/>
        </w:rPr>
        <w:t>within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connections</w:t>
      </w:r>
      <w:r>
        <w:rPr>
          <w:spacing w:val="-67"/>
          <w:sz w:val="28"/>
        </w:rPr>
        <w:t xml:space="preserve"> </w:t>
      </w:r>
      <w:r>
        <w:rPr>
          <w:sz w:val="28"/>
        </w:rPr>
        <w:t>Technologies</w:t>
      </w:r>
      <w:r>
        <w:rPr>
          <w:spacing w:val="-3"/>
          <w:sz w:val="28"/>
        </w:rPr>
        <w:t xml:space="preserve"> </w:t>
      </w:r>
      <w:r>
        <w:rPr>
          <w:sz w:val="28"/>
        </w:rPr>
        <w:t>Used:</w:t>
      </w:r>
    </w:p>
    <w:p>
      <w:pPr>
        <w:pStyle w:val="7"/>
        <w:numPr>
          <w:ilvl w:val="0"/>
          <w:numId w:val="4"/>
        </w:numPr>
        <w:tabs>
          <w:tab w:val="left" w:pos="269"/>
        </w:tabs>
        <w:spacing w:before="0" w:after="0" w:line="317" w:lineRule="exact"/>
        <w:ind w:left="268" w:right="0" w:hanging="169"/>
        <w:jc w:val="both"/>
        <w:rPr>
          <w:sz w:val="28"/>
        </w:rPr>
      </w:pPr>
      <w:r>
        <w:rPr>
          <w:sz w:val="28"/>
        </w:rPr>
        <w:t>Docker</w:t>
      </w:r>
    </w:p>
    <w:p>
      <w:pPr>
        <w:pStyle w:val="7"/>
        <w:numPr>
          <w:ilvl w:val="0"/>
          <w:numId w:val="4"/>
        </w:numPr>
        <w:tabs>
          <w:tab w:val="left" w:pos="269"/>
        </w:tabs>
        <w:spacing w:before="47" w:after="0" w:line="240" w:lineRule="auto"/>
        <w:ind w:left="268" w:right="0" w:hanging="169"/>
        <w:jc w:val="both"/>
        <w:rPr>
          <w:sz w:val="28"/>
        </w:rPr>
      </w:pPr>
      <w:r>
        <w:rPr>
          <w:sz w:val="28"/>
        </w:rPr>
        <w:t>RabbitMQ</w:t>
      </w:r>
      <w:r>
        <w:rPr>
          <w:spacing w:val="-1"/>
          <w:sz w:val="28"/>
        </w:rPr>
        <w:t xml:space="preserve"> </w:t>
      </w:r>
      <w:r>
        <w:rPr>
          <w:sz w:val="28"/>
        </w:rPr>
        <w:t>Image</w:t>
      </w:r>
    </w:p>
    <w:p>
      <w:pPr>
        <w:pStyle w:val="7"/>
        <w:numPr>
          <w:ilvl w:val="0"/>
          <w:numId w:val="4"/>
        </w:numPr>
        <w:tabs>
          <w:tab w:val="left" w:pos="269"/>
        </w:tabs>
        <w:spacing w:before="51" w:after="0" w:line="240" w:lineRule="auto"/>
        <w:ind w:left="268" w:right="0" w:hanging="169"/>
        <w:jc w:val="both"/>
        <w:rPr>
          <w:sz w:val="28"/>
        </w:rPr>
      </w:pPr>
      <w:r>
        <w:rPr>
          <w:sz w:val="28"/>
        </w:rPr>
        <w:t>Node.js</w:t>
      </w:r>
    </w:p>
    <w:p>
      <w:pPr>
        <w:pStyle w:val="7"/>
        <w:numPr>
          <w:ilvl w:val="0"/>
          <w:numId w:val="4"/>
        </w:numPr>
        <w:tabs>
          <w:tab w:val="left" w:pos="269"/>
        </w:tabs>
        <w:spacing w:before="48" w:after="0" w:line="240" w:lineRule="auto"/>
        <w:ind w:left="268" w:right="0" w:hanging="169"/>
        <w:jc w:val="both"/>
        <w:rPr>
          <w:sz w:val="28"/>
        </w:rPr>
      </w:pPr>
      <w:r>
        <w:rPr>
          <w:sz w:val="28"/>
        </w:rPr>
        <w:t>amqplib</w:t>
      </w:r>
      <w:r>
        <w:rPr>
          <w:spacing w:val="-3"/>
          <w:sz w:val="28"/>
        </w:rPr>
        <w:t xml:space="preserve"> </w:t>
      </w:r>
      <w:r>
        <w:rPr>
          <w:sz w:val="28"/>
        </w:rPr>
        <w:t>Library</w:t>
      </w:r>
    </w:p>
    <w:p>
      <w:pPr>
        <w:pStyle w:val="4"/>
        <w:spacing w:before="3"/>
        <w:jc w:val="both"/>
        <w:rPr>
          <w:sz w:val="36"/>
        </w:rPr>
      </w:pPr>
    </w:p>
    <w:p>
      <w:pPr>
        <w:pStyle w:val="4"/>
        <w:ind w:left="100"/>
        <w:jc w:val="both"/>
      </w:pPr>
      <w:r>
        <w:drawing>
          <wp:anchor distT="0" distB="0" distL="0" distR="0" simplePos="0" relativeHeight="251659264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228600</wp:posOffset>
            </wp:positionV>
            <wp:extent cx="5940425" cy="3337560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0209" cy="3337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2"/>
        </w:rPr>
        <w:t xml:space="preserve"> </w:t>
      </w:r>
      <w:r>
        <w:t>1:</w:t>
      </w:r>
      <w:r>
        <w:rPr>
          <w:spacing w:val="-1"/>
        </w:rPr>
        <w:t xml:space="preserve"> </w:t>
      </w:r>
      <w:r>
        <w:t>Run</w:t>
      </w:r>
      <w:r>
        <w:rPr>
          <w:spacing w:val="-2"/>
        </w:rPr>
        <w:t xml:space="preserve"> </w:t>
      </w:r>
      <w:r>
        <w:t>RabbitMQ’s</w:t>
      </w:r>
      <w:r>
        <w:rPr>
          <w:spacing w:val="-5"/>
        </w:rPr>
        <w:t xml:space="preserve"> </w:t>
      </w:r>
      <w:r>
        <w:t>Docker</w:t>
      </w:r>
      <w:r>
        <w:rPr>
          <w:spacing w:val="-3"/>
        </w:rPr>
        <w:t xml:space="preserve"> </w:t>
      </w:r>
      <w:r>
        <w:t>Image</w:t>
      </w:r>
    </w:p>
    <w:p>
      <w:pPr>
        <w:spacing w:after="0"/>
        <w:jc w:val="both"/>
        <w:sectPr>
          <w:pgSz w:w="12240" w:h="15840"/>
          <w:pgMar w:top="1380" w:right="1280" w:bottom="280" w:left="1340" w:header="720" w:footer="720" w:gutter="0"/>
          <w:cols w:space="720" w:num="1"/>
        </w:sect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</w:pPr>
    </w:p>
    <w:p>
      <w:pPr>
        <w:pStyle w:val="4"/>
        <w:spacing w:before="89"/>
        <w:ind w:left="100"/>
        <w:jc w:val="both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292100</wp:posOffset>
            </wp:positionV>
            <wp:extent cx="5808980" cy="3035300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09242" cy="30352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2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Producer</w:t>
      </w:r>
      <w:r>
        <w:rPr>
          <w:spacing w:val="-2"/>
        </w:rPr>
        <w:t xml:space="preserve"> </w:t>
      </w:r>
      <w:r>
        <w:t>Program</w:t>
      </w:r>
      <w:r>
        <w:rPr>
          <w:spacing w:val="-1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publisher.js</w:t>
      </w:r>
    </w:p>
    <w:p>
      <w:pPr>
        <w:pStyle w:val="4"/>
        <w:spacing w:before="1"/>
        <w:jc w:val="both"/>
        <w:rPr>
          <w:sz w:val="31"/>
        </w:rPr>
      </w:pPr>
    </w:p>
    <w:p>
      <w:pPr>
        <w:pStyle w:val="7"/>
        <w:numPr>
          <w:ilvl w:val="0"/>
          <w:numId w:val="3"/>
        </w:numPr>
        <w:tabs>
          <w:tab w:val="left" w:pos="312"/>
        </w:tabs>
        <w:spacing w:before="0" w:after="0" w:line="276" w:lineRule="auto"/>
        <w:ind w:left="100" w:right="895" w:firstLine="0"/>
        <w:jc w:val="both"/>
        <w:rPr>
          <w:sz w:val="28"/>
        </w:rPr>
      </w:pP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Node</w:t>
      </w:r>
      <w:r>
        <w:rPr>
          <w:spacing w:val="-5"/>
          <w:sz w:val="28"/>
        </w:rPr>
        <w:t xml:space="preserve"> </w:t>
      </w:r>
      <w:r>
        <w:rPr>
          <w:sz w:val="28"/>
        </w:rPr>
        <w:t>Library</w:t>
      </w:r>
      <w:r>
        <w:rPr>
          <w:spacing w:val="-4"/>
          <w:sz w:val="28"/>
        </w:rPr>
        <w:t xml:space="preserve"> </w:t>
      </w:r>
      <w:r>
        <w:rPr>
          <w:sz w:val="28"/>
        </w:rPr>
        <w:t>named</w:t>
      </w:r>
      <w:r>
        <w:rPr>
          <w:spacing w:val="-2"/>
          <w:sz w:val="28"/>
        </w:rPr>
        <w:t xml:space="preserve"> </w:t>
      </w:r>
      <w:r>
        <w:rPr>
          <w:sz w:val="28"/>
        </w:rPr>
        <w:t>“amqplib”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implement</w:t>
      </w:r>
      <w:r>
        <w:rPr>
          <w:spacing w:val="-1"/>
          <w:sz w:val="28"/>
        </w:rPr>
        <w:t xml:space="preserve"> </w:t>
      </w:r>
      <w:r>
        <w:rPr>
          <w:sz w:val="28"/>
        </w:rPr>
        <w:t>AMQP</w:t>
      </w:r>
      <w:r>
        <w:rPr>
          <w:spacing w:val="-2"/>
          <w:sz w:val="28"/>
        </w:rPr>
        <w:t xml:space="preserve"> </w:t>
      </w:r>
      <w:r>
        <w:rPr>
          <w:sz w:val="28"/>
        </w:rPr>
        <w:t>(Advanced</w:t>
      </w:r>
      <w:r>
        <w:rPr>
          <w:spacing w:val="-67"/>
          <w:sz w:val="28"/>
        </w:rPr>
        <w:t xml:space="preserve"> </w:t>
      </w:r>
      <w:r>
        <w:rPr>
          <w:sz w:val="28"/>
        </w:rPr>
        <w:t>Message</w:t>
      </w:r>
    </w:p>
    <w:p>
      <w:pPr>
        <w:pStyle w:val="4"/>
        <w:spacing w:line="321" w:lineRule="exact"/>
        <w:ind w:left="100"/>
        <w:jc w:val="both"/>
      </w:pPr>
      <w:r>
        <w:t>Queueing</w:t>
      </w:r>
      <w:r>
        <w:rPr>
          <w:spacing w:val="-4"/>
        </w:rPr>
        <w:t xml:space="preserve"> </w:t>
      </w:r>
      <w:r>
        <w:t>Protocol)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47" w:after="0" w:line="240" w:lineRule="auto"/>
        <w:ind w:left="311" w:right="0" w:hanging="212"/>
        <w:jc w:val="both"/>
        <w:rPr>
          <w:sz w:val="28"/>
        </w:rPr>
      </w:pP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then</w:t>
      </w:r>
      <w:r>
        <w:rPr>
          <w:spacing w:val="-1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4"/>
          <w:sz w:val="28"/>
        </w:rPr>
        <w:t xml:space="preserve"> </w:t>
      </w:r>
      <w:r>
        <w:rPr>
          <w:sz w:val="28"/>
        </w:rPr>
        <w:t>connection</w:t>
      </w:r>
      <w:r>
        <w:rPr>
          <w:spacing w:val="-5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RabbitMQ</w:t>
      </w:r>
      <w:r>
        <w:rPr>
          <w:spacing w:val="-5"/>
          <w:sz w:val="28"/>
        </w:rPr>
        <w:t xml:space="preserve"> </w:t>
      </w:r>
      <w:r>
        <w:rPr>
          <w:sz w:val="28"/>
        </w:rPr>
        <w:t>server.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50" w:after="0" w:line="240" w:lineRule="auto"/>
        <w:ind w:left="311" w:right="0" w:hanging="212"/>
        <w:jc w:val="both"/>
        <w:rPr>
          <w:sz w:val="28"/>
        </w:rPr>
      </w:pPr>
      <w:r>
        <w:rPr>
          <w:sz w:val="28"/>
        </w:rPr>
        <w:t>Then</w:t>
      </w:r>
      <w:r>
        <w:rPr>
          <w:spacing w:val="-3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channel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3"/>
          <w:sz w:val="28"/>
        </w:rPr>
        <w:t xml:space="preserve"> </w:t>
      </w:r>
      <w:r>
        <w:rPr>
          <w:sz w:val="28"/>
        </w:rPr>
        <w:t>created</w:t>
      </w:r>
      <w:r>
        <w:rPr>
          <w:spacing w:val="-7"/>
          <w:sz w:val="28"/>
        </w:rPr>
        <w:t xml:space="preserve"> </w:t>
      </w:r>
      <w:r>
        <w:rPr>
          <w:sz w:val="28"/>
        </w:rPr>
        <w:t>using</w:t>
      </w:r>
      <w:r>
        <w:rPr>
          <w:spacing w:val="-3"/>
          <w:sz w:val="28"/>
        </w:rPr>
        <w:t xml:space="preserve"> </w:t>
      </w:r>
      <w:r>
        <w:rPr>
          <w:sz w:val="28"/>
        </w:rPr>
        <w:t>connection’s</w:t>
      </w:r>
      <w:r>
        <w:rPr>
          <w:spacing w:val="-3"/>
          <w:sz w:val="28"/>
        </w:rPr>
        <w:t xml:space="preserve"> </w:t>
      </w:r>
      <w:r>
        <w:rPr>
          <w:sz w:val="28"/>
        </w:rPr>
        <w:t>createChannel()</w:t>
      </w:r>
      <w:r>
        <w:rPr>
          <w:spacing w:val="-6"/>
          <w:sz w:val="28"/>
        </w:rPr>
        <w:t xml:space="preserve"> </w:t>
      </w:r>
      <w:r>
        <w:rPr>
          <w:sz w:val="28"/>
        </w:rPr>
        <w:t>function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48" w:after="0" w:line="276" w:lineRule="auto"/>
        <w:ind w:left="100" w:right="548" w:firstLine="0"/>
        <w:jc w:val="both"/>
        <w:rPr>
          <w:sz w:val="28"/>
        </w:rPr>
      </w:pPr>
      <w:r>
        <w:rPr>
          <w:sz w:val="28"/>
        </w:rPr>
        <w:t>This</w:t>
      </w:r>
      <w:r>
        <w:rPr>
          <w:spacing w:val="-2"/>
          <w:sz w:val="28"/>
        </w:rPr>
        <w:t xml:space="preserve"> </w:t>
      </w:r>
      <w:r>
        <w:rPr>
          <w:sz w:val="28"/>
        </w:rPr>
        <w:t>channel</w:t>
      </w:r>
      <w:r>
        <w:rPr>
          <w:spacing w:val="-4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create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new</w:t>
      </w:r>
      <w:r>
        <w:rPr>
          <w:spacing w:val="-2"/>
          <w:sz w:val="28"/>
        </w:rPr>
        <w:t xml:space="preserve"> </w:t>
      </w:r>
      <w:r>
        <w:rPr>
          <w:sz w:val="28"/>
        </w:rPr>
        <w:t>queue</w:t>
      </w:r>
      <w:r>
        <w:rPr>
          <w:spacing w:val="-2"/>
          <w:sz w:val="28"/>
        </w:rPr>
        <w:t xml:space="preserve"> </w:t>
      </w:r>
      <w:r>
        <w:rPr>
          <w:sz w:val="28"/>
        </w:rPr>
        <w:t>named</w:t>
      </w:r>
      <w:r>
        <w:rPr>
          <w:spacing w:val="-2"/>
          <w:sz w:val="28"/>
        </w:rPr>
        <w:t xml:space="preserve"> </w:t>
      </w:r>
      <w:r>
        <w:rPr>
          <w:sz w:val="28"/>
        </w:rPr>
        <w:t>“jobs”</w:t>
      </w:r>
      <w:r>
        <w:rPr>
          <w:spacing w:val="-5"/>
          <w:sz w:val="28"/>
        </w:rPr>
        <w:t xml:space="preserve"> </w:t>
      </w:r>
      <w:r>
        <w:rPr>
          <w:sz w:val="28"/>
        </w:rPr>
        <w:t>which</w:t>
      </w:r>
      <w:r>
        <w:rPr>
          <w:spacing w:val="-1"/>
          <w:sz w:val="28"/>
        </w:rPr>
        <w:t xml:space="preserve"> </w:t>
      </w:r>
      <w:r>
        <w:rPr>
          <w:sz w:val="28"/>
        </w:rPr>
        <w:t>resides</w:t>
      </w:r>
      <w:r>
        <w:rPr>
          <w:spacing w:val="-2"/>
          <w:sz w:val="28"/>
        </w:rPr>
        <w:t xml:space="preserve"> </w:t>
      </w:r>
      <w:r>
        <w:rPr>
          <w:sz w:val="28"/>
        </w:rPr>
        <w:t>within</w:t>
      </w:r>
      <w:r>
        <w:rPr>
          <w:spacing w:val="-67"/>
          <w:sz w:val="28"/>
        </w:rPr>
        <w:t xml:space="preserve"> </w:t>
      </w:r>
      <w:r>
        <w:rPr>
          <w:sz w:val="28"/>
        </w:rPr>
        <w:t>our</w:t>
      </w:r>
    </w:p>
    <w:p>
      <w:pPr>
        <w:pStyle w:val="4"/>
        <w:spacing w:before="2"/>
        <w:ind w:left="100"/>
        <w:jc w:val="both"/>
      </w:pPr>
      <w:r>
        <w:t>RabbitMQ</w:t>
      </w:r>
      <w:r>
        <w:rPr>
          <w:spacing w:val="-2"/>
        </w:rPr>
        <w:t xml:space="preserve"> </w:t>
      </w:r>
      <w:r>
        <w:t>broker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47" w:after="0" w:line="276" w:lineRule="auto"/>
        <w:ind w:left="100" w:right="604" w:firstLine="0"/>
        <w:jc w:val="both"/>
        <w:rPr>
          <w:sz w:val="28"/>
        </w:rPr>
      </w:pPr>
      <w:r>
        <w:rPr>
          <w:sz w:val="28"/>
        </w:rPr>
        <w:t>A new message is enqueued within the queue. In other words, a new job is</w:t>
      </w:r>
      <w:r>
        <w:rPr>
          <w:spacing w:val="1"/>
          <w:sz w:val="28"/>
        </w:rPr>
        <w:t xml:space="preserve"> </w:t>
      </w:r>
      <w:r>
        <w:rPr>
          <w:sz w:val="28"/>
        </w:rPr>
        <w:t>produced.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content</w:t>
      </w:r>
      <w:r>
        <w:rPr>
          <w:spacing w:val="-2"/>
          <w:sz w:val="28"/>
        </w:rPr>
        <w:t xml:space="preserve"> </w:t>
      </w:r>
      <w:r>
        <w:rPr>
          <w:sz w:val="28"/>
        </w:rPr>
        <w:t>of</w:t>
      </w:r>
      <w:r>
        <w:rPr>
          <w:spacing w:val="-5"/>
          <w:sz w:val="28"/>
        </w:rPr>
        <w:t xml:space="preserve"> </w:t>
      </w:r>
      <w:r>
        <w:rPr>
          <w:sz w:val="28"/>
        </w:rPr>
        <w:t>this</w:t>
      </w:r>
      <w:r>
        <w:rPr>
          <w:spacing w:val="-6"/>
          <w:sz w:val="28"/>
        </w:rPr>
        <w:t xml:space="preserve"> </w:t>
      </w:r>
      <w:r>
        <w:rPr>
          <w:sz w:val="28"/>
        </w:rPr>
        <w:t>message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6"/>
          <w:sz w:val="28"/>
        </w:rPr>
        <w:t xml:space="preserve"> </w:t>
      </w:r>
      <w:r>
        <w:rPr>
          <w:sz w:val="28"/>
        </w:rPr>
        <w:t>provided</w:t>
      </w:r>
      <w:r>
        <w:rPr>
          <w:spacing w:val="-1"/>
          <w:sz w:val="28"/>
        </w:rPr>
        <w:t xml:space="preserve"> </w:t>
      </w:r>
      <w:r>
        <w:rPr>
          <w:sz w:val="28"/>
        </w:rPr>
        <w:t>as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3"/>
          <w:sz w:val="28"/>
        </w:rPr>
        <w:t xml:space="preserve"> </w:t>
      </w:r>
      <w:r>
        <w:rPr>
          <w:sz w:val="28"/>
        </w:rPr>
        <w:t>command</w:t>
      </w:r>
      <w:r>
        <w:rPr>
          <w:spacing w:val="-4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argument</w:t>
      </w:r>
      <w:r>
        <w:rPr>
          <w:spacing w:val="-67"/>
          <w:sz w:val="28"/>
        </w:rPr>
        <w:t xml:space="preserve"> </w:t>
      </w:r>
      <w:r>
        <w:rPr>
          <w:sz w:val="28"/>
        </w:rPr>
        <w:t>when</w:t>
      </w:r>
      <w:r>
        <w:rPr>
          <w:spacing w:val="-3"/>
          <w:sz w:val="28"/>
        </w:rPr>
        <w:t xml:space="preserve"> </w:t>
      </w:r>
      <w:r>
        <w:rPr>
          <w:sz w:val="28"/>
        </w:rPr>
        <w:t>we run</w:t>
      </w:r>
      <w:r>
        <w:rPr>
          <w:spacing w:val="-3"/>
          <w:sz w:val="28"/>
        </w:rPr>
        <w:t xml:space="preserve"> </w:t>
      </w:r>
      <w:r>
        <w:rPr>
          <w:sz w:val="28"/>
        </w:rPr>
        <w:t>our producer program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top="1500" w:right="1280" w:bottom="280" w:left="1340" w:header="720" w:footer="720" w:gutter="0"/>
          <w:cols w:space="720" w:num="1"/>
        </w:sect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spacing w:before="10"/>
        <w:jc w:val="both"/>
        <w:rPr>
          <w:sz w:val="15"/>
        </w:rPr>
      </w:pPr>
    </w:p>
    <w:p>
      <w:pPr>
        <w:pStyle w:val="4"/>
        <w:spacing w:before="89"/>
        <w:ind w:left="100"/>
        <w:jc w:val="both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290830</wp:posOffset>
            </wp:positionV>
            <wp:extent cx="5848350" cy="3439795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3.jpe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48284" cy="34396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Step</w:t>
      </w:r>
      <w:r>
        <w:rPr>
          <w:spacing w:val="-1"/>
        </w:rPr>
        <w:t xml:space="preserve"> </w:t>
      </w:r>
      <w:r>
        <w:t>3:</w:t>
      </w:r>
      <w:r>
        <w:rPr>
          <w:spacing w:val="-1"/>
        </w:rPr>
        <w:t xml:space="preserve"> </w:t>
      </w:r>
      <w:r>
        <w:t>Write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Consumer</w:t>
      </w:r>
      <w:r>
        <w:rPr>
          <w:spacing w:val="-2"/>
        </w:rPr>
        <w:t xml:space="preserve"> </w:t>
      </w:r>
      <w:r>
        <w:t>Program</w:t>
      </w:r>
      <w:r>
        <w:rPr>
          <w:spacing w:val="-3"/>
        </w:rPr>
        <w:t xml:space="preserve"> </w:t>
      </w:r>
      <w:r>
        <w:t>–</w:t>
      </w:r>
      <w:r>
        <w:rPr>
          <w:spacing w:val="-2"/>
        </w:rPr>
        <w:t xml:space="preserve"> </w:t>
      </w:r>
      <w:r>
        <w:t>consumer.js</w:t>
      </w:r>
    </w:p>
    <w:p>
      <w:pPr>
        <w:pStyle w:val="4"/>
        <w:spacing w:before="34" w:line="276" w:lineRule="auto"/>
        <w:ind w:left="100"/>
        <w:jc w:val="both"/>
      </w:pPr>
      <w:r>
        <w:t>Here</w:t>
      </w:r>
      <w:r>
        <w:rPr>
          <w:spacing w:val="-6"/>
        </w:rPr>
        <w:t xml:space="preserve"> </w:t>
      </w:r>
      <w:r>
        <w:t>too,</w:t>
      </w:r>
      <w:r>
        <w:rPr>
          <w:spacing w:val="-3"/>
        </w:rPr>
        <w:t xml:space="preserve"> </w:t>
      </w:r>
      <w:r>
        <w:t>we</w:t>
      </w:r>
      <w:r>
        <w:rPr>
          <w:spacing w:val="-2"/>
        </w:rPr>
        <w:t xml:space="preserve"> </w:t>
      </w:r>
      <w:r>
        <w:t>create</w:t>
      </w:r>
      <w:r>
        <w:rPr>
          <w:spacing w:val="-2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channel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t>way</w:t>
      </w:r>
      <w:r>
        <w:rPr>
          <w:spacing w:val="-1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in</w:t>
      </w:r>
      <w:r>
        <w:rPr>
          <w:spacing w:val="-5"/>
        </w:rPr>
        <w:t xml:space="preserve"> </w:t>
      </w:r>
      <w:r>
        <w:t>our</w:t>
      </w:r>
      <w:r>
        <w:rPr>
          <w:spacing w:val="-5"/>
        </w:rPr>
        <w:t xml:space="preserve"> </w:t>
      </w:r>
      <w:r>
        <w:t>publisher.js</w:t>
      </w:r>
      <w:r>
        <w:rPr>
          <w:spacing w:val="-67"/>
        </w:rPr>
        <w:t xml:space="preserve"> </w:t>
      </w:r>
      <w:r>
        <w:t>program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1" w:after="0" w:line="276" w:lineRule="auto"/>
        <w:ind w:left="100" w:right="827" w:firstLine="0"/>
        <w:jc w:val="both"/>
        <w:rPr>
          <w:sz w:val="28"/>
        </w:rPr>
      </w:pPr>
      <w:r>
        <w:rPr>
          <w:sz w:val="28"/>
        </w:rPr>
        <w:t>Then</w:t>
      </w:r>
      <w:r>
        <w:rPr>
          <w:spacing w:val="-2"/>
          <w:sz w:val="28"/>
        </w:rPr>
        <w:t xml:space="preserve"> </w:t>
      </w:r>
      <w:r>
        <w:rPr>
          <w:sz w:val="28"/>
        </w:rPr>
        <w:t>we</w:t>
      </w:r>
      <w:r>
        <w:rPr>
          <w:spacing w:val="-3"/>
          <w:sz w:val="28"/>
        </w:rPr>
        <w:t xml:space="preserve"> </w:t>
      </w:r>
      <w:r>
        <w:rPr>
          <w:sz w:val="28"/>
        </w:rPr>
        <w:t>write</w:t>
      </w:r>
      <w:r>
        <w:rPr>
          <w:spacing w:val="-3"/>
          <w:sz w:val="28"/>
        </w:rPr>
        <w:t xml:space="preserve"> </w:t>
      </w:r>
      <w:r>
        <w:rPr>
          <w:sz w:val="28"/>
        </w:rPr>
        <w:t>functionality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consume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messages</w:t>
      </w:r>
      <w:r>
        <w:rPr>
          <w:spacing w:val="-2"/>
          <w:sz w:val="28"/>
        </w:rPr>
        <w:t xml:space="preserve"> </w:t>
      </w:r>
      <w:r>
        <w:rPr>
          <w:sz w:val="28"/>
        </w:rPr>
        <w:t>already</w:t>
      </w:r>
      <w:r>
        <w:rPr>
          <w:spacing w:val="-2"/>
          <w:sz w:val="28"/>
        </w:rPr>
        <w:t xml:space="preserve"> </w:t>
      </w:r>
      <w:r>
        <w:rPr>
          <w:sz w:val="28"/>
        </w:rPr>
        <w:t>present</w:t>
      </w:r>
      <w:r>
        <w:rPr>
          <w:spacing w:val="-2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queue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0" w:after="0" w:line="276" w:lineRule="auto"/>
        <w:ind w:left="100" w:right="470" w:firstLine="0"/>
        <w:jc w:val="both"/>
        <w:rPr>
          <w:sz w:val="28"/>
        </w:rPr>
      </w:pPr>
      <w:r>
        <w:rPr>
          <w:sz w:val="28"/>
        </w:rPr>
        <w:t>Let</w:t>
      </w:r>
      <w:r>
        <w:rPr>
          <w:spacing w:val="-4"/>
          <w:sz w:val="28"/>
        </w:rPr>
        <w:t xml:space="preserve"> </w:t>
      </w:r>
      <w:r>
        <w:rPr>
          <w:sz w:val="28"/>
        </w:rPr>
        <w:t>us</w:t>
      </w:r>
      <w:r>
        <w:rPr>
          <w:spacing w:val="-4"/>
          <w:sz w:val="28"/>
        </w:rPr>
        <w:t xml:space="preserve"> </w:t>
      </w:r>
      <w:r>
        <w:rPr>
          <w:sz w:val="28"/>
        </w:rPr>
        <w:t>say</w:t>
      </w:r>
      <w:r>
        <w:rPr>
          <w:spacing w:val="-3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our</w:t>
      </w:r>
      <w:r>
        <w:rPr>
          <w:spacing w:val="-2"/>
          <w:sz w:val="28"/>
        </w:rPr>
        <w:t xml:space="preserve"> </w:t>
      </w:r>
      <w:r>
        <w:rPr>
          <w:sz w:val="28"/>
        </w:rPr>
        <w:t>consumer</w:t>
      </w:r>
      <w:r>
        <w:rPr>
          <w:spacing w:val="-4"/>
          <w:sz w:val="28"/>
        </w:rPr>
        <w:t xml:space="preserve"> </w:t>
      </w:r>
      <w:r>
        <w:rPr>
          <w:sz w:val="28"/>
        </w:rPr>
        <w:t>only consumes message</w:t>
      </w:r>
      <w:r>
        <w:rPr>
          <w:spacing w:val="-1"/>
          <w:sz w:val="28"/>
        </w:rPr>
        <w:t xml:space="preserve"> </w:t>
      </w:r>
      <w:r>
        <w:rPr>
          <w:sz w:val="28"/>
        </w:rPr>
        <w:t>number</w:t>
      </w:r>
      <w:r>
        <w:rPr>
          <w:spacing w:val="-4"/>
          <w:sz w:val="28"/>
        </w:rPr>
        <w:t xml:space="preserve"> </w:t>
      </w:r>
      <w:r>
        <w:rPr>
          <w:sz w:val="28"/>
        </w:rPr>
        <w:t>22.</w:t>
      </w:r>
      <w:r>
        <w:rPr>
          <w:spacing w:val="-5"/>
          <w:sz w:val="28"/>
        </w:rPr>
        <w:t xml:space="preserve"> </w:t>
      </w:r>
      <w:r>
        <w:rPr>
          <w:sz w:val="28"/>
        </w:rPr>
        <w:t>Hence,</w:t>
      </w:r>
      <w:r>
        <w:rPr>
          <w:spacing w:val="-2"/>
          <w:sz w:val="28"/>
        </w:rPr>
        <w:t xml:space="preserve"> </w:t>
      </w:r>
      <w:r>
        <w:rPr>
          <w:sz w:val="28"/>
        </w:rPr>
        <w:t>if</w:t>
      </w:r>
      <w:r>
        <w:rPr>
          <w:spacing w:val="-4"/>
          <w:sz w:val="28"/>
        </w:rPr>
        <w:t xml:space="preserve"> </w:t>
      </w:r>
      <w:r>
        <w:rPr>
          <w:sz w:val="28"/>
        </w:rPr>
        <w:t>the</w:t>
      </w:r>
      <w:r>
        <w:rPr>
          <w:spacing w:val="-67"/>
          <w:sz w:val="28"/>
        </w:rPr>
        <w:t xml:space="preserve"> </w:t>
      </w:r>
      <w:r>
        <w:rPr>
          <w:sz w:val="28"/>
        </w:rPr>
        <w:t>queue has a message number 22, it will be consumed by the consumer and an</w:t>
      </w:r>
      <w:r>
        <w:rPr>
          <w:spacing w:val="1"/>
          <w:sz w:val="28"/>
        </w:rPr>
        <w:t xml:space="preserve"> </w:t>
      </w:r>
      <w:r>
        <w:rPr>
          <w:sz w:val="28"/>
        </w:rPr>
        <w:t>acknowledgement will be passed to the RabbitMQ server. Subsequently the</w:t>
      </w:r>
      <w:r>
        <w:rPr>
          <w:spacing w:val="1"/>
          <w:sz w:val="28"/>
        </w:rPr>
        <w:t xml:space="preserve"> </w:t>
      </w:r>
      <w:r>
        <w:rPr>
          <w:sz w:val="28"/>
        </w:rPr>
        <w:t>message</w:t>
      </w:r>
    </w:p>
    <w:p>
      <w:pPr>
        <w:pStyle w:val="4"/>
        <w:spacing w:line="276" w:lineRule="auto"/>
        <w:ind w:left="100" w:right="5890"/>
        <w:jc w:val="both"/>
      </w:pPr>
      <w:r>
        <w:t>number 22 will be dequeued</w:t>
      </w:r>
      <w:r>
        <w:rPr>
          <w:spacing w:val="1"/>
        </w:rPr>
        <w:t xml:space="preserve"> </w:t>
      </w:r>
      <w:r>
        <w:t>Step 4: Testing our system</w:t>
      </w:r>
      <w:r>
        <w:rPr>
          <w:spacing w:val="1"/>
        </w:rPr>
        <w:t xml:space="preserve"> </w:t>
      </w:r>
      <w:r>
        <w:t>Running</w:t>
      </w:r>
      <w:r>
        <w:rPr>
          <w:spacing w:val="-4"/>
        </w:rPr>
        <w:t xml:space="preserve"> </w:t>
      </w:r>
      <w:r>
        <w:t>Producer</w:t>
      </w:r>
      <w:r>
        <w:rPr>
          <w:spacing w:val="-4"/>
        </w:rPr>
        <w:t xml:space="preserve"> </w:t>
      </w:r>
      <w:r>
        <w:t>–</w:t>
      </w:r>
      <w:r>
        <w:rPr>
          <w:spacing w:val="-7"/>
        </w:rPr>
        <w:t xml:space="preserve"> </w:t>
      </w:r>
      <w:r>
        <w:t>publisher.js</w:t>
      </w:r>
    </w:p>
    <w:p>
      <w:pPr>
        <w:spacing w:after="0" w:line="276" w:lineRule="auto"/>
        <w:jc w:val="both"/>
        <w:sectPr>
          <w:pgSz w:w="12240" w:h="15840"/>
          <w:pgMar w:top="1500" w:right="1280" w:bottom="280" w:left="1340" w:header="720" w:footer="720" w:gutter="0"/>
          <w:cols w:space="720" w:num="1"/>
        </w:sect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spacing w:before="10"/>
        <w:jc w:val="both"/>
        <w:rPr>
          <w:sz w:val="15"/>
        </w:rPr>
      </w:pPr>
    </w:p>
    <w:p>
      <w:pPr>
        <w:pStyle w:val="4"/>
        <w:spacing w:before="89"/>
        <w:ind w:left="100"/>
        <w:jc w:val="both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291465</wp:posOffset>
            </wp:positionV>
            <wp:extent cx="5955665" cy="1739265"/>
            <wp:effectExtent l="0" t="0" r="0" b="0"/>
            <wp:wrapTopAndBottom/>
            <wp:docPr id="7" name="image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4.jpeg"/>
                    <pic:cNvPicPr>
                      <a:picLocks noChangeAspect="1"/>
                    </pic:cNvPicPr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55787" cy="17392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Publish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10</w:t>
      </w:r>
    </w:p>
    <w:p>
      <w:pPr>
        <w:pStyle w:val="4"/>
        <w:jc w:val="both"/>
        <w:rPr>
          <w:sz w:val="30"/>
        </w:rPr>
      </w:pPr>
    </w:p>
    <w:p>
      <w:pPr>
        <w:pStyle w:val="4"/>
        <w:spacing w:before="8"/>
        <w:jc w:val="both"/>
        <w:rPr>
          <w:sz w:val="36"/>
        </w:rPr>
      </w:pPr>
    </w:p>
    <w:p>
      <w:pPr>
        <w:pStyle w:val="4"/>
        <w:ind w:left="100"/>
        <w:jc w:val="both"/>
      </w:pPr>
      <w:r>
        <w:drawing>
          <wp:anchor distT="0" distB="0" distL="0" distR="0" simplePos="0" relativeHeight="251660288" behindDoc="0" locked="0" layoutInCell="1" allowOverlap="1">
            <wp:simplePos x="0" y="0"/>
            <wp:positionH relativeFrom="page">
              <wp:posOffset>914400</wp:posOffset>
            </wp:positionH>
            <wp:positionV relativeFrom="paragraph">
              <wp:posOffset>233680</wp:posOffset>
            </wp:positionV>
            <wp:extent cx="5901055" cy="1673860"/>
            <wp:effectExtent l="0" t="0" r="0" b="0"/>
            <wp:wrapTopAndBottom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5.png"/>
                    <pic:cNvPicPr>
                      <a:picLocks noChangeAspect="1"/>
                    </pic:cNvPicPr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01310" cy="167373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Publish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20</w:t>
      </w:r>
    </w:p>
    <w:p>
      <w:pPr>
        <w:pStyle w:val="4"/>
        <w:spacing w:before="48" w:after="47"/>
        <w:ind w:left="100"/>
        <w:jc w:val="both"/>
      </w:pPr>
      <w:r>
        <w:t>Publish</w:t>
      </w:r>
      <w:r>
        <w:rPr>
          <w:spacing w:val="-3"/>
        </w:rPr>
        <w:t xml:space="preserve"> </w:t>
      </w:r>
      <w:r>
        <w:t>job</w:t>
      </w:r>
      <w:r>
        <w:rPr>
          <w:spacing w:val="-3"/>
        </w:rPr>
        <w:t xml:space="preserve"> </w:t>
      </w:r>
      <w:r>
        <w:t>35</w:t>
      </w:r>
    </w:p>
    <w:p>
      <w:pPr>
        <w:pStyle w:val="4"/>
        <w:ind w:left="100"/>
        <w:jc w:val="both"/>
        <w:rPr>
          <w:sz w:val="20"/>
        </w:rPr>
      </w:pPr>
      <w:r>
        <w:rPr>
          <w:sz w:val="20"/>
        </w:rPr>
        <w:drawing>
          <wp:inline distT="0" distB="0" distL="0" distR="0">
            <wp:extent cx="5899785" cy="1572895"/>
            <wp:effectExtent l="0" t="0" r="0" b="0"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6.png"/>
                    <pic:cNvPicPr>
                      <a:picLocks noChangeAspect="1"/>
                    </pic:cNvPicPr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99988" cy="157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after="0"/>
        <w:jc w:val="both"/>
        <w:rPr>
          <w:sz w:val="20"/>
        </w:rPr>
        <w:sectPr>
          <w:pgSz w:w="12240" w:h="15840"/>
          <w:pgMar w:top="1500" w:right="1280" w:bottom="280" w:left="1340" w:header="720" w:footer="720" w:gutter="0"/>
          <w:cols w:space="720" w:num="1"/>
        </w:sect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jc w:val="both"/>
        <w:rPr>
          <w:sz w:val="20"/>
        </w:rPr>
      </w:pPr>
    </w:p>
    <w:p>
      <w:pPr>
        <w:pStyle w:val="4"/>
        <w:spacing w:before="8"/>
        <w:jc w:val="both"/>
        <w:rPr>
          <w:sz w:val="23"/>
        </w:rPr>
      </w:pPr>
    </w:p>
    <w:p>
      <w:pPr>
        <w:pStyle w:val="4"/>
        <w:spacing w:before="89" w:line="276" w:lineRule="auto"/>
        <w:ind w:left="100" w:right="5689"/>
        <w:jc w:val="both"/>
      </w:pPr>
      <w:r>
        <w:t>Running Consumer – consumer.js</w:t>
      </w:r>
      <w:r>
        <w:rPr>
          <w:spacing w:val="-67"/>
        </w:rPr>
        <w:t xml:space="preserve"> </w:t>
      </w:r>
      <w:r>
        <w:t>All the</w:t>
      </w:r>
      <w:r>
        <w:rPr>
          <w:spacing w:val="-4"/>
        </w:rPr>
        <w:t xml:space="preserve"> </w:t>
      </w:r>
      <w:r>
        <w:t>jobs</w:t>
      </w:r>
      <w:r>
        <w:rPr>
          <w:spacing w:val="1"/>
        </w:rPr>
        <w:t xml:space="preserve"> </w:t>
      </w:r>
      <w:r>
        <w:t>displayed:</w:t>
      </w:r>
    </w:p>
    <w:p>
      <w:pPr>
        <w:pStyle w:val="4"/>
        <w:ind w:left="100"/>
        <w:jc w:val="both"/>
        <w:rPr>
          <w:sz w:val="20"/>
        </w:rPr>
      </w:pPr>
      <w:r>
        <w:rPr>
          <w:sz w:val="20"/>
        </w:rPr>
        <w:drawing>
          <wp:inline distT="0" distB="0" distL="0" distR="0">
            <wp:extent cx="5819140" cy="1915160"/>
            <wp:effectExtent l="0" t="0" r="0" b="0"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7.png"/>
                    <pic:cNvPicPr>
                      <a:picLocks noChangeAspect="1"/>
                    </pic:cNvPicPr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19328" cy="19152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spacing w:before="3"/>
        <w:jc w:val="both"/>
        <w:rPr>
          <w:sz w:val="36"/>
        </w:rPr>
      </w:pPr>
    </w:p>
    <w:p>
      <w:pPr>
        <w:pStyle w:val="4"/>
        <w:ind w:left="100"/>
        <w:jc w:val="both"/>
      </w:pPr>
      <w:r>
        <w:t>Conclusion: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50" w:after="0" w:line="276" w:lineRule="auto"/>
        <w:ind w:left="100" w:right="827" w:firstLine="0"/>
        <w:jc w:val="both"/>
        <w:rPr>
          <w:sz w:val="28"/>
        </w:rPr>
      </w:pPr>
      <w:r>
        <w:rPr>
          <w:sz w:val="28"/>
        </w:rPr>
        <w:t>Message</w:t>
      </w:r>
      <w:r>
        <w:rPr>
          <w:spacing w:val="-6"/>
          <w:sz w:val="28"/>
        </w:rPr>
        <w:t xml:space="preserve"> </w:t>
      </w:r>
      <w:r>
        <w:rPr>
          <w:sz w:val="28"/>
        </w:rPr>
        <w:t>queueing</w:t>
      </w:r>
      <w:r>
        <w:rPr>
          <w:spacing w:val="-6"/>
          <w:sz w:val="28"/>
        </w:rPr>
        <w:t xml:space="preserve"> </w:t>
      </w:r>
      <w:r>
        <w:rPr>
          <w:sz w:val="28"/>
        </w:rPr>
        <w:t>systems,</w:t>
      </w:r>
      <w:r>
        <w:rPr>
          <w:spacing w:val="-7"/>
          <w:sz w:val="28"/>
        </w:rPr>
        <w:t xml:space="preserve"> </w:t>
      </w:r>
      <w:r>
        <w:rPr>
          <w:sz w:val="28"/>
        </w:rPr>
        <w:t>its</w:t>
      </w:r>
      <w:r>
        <w:rPr>
          <w:spacing w:val="-2"/>
          <w:sz w:val="28"/>
        </w:rPr>
        <w:t xml:space="preserve"> </w:t>
      </w:r>
      <w:r>
        <w:rPr>
          <w:sz w:val="28"/>
        </w:rPr>
        <w:t>need,</w:t>
      </w:r>
      <w:r>
        <w:rPr>
          <w:spacing w:val="-3"/>
          <w:sz w:val="28"/>
        </w:rPr>
        <w:t xml:space="preserve"> </w:t>
      </w:r>
      <w:r>
        <w:rPr>
          <w:sz w:val="28"/>
        </w:rPr>
        <w:t>architecture,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implementation</w:t>
      </w:r>
      <w:r>
        <w:rPr>
          <w:spacing w:val="-6"/>
          <w:sz w:val="28"/>
        </w:rPr>
        <w:t xml:space="preserve"> </w:t>
      </w:r>
      <w:r>
        <w:rPr>
          <w:sz w:val="28"/>
        </w:rPr>
        <w:t>were</w:t>
      </w:r>
      <w:r>
        <w:rPr>
          <w:spacing w:val="-67"/>
          <w:sz w:val="28"/>
        </w:rPr>
        <w:t xml:space="preserve"> </w:t>
      </w:r>
      <w:r>
        <w:rPr>
          <w:sz w:val="28"/>
        </w:rPr>
        <w:t>understood</w:t>
      </w:r>
    </w:p>
    <w:p>
      <w:pPr>
        <w:pStyle w:val="7"/>
        <w:numPr>
          <w:ilvl w:val="0"/>
          <w:numId w:val="3"/>
        </w:numPr>
        <w:tabs>
          <w:tab w:val="left" w:pos="312"/>
        </w:tabs>
        <w:spacing w:before="0" w:after="0" w:line="278" w:lineRule="auto"/>
        <w:ind w:left="100" w:right="272" w:firstLine="0"/>
        <w:jc w:val="both"/>
        <w:rPr>
          <w:sz w:val="28"/>
        </w:rPr>
      </w:pPr>
      <w:r>
        <w:rPr>
          <w:sz w:val="28"/>
        </w:rPr>
        <w:t>A</w:t>
      </w:r>
      <w:r>
        <w:rPr>
          <w:spacing w:val="-6"/>
          <w:sz w:val="28"/>
        </w:rPr>
        <w:t xml:space="preserve"> </w:t>
      </w:r>
      <w:r>
        <w:rPr>
          <w:sz w:val="28"/>
        </w:rPr>
        <w:t>simple</w:t>
      </w:r>
      <w:r>
        <w:rPr>
          <w:spacing w:val="-3"/>
          <w:sz w:val="28"/>
        </w:rPr>
        <w:t xml:space="preserve"> </w:t>
      </w:r>
      <w:r>
        <w:rPr>
          <w:sz w:val="28"/>
        </w:rPr>
        <w:t>message</w:t>
      </w:r>
      <w:r>
        <w:rPr>
          <w:spacing w:val="-3"/>
          <w:sz w:val="28"/>
        </w:rPr>
        <w:t xml:space="preserve"> </w:t>
      </w:r>
      <w:r>
        <w:rPr>
          <w:sz w:val="28"/>
        </w:rPr>
        <w:t>queueing</w:t>
      </w:r>
      <w:r>
        <w:rPr>
          <w:spacing w:val="-5"/>
          <w:sz w:val="28"/>
        </w:rPr>
        <w:t xml:space="preserve"> </w:t>
      </w:r>
      <w:r>
        <w:rPr>
          <w:sz w:val="28"/>
        </w:rPr>
        <w:t>system</w:t>
      </w:r>
      <w:r>
        <w:rPr>
          <w:spacing w:val="-6"/>
          <w:sz w:val="28"/>
        </w:rPr>
        <w:t xml:space="preserve"> </w:t>
      </w:r>
      <w:r>
        <w:rPr>
          <w:sz w:val="28"/>
        </w:rPr>
        <w:t>was</w:t>
      </w:r>
      <w:r>
        <w:rPr>
          <w:spacing w:val="-5"/>
          <w:sz w:val="28"/>
        </w:rPr>
        <w:t xml:space="preserve"> </w:t>
      </w:r>
      <w:r>
        <w:rPr>
          <w:sz w:val="28"/>
        </w:rPr>
        <w:t>designed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executed</w:t>
      </w:r>
      <w:r>
        <w:rPr>
          <w:spacing w:val="-2"/>
          <w:sz w:val="28"/>
        </w:rPr>
        <w:t xml:space="preserve"> </w:t>
      </w:r>
      <w:r>
        <w:rPr>
          <w:sz w:val="28"/>
        </w:rPr>
        <w:t>using</w:t>
      </w:r>
      <w:r>
        <w:rPr>
          <w:spacing w:val="-2"/>
          <w:sz w:val="28"/>
        </w:rPr>
        <w:t xml:space="preserve"> </w:t>
      </w:r>
      <w:r>
        <w:rPr>
          <w:sz w:val="28"/>
        </w:rPr>
        <w:t>RabbitMQ</w:t>
      </w:r>
      <w:r>
        <w:rPr>
          <w:spacing w:val="-67"/>
          <w:sz w:val="28"/>
        </w:rPr>
        <w:t xml:space="preserve"> </w:t>
      </w:r>
      <w:r>
        <w:rPr>
          <w:sz w:val="28"/>
        </w:rPr>
        <w:t>message</w:t>
      </w:r>
      <w:r>
        <w:rPr>
          <w:spacing w:val="-1"/>
          <w:sz w:val="28"/>
        </w:rPr>
        <w:t xml:space="preserve"> </w:t>
      </w:r>
      <w:r>
        <w:rPr>
          <w:sz w:val="28"/>
        </w:rPr>
        <w:t>broker.</w:t>
      </w:r>
    </w:p>
    <w:p>
      <w:pPr>
        <w:pStyle w:val="4"/>
        <w:jc w:val="both"/>
        <w:rPr>
          <w:sz w:val="30"/>
        </w:rPr>
      </w:pPr>
    </w:p>
    <w:p>
      <w:pPr>
        <w:pStyle w:val="4"/>
        <w:spacing w:before="8"/>
        <w:jc w:val="both"/>
        <w:rPr>
          <w:sz w:val="33"/>
        </w:rPr>
      </w:pPr>
    </w:p>
    <w:p>
      <w:pPr>
        <w:pStyle w:val="4"/>
        <w:ind w:left="100"/>
        <w:jc w:val="both"/>
      </w:pPr>
      <w:bookmarkStart w:id="0" w:name="_GoBack"/>
      <w:bookmarkEnd w:id="0"/>
      <w:r>
        <w:t>Postlab</w:t>
      </w:r>
      <w:r>
        <w:rPr>
          <w:spacing w:val="-6"/>
        </w:rPr>
        <w:t xml:space="preserve"> </w:t>
      </w:r>
      <w:r>
        <w:t>Questions:</w:t>
      </w:r>
    </w:p>
    <w:p>
      <w:pPr>
        <w:pStyle w:val="7"/>
        <w:numPr>
          <w:ilvl w:val="0"/>
          <w:numId w:val="5"/>
        </w:numPr>
        <w:tabs>
          <w:tab w:val="left" w:pos="313"/>
        </w:tabs>
        <w:spacing w:before="50" w:after="0" w:line="240" w:lineRule="auto"/>
        <w:ind w:left="312" w:right="0" w:hanging="213"/>
        <w:jc w:val="both"/>
        <w:rPr>
          <w:sz w:val="28"/>
        </w:rPr>
      </w:pPr>
      <w:r>
        <w:rPr>
          <w:sz w:val="28"/>
        </w:rPr>
        <w:t>What</w:t>
      </w:r>
      <w:r>
        <w:rPr>
          <w:spacing w:val="-2"/>
          <w:sz w:val="28"/>
        </w:rPr>
        <w:t xml:space="preserve"> </w:t>
      </w:r>
      <w:r>
        <w:rPr>
          <w:sz w:val="28"/>
        </w:rPr>
        <w:t>is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  <w:r>
        <w:rPr>
          <w:spacing w:val="-6"/>
          <w:sz w:val="28"/>
        </w:rPr>
        <w:t xml:space="preserve"> </w:t>
      </w:r>
      <w:r>
        <w:rPr>
          <w:sz w:val="28"/>
        </w:rPr>
        <w:t>Queueing?</w:t>
      </w:r>
    </w:p>
    <w:p>
      <w:pPr>
        <w:pStyle w:val="7"/>
        <w:numPr>
          <w:ilvl w:val="1"/>
          <w:numId w:val="5"/>
        </w:numPr>
        <w:tabs>
          <w:tab w:val="left" w:pos="821"/>
        </w:tabs>
        <w:spacing w:before="48" w:after="0" w:line="276" w:lineRule="auto"/>
        <w:ind w:left="820" w:right="391" w:hanging="360"/>
        <w:jc w:val="both"/>
        <w:rPr>
          <w:sz w:val="28"/>
        </w:rPr>
      </w:pPr>
      <w:r>
        <w:rPr>
          <w:b/>
          <w:sz w:val="28"/>
        </w:rPr>
        <w:t>Asynchronous Communication</w:t>
      </w:r>
      <w:r>
        <w:rPr>
          <w:sz w:val="28"/>
        </w:rPr>
        <w:t>: Message queuing enables asynchronous</w:t>
      </w:r>
      <w:r>
        <w:rPr>
          <w:spacing w:val="1"/>
          <w:sz w:val="28"/>
        </w:rPr>
        <w:t xml:space="preserve"> </w:t>
      </w:r>
      <w:r>
        <w:rPr>
          <w:sz w:val="28"/>
        </w:rPr>
        <w:t>communication</w:t>
      </w:r>
      <w:r>
        <w:rPr>
          <w:spacing w:val="-7"/>
          <w:sz w:val="28"/>
        </w:rPr>
        <w:t xml:space="preserve"> </w:t>
      </w:r>
      <w:r>
        <w:rPr>
          <w:sz w:val="28"/>
        </w:rPr>
        <w:t>between</w:t>
      </w:r>
      <w:r>
        <w:rPr>
          <w:spacing w:val="-2"/>
          <w:sz w:val="28"/>
        </w:rPr>
        <w:t xml:space="preserve"> </w:t>
      </w:r>
      <w:r>
        <w:rPr>
          <w:sz w:val="28"/>
        </w:rPr>
        <w:t>components.</w:t>
      </w:r>
      <w:r>
        <w:rPr>
          <w:spacing w:val="-5"/>
          <w:sz w:val="28"/>
        </w:rPr>
        <w:t xml:space="preserve"> </w:t>
      </w:r>
      <w:r>
        <w:rPr>
          <w:sz w:val="28"/>
        </w:rPr>
        <w:t>Senders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receivers</w:t>
      </w:r>
      <w:r>
        <w:rPr>
          <w:spacing w:val="-3"/>
          <w:sz w:val="28"/>
        </w:rPr>
        <w:t xml:space="preserve"> </w:t>
      </w:r>
      <w:r>
        <w:rPr>
          <w:sz w:val="28"/>
        </w:rPr>
        <w:t>do</w:t>
      </w:r>
      <w:r>
        <w:rPr>
          <w:spacing w:val="-6"/>
          <w:sz w:val="28"/>
        </w:rPr>
        <w:t xml:space="preserve"> </w:t>
      </w:r>
      <w:r>
        <w:rPr>
          <w:sz w:val="28"/>
        </w:rPr>
        <w:t>not</w:t>
      </w:r>
      <w:r>
        <w:rPr>
          <w:spacing w:val="-3"/>
          <w:sz w:val="28"/>
        </w:rPr>
        <w:t xml:space="preserve"> </w:t>
      </w:r>
      <w:r>
        <w:rPr>
          <w:sz w:val="28"/>
        </w:rPr>
        <w:t>need</w:t>
      </w:r>
      <w:r>
        <w:rPr>
          <w:spacing w:val="-5"/>
          <w:sz w:val="28"/>
        </w:rPr>
        <w:t xml:space="preserve"> </w:t>
      </w:r>
      <w:r>
        <w:rPr>
          <w:sz w:val="28"/>
        </w:rPr>
        <w:t>to</w:t>
      </w:r>
      <w:r>
        <w:rPr>
          <w:spacing w:val="-67"/>
          <w:sz w:val="28"/>
        </w:rPr>
        <w:t xml:space="preserve"> </w:t>
      </w:r>
      <w:r>
        <w:rPr>
          <w:sz w:val="28"/>
        </w:rPr>
        <w:t>interact directly or be active at the same time. Messages are placed in the</w:t>
      </w:r>
      <w:r>
        <w:rPr>
          <w:spacing w:val="1"/>
          <w:sz w:val="28"/>
        </w:rPr>
        <w:t xml:space="preserve"> </w:t>
      </w:r>
      <w:r>
        <w:rPr>
          <w:sz w:val="28"/>
        </w:rPr>
        <w:t>queue</w:t>
      </w:r>
      <w:r>
        <w:rPr>
          <w:spacing w:val="-4"/>
          <w:sz w:val="28"/>
        </w:rPr>
        <w:t xml:space="preserve"> </w:t>
      </w:r>
      <w:r>
        <w:rPr>
          <w:sz w:val="28"/>
        </w:rPr>
        <w:t>by the</w:t>
      </w:r>
      <w:r>
        <w:rPr>
          <w:spacing w:val="-1"/>
          <w:sz w:val="28"/>
        </w:rPr>
        <w:t xml:space="preserve"> </w:t>
      </w:r>
      <w:r>
        <w:rPr>
          <w:sz w:val="28"/>
        </w:rPr>
        <w:t>sender</w:t>
      </w:r>
      <w:r>
        <w:rPr>
          <w:spacing w:val="-1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processed</w:t>
      </w:r>
      <w:r>
        <w:rPr>
          <w:spacing w:val="-4"/>
          <w:sz w:val="28"/>
        </w:rPr>
        <w:t xml:space="preserve"> </w:t>
      </w:r>
      <w:r>
        <w:rPr>
          <w:sz w:val="28"/>
        </w:rPr>
        <w:t>by</w:t>
      </w:r>
      <w:r>
        <w:rPr>
          <w:spacing w:val="-3"/>
          <w:sz w:val="28"/>
        </w:rPr>
        <w:t xml:space="preserve"> </w:t>
      </w:r>
      <w:r>
        <w:rPr>
          <w:sz w:val="28"/>
        </w:rPr>
        <w:t>the</w:t>
      </w:r>
      <w:r>
        <w:rPr>
          <w:spacing w:val="-1"/>
          <w:sz w:val="28"/>
        </w:rPr>
        <w:t xml:space="preserve"> </w:t>
      </w:r>
      <w:r>
        <w:rPr>
          <w:sz w:val="28"/>
        </w:rPr>
        <w:t>receiver</w:t>
      </w:r>
      <w:r>
        <w:rPr>
          <w:spacing w:val="-4"/>
          <w:sz w:val="28"/>
        </w:rPr>
        <w:t xml:space="preserve"> </w:t>
      </w:r>
      <w:r>
        <w:rPr>
          <w:sz w:val="28"/>
        </w:rPr>
        <w:t>whenever</w:t>
      </w:r>
      <w:r>
        <w:rPr>
          <w:spacing w:val="-1"/>
          <w:sz w:val="28"/>
        </w:rPr>
        <w:t xml:space="preserve"> </w:t>
      </w:r>
      <w:r>
        <w:rPr>
          <w:sz w:val="28"/>
        </w:rPr>
        <w:t>it's</w:t>
      </w:r>
      <w:r>
        <w:rPr>
          <w:spacing w:val="-4"/>
          <w:sz w:val="28"/>
        </w:rPr>
        <w:t xml:space="preserve"> </w:t>
      </w:r>
      <w:r>
        <w:rPr>
          <w:sz w:val="28"/>
        </w:rPr>
        <w:t>ready.</w:t>
      </w:r>
    </w:p>
    <w:p>
      <w:pPr>
        <w:pStyle w:val="7"/>
        <w:numPr>
          <w:ilvl w:val="1"/>
          <w:numId w:val="5"/>
        </w:numPr>
        <w:tabs>
          <w:tab w:val="left" w:pos="821"/>
        </w:tabs>
        <w:spacing w:before="0" w:after="0" w:line="276" w:lineRule="auto"/>
        <w:ind w:left="820" w:right="528" w:hanging="360"/>
        <w:jc w:val="both"/>
        <w:rPr>
          <w:sz w:val="28"/>
        </w:rPr>
      </w:pPr>
      <w:r>
        <w:rPr>
          <w:b/>
          <w:sz w:val="28"/>
        </w:rPr>
        <w:t>Decoupling</w:t>
      </w:r>
      <w:r>
        <w:rPr>
          <w:sz w:val="28"/>
        </w:rPr>
        <w:t>: Message queuing decouples the producers (senders) and</w:t>
      </w:r>
      <w:r>
        <w:rPr>
          <w:spacing w:val="1"/>
          <w:sz w:val="28"/>
        </w:rPr>
        <w:t xml:space="preserve"> </w:t>
      </w:r>
      <w:r>
        <w:rPr>
          <w:sz w:val="28"/>
        </w:rPr>
        <w:t>consumers</w:t>
      </w:r>
      <w:r>
        <w:rPr>
          <w:spacing w:val="-3"/>
          <w:sz w:val="28"/>
        </w:rPr>
        <w:t xml:space="preserve"> </w:t>
      </w:r>
      <w:r>
        <w:rPr>
          <w:sz w:val="28"/>
        </w:rPr>
        <w:t>(receivers)</w:t>
      </w:r>
      <w:r>
        <w:rPr>
          <w:spacing w:val="-3"/>
          <w:sz w:val="28"/>
        </w:rPr>
        <w:t xml:space="preserve"> </w:t>
      </w:r>
      <w:r>
        <w:rPr>
          <w:sz w:val="28"/>
        </w:rPr>
        <w:t>of</w:t>
      </w:r>
      <w:r>
        <w:rPr>
          <w:spacing w:val="-4"/>
          <w:sz w:val="28"/>
        </w:rPr>
        <w:t xml:space="preserve"> </w:t>
      </w:r>
      <w:r>
        <w:rPr>
          <w:sz w:val="28"/>
        </w:rPr>
        <w:t>messages.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3"/>
          <w:sz w:val="28"/>
        </w:rPr>
        <w:t xml:space="preserve"> </w:t>
      </w:r>
      <w:r>
        <w:rPr>
          <w:sz w:val="28"/>
        </w:rPr>
        <w:t>means</w:t>
      </w:r>
      <w:r>
        <w:rPr>
          <w:spacing w:val="-2"/>
          <w:sz w:val="28"/>
        </w:rPr>
        <w:t xml:space="preserve"> </w:t>
      </w:r>
      <w:r>
        <w:rPr>
          <w:sz w:val="28"/>
        </w:rPr>
        <w:t>that</w:t>
      </w:r>
      <w:r>
        <w:rPr>
          <w:spacing w:val="-3"/>
          <w:sz w:val="28"/>
        </w:rPr>
        <w:t xml:space="preserve"> </w:t>
      </w:r>
      <w:r>
        <w:rPr>
          <w:sz w:val="28"/>
        </w:rPr>
        <w:t>components</w:t>
      </w:r>
      <w:r>
        <w:rPr>
          <w:spacing w:val="-4"/>
          <w:sz w:val="28"/>
        </w:rPr>
        <w:t xml:space="preserve"> </w:t>
      </w:r>
      <w:r>
        <w:rPr>
          <w:sz w:val="28"/>
        </w:rPr>
        <w:t>can</w:t>
      </w:r>
      <w:r>
        <w:rPr>
          <w:spacing w:val="-4"/>
          <w:sz w:val="28"/>
        </w:rPr>
        <w:t xml:space="preserve"> </w:t>
      </w:r>
      <w:r>
        <w:rPr>
          <w:sz w:val="28"/>
        </w:rPr>
        <w:t>send</w:t>
      </w:r>
      <w:r>
        <w:rPr>
          <w:spacing w:val="-67"/>
          <w:sz w:val="28"/>
        </w:rPr>
        <w:t xml:space="preserve"> </w:t>
      </w:r>
      <w:r>
        <w:rPr>
          <w:sz w:val="28"/>
        </w:rPr>
        <w:t>messages to a queue without needing to know the details of who will</w:t>
      </w:r>
      <w:r>
        <w:rPr>
          <w:spacing w:val="1"/>
          <w:sz w:val="28"/>
        </w:rPr>
        <w:t xml:space="preserve"> </w:t>
      </w:r>
      <w:r>
        <w:rPr>
          <w:sz w:val="28"/>
        </w:rPr>
        <w:t>consume</w:t>
      </w:r>
      <w:r>
        <w:rPr>
          <w:spacing w:val="-4"/>
          <w:sz w:val="28"/>
        </w:rPr>
        <w:t xml:space="preserve"> </w:t>
      </w:r>
      <w:r>
        <w:rPr>
          <w:sz w:val="28"/>
        </w:rPr>
        <w:t>them or</w:t>
      </w:r>
      <w:r>
        <w:rPr>
          <w:spacing w:val="-3"/>
          <w:sz w:val="28"/>
        </w:rPr>
        <w:t xml:space="preserve"> </w:t>
      </w:r>
      <w:r>
        <w:rPr>
          <w:sz w:val="28"/>
        </w:rPr>
        <w:t>when they</w:t>
      </w:r>
      <w:r>
        <w:rPr>
          <w:spacing w:val="1"/>
          <w:sz w:val="28"/>
        </w:rPr>
        <w:t xml:space="preserve"> </w:t>
      </w:r>
      <w:r>
        <w:rPr>
          <w:sz w:val="28"/>
        </w:rPr>
        <w:t>will</w:t>
      </w:r>
      <w:r>
        <w:rPr>
          <w:spacing w:val="-3"/>
          <w:sz w:val="28"/>
        </w:rPr>
        <w:t xml:space="preserve"> </w:t>
      </w:r>
      <w:r>
        <w:rPr>
          <w:sz w:val="28"/>
        </w:rPr>
        <w:t>be</w:t>
      </w:r>
      <w:r>
        <w:rPr>
          <w:spacing w:val="-1"/>
          <w:sz w:val="28"/>
        </w:rPr>
        <w:t xml:space="preserve"> </w:t>
      </w:r>
      <w:r>
        <w:rPr>
          <w:sz w:val="28"/>
        </w:rPr>
        <w:t>processed.</w:t>
      </w:r>
    </w:p>
    <w:p>
      <w:pPr>
        <w:pStyle w:val="7"/>
        <w:numPr>
          <w:ilvl w:val="1"/>
          <w:numId w:val="5"/>
        </w:numPr>
        <w:tabs>
          <w:tab w:val="left" w:pos="821"/>
        </w:tabs>
        <w:spacing w:before="0" w:after="0" w:line="276" w:lineRule="auto"/>
        <w:ind w:left="820" w:right="213" w:hanging="360"/>
        <w:jc w:val="both"/>
        <w:rPr>
          <w:sz w:val="28"/>
        </w:rPr>
      </w:pPr>
      <w:r>
        <w:rPr>
          <w:b/>
          <w:sz w:val="28"/>
        </w:rPr>
        <w:t>Reliability</w:t>
      </w:r>
      <w:r>
        <w:rPr>
          <w:sz w:val="28"/>
        </w:rPr>
        <w:t>: Message queues often provide mechanisms for ensuring reliable</w:t>
      </w:r>
      <w:r>
        <w:rPr>
          <w:spacing w:val="-68"/>
          <w:sz w:val="28"/>
        </w:rPr>
        <w:t xml:space="preserve"> </w:t>
      </w:r>
      <w:r>
        <w:rPr>
          <w:sz w:val="28"/>
        </w:rPr>
        <w:t>message</w:t>
      </w:r>
      <w:r>
        <w:rPr>
          <w:spacing w:val="-3"/>
          <w:sz w:val="28"/>
        </w:rPr>
        <w:t xml:space="preserve"> </w:t>
      </w:r>
      <w:r>
        <w:rPr>
          <w:sz w:val="28"/>
        </w:rPr>
        <w:t>delivery,</w:t>
      </w:r>
      <w:r>
        <w:rPr>
          <w:spacing w:val="-6"/>
          <w:sz w:val="28"/>
        </w:rPr>
        <w:t xml:space="preserve"> </w:t>
      </w:r>
      <w:r>
        <w:rPr>
          <w:sz w:val="28"/>
        </w:rPr>
        <w:t>such</w:t>
      </w:r>
      <w:r>
        <w:rPr>
          <w:spacing w:val="-2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persistence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acknowledgment</w:t>
      </w:r>
      <w:r>
        <w:rPr>
          <w:spacing w:val="-1"/>
          <w:sz w:val="28"/>
        </w:rPr>
        <w:t xml:space="preserve"> </w:t>
      </w:r>
      <w:r>
        <w:rPr>
          <w:sz w:val="28"/>
        </w:rPr>
        <w:t>mechanisms.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top="1500" w:right="1280" w:bottom="280" w:left="1340" w:header="720" w:footer="720" w:gutter="0"/>
          <w:cols w:space="720" w:num="1"/>
        </w:sectPr>
      </w:pPr>
    </w:p>
    <w:p>
      <w:pPr>
        <w:pStyle w:val="4"/>
        <w:spacing w:before="60" w:line="276" w:lineRule="auto"/>
        <w:ind w:left="820"/>
        <w:jc w:val="both"/>
      </w:pPr>
      <w:r>
        <w:t>Messages</w:t>
      </w:r>
      <w:r>
        <w:rPr>
          <w:spacing w:val="-3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typically</w:t>
      </w:r>
      <w:r>
        <w:rPr>
          <w:spacing w:val="-2"/>
        </w:rPr>
        <w:t xml:space="preserve"> </w:t>
      </w:r>
      <w:r>
        <w:t>stored</w:t>
      </w:r>
      <w:r>
        <w:rPr>
          <w:spacing w:val="-5"/>
        </w:rPr>
        <w:t xml:space="preserve"> </w:t>
      </w:r>
      <w:r>
        <w:t>persistently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queue</w:t>
      </w:r>
      <w:r>
        <w:rPr>
          <w:spacing w:val="-5"/>
        </w:rPr>
        <w:t xml:space="preserve"> </w:t>
      </w:r>
      <w:r>
        <w:t>until</w:t>
      </w:r>
      <w:r>
        <w:rPr>
          <w:spacing w:val="-6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67"/>
        </w:rPr>
        <w:t xml:space="preserve"> </w:t>
      </w:r>
      <w:r>
        <w:t>successfully processed</w:t>
      </w:r>
      <w:r>
        <w:rPr>
          <w:spacing w:val="1"/>
        </w:rPr>
        <w:t xml:space="preserve"> </w:t>
      </w:r>
      <w:r>
        <w:t>by a</w:t>
      </w:r>
      <w:r>
        <w:rPr>
          <w:spacing w:val="-1"/>
        </w:rPr>
        <w:t xml:space="preserve"> </w:t>
      </w:r>
      <w:r>
        <w:t>consumer.</w:t>
      </w:r>
    </w:p>
    <w:p>
      <w:pPr>
        <w:pStyle w:val="7"/>
        <w:numPr>
          <w:ilvl w:val="1"/>
          <w:numId w:val="5"/>
        </w:numPr>
        <w:tabs>
          <w:tab w:val="left" w:pos="821"/>
        </w:tabs>
        <w:spacing w:before="1" w:after="0" w:line="276" w:lineRule="auto"/>
        <w:ind w:left="820" w:right="342" w:hanging="360"/>
        <w:jc w:val="both"/>
        <w:rPr>
          <w:sz w:val="28"/>
        </w:rPr>
      </w:pPr>
      <w:r>
        <w:rPr>
          <w:b/>
          <w:sz w:val="28"/>
        </w:rPr>
        <w:t>Scalability</w:t>
      </w:r>
      <w:r>
        <w:rPr>
          <w:sz w:val="28"/>
        </w:rPr>
        <w:t>: Message queuing systems can handle large volumes of</w:t>
      </w:r>
      <w:r>
        <w:rPr>
          <w:spacing w:val="1"/>
          <w:sz w:val="28"/>
        </w:rPr>
        <w:t xml:space="preserve"> </w:t>
      </w:r>
      <w:r>
        <w:rPr>
          <w:sz w:val="28"/>
        </w:rPr>
        <w:t>messages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scale</w:t>
      </w:r>
      <w:r>
        <w:rPr>
          <w:spacing w:val="-6"/>
          <w:sz w:val="28"/>
        </w:rPr>
        <w:t xml:space="preserve"> </w:t>
      </w:r>
      <w:r>
        <w:rPr>
          <w:sz w:val="28"/>
        </w:rPr>
        <w:t>horizontally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accommodate</w:t>
      </w:r>
      <w:r>
        <w:rPr>
          <w:spacing w:val="-3"/>
          <w:sz w:val="28"/>
        </w:rPr>
        <w:t xml:space="preserve"> </w:t>
      </w:r>
      <w:r>
        <w:rPr>
          <w:sz w:val="28"/>
        </w:rPr>
        <w:t>increased</w:t>
      </w:r>
      <w:r>
        <w:rPr>
          <w:spacing w:val="-2"/>
          <w:sz w:val="28"/>
        </w:rPr>
        <w:t xml:space="preserve"> </w:t>
      </w:r>
      <w:r>
        <w:rPr>
          <w:sz w:val="28"/>
        </w:rPr>
        <w:t>loads.</w:t>
      </w:r>
      <w:r>
        <w:rPr>
          <w:spacing w:val="-8"/>
          <w:sz w:val="28"/>
        </w:rPr>
        <w:t xml:space="preserve"> </w:t>
      </w:r>
      <w:r>
        <w:rPr>
          <w:sz w:val="28"/>
        </w:rPr>
        <w:t>They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67"/>
          <w:sz w:val="28"/>
        </w:rPr>
        <w:t xml:space="preserve"> </w:t>
      </w:r>
      <w:r>
        <w:rPr>
          <w:sz w:val="28"/>
        </w:rPr>
        <w:t>distribute messages across multiple queues and consumers to balance the</w:t>
      </w:r>
      <w:r>
        <w:rPr>
          <w:spacing w:val="1"/>
          <w:sz w:val="28"/>
        </w:rPr>
        <w:t xml:space="preserve"> </w:t>
      </w:r>
      <w:r>
        <w:rPr>
          <w:sz w:val="28"/>
        </w:rPr>
        <w:t>workload.</w:t>
      </w:r>
    </w:p>
    <w:p>
      <w:pPr>
        <w:pStyle w:val="7"/>
        <w:numPr>
          <w:ilvl w:val="1"/>
          <w:numId w:val="5"/>
        </w:numPr>
        <w:tabs>
          <w:tab w:val="left" w:pos="821"/>
        </w:tabs>
        <w:spacing w:before="0" w:after="0" w:line="276" w:lineRule="auto"/>
        <w:ind w:left="820" w:right="208" w:hanging="360"/>
        <w:jc w:val="both"/>
        <w:rPr>
          <w:sz w:val="28"/>
        </w:rPr>
      </w:pPr>
      <w:r>
        <w:rPr>
          <w:b/>
          <w:sz w:val="28"/>
        </w:rPr>
        <w:t>Fault Tolerance</w:t>
      </w:r>
      <w:r>
        <w:rPr>
          <w:sz w:val="28"/>
        </w:rPr>
        <w:t>: Message queuing systems are designed to be fault-</w:t>
      </w:r>
      <w:r>
        <w:rPr>
          <w:spacing w:val="1"/>
          <w:sz w:val="28"/>
        </w:rPr>
        <w:t xml:space="preserve"> </w:t>
      </w:r>
      <w:r>
        <w:rPr>
          <w:sz w:val="28"/>
        </w:rPr>
        <w:t>tolerant.</w:t>
      </w:r>
      <w:r>
        <w:rPr>
          <w:spacing w:val="-4"/>
          <w:sz w:val="28"/>
        </w:rPr>
        <w:t xml:space="preserve"> </w:t>
      </w:r>
      <w:r>
        <w:rPr>
          <w:sz w:val="28"/>
        </w:rPr>
        <w:t>They</w:t>
      </w:r>
      <w:r>
        <w:rPr>
          <w:spacing w:val="-1"/>
          <w:sz w:val="28"/>
        </w:rPr>
        <w:t xml:space="preserve"> </w:t>
      </w:r>
      <w:r>
        <w:rPr>
          <w:sz w:val="28"/>
        </w:rPr>
        <w:t>can</w:t>
      </w:r>
      <w:r>
        <w:rPr>
          <w:spacing w:val="-6"/>
          <w:sz w:val="28"/>
        </w:rPr>
        <w:t xml:space="preserve"> </w:t>
      </w:r>
      <w:r>
        <w:rPr>
          <w:sz w:val="28"/>
        </w:rPr>
        <w:t>handle</w:t>
      </w:r>
      <w:r>
        <w:rPr>
          <w:spacing w:val="-2"/>
          <w:sz w:val="28"/>
        </w:rPr>
        <w:t xml:space="preserve"> </w:t>
      </w:r>
      <w:r>
        <w:rPr>
          <w:sz w:val="28"/>
        </w:rPr>
        <w:t>failures</w:t>
      </w:r>
      <w:r>
        <w:rPr>
          <w:spacing w:val="-5"/>
          <w:sz w:val="28"/>
        </w:rPr>
        <w:t xml:space="preserve"> </w:t>
      </w:r>
      <w:r>
        <w:rPr>
          <w:sz w:val="28"/>
        </w:rPr>
        <w:t>in</w:t>
      </w:r>
      <w:r>
        <w:rPr>
          <w:spacing w:val="-5"/>
          <w:sz w:val="28"/>
        </w:rPr>
        <w:t xml:space="preserve"> </w:t>
      </w:r>
      <w:r>
        <w:rPr>
          <w:sz w:val="28"/>
        </w:rPr>
        <w:t>producers,</w:t>
      </w:r>
      <w:r>
        <w:rPr>
          <w:spacing w:val="-4"/>
          <w:sz w:val="28"/>
        </w:rPr>
        <w:t xml:space="preserve"> </w:t>
      </w:r>
      <w:r>
        <w:rPr>
          <w:sz w:val="28"/>
        </w:rPr>
        <w:t>consumers,</w:t>
      </w:r>
      <w:r>
        <w:rPr>
          <w:spacing w:val="-3"/>
          <w:sz w:val="28"/>
        </w:rPr>
        <w:t xml:space="preserve"> </w:t>
      </w:r>
      <w:r>
        <w:rPr>
          <w:sz w:val="28"/>
        </w:rPr>
        <w:t>or</w:t>
      </w:r>
      <w:r>
        <w:rPr>
          <w:spacing w:val="-5"/>
          <w:sz w:val="28"/>
        </w:rPr>
        <w:t xml:space="preserve"> </w:t>
      </w:r>
      <w:r>
        <w:rPr>
          <w:sz w:val="28"/>
        </w:rPr>
        <w:t>the</w:t>
      </w:r>
      <w:r>
        <w:rPr>
          <w:spacing w:val="-3"/>
          <w:sz w:val="28"/>
        </w:rPr>
        <w:t xml:space="preserve"> </w:t>
      </w:r>
      <w:r>
        <w:rPr>
          <w:sz w:val="28"/>
        </w:rPr>
        <w:t>messaging</w:t>
      </w:r>
      <w:r>
        <w:rPr>
          <w:spacing w:val="-67"/>
          <w:sz w:val="28"/>
        </w:rPr>
        <w:t xml:space="preserve"> </w:t>
      </w:r>
      <w:r>
        <w:rPr>
          <w:sz w:val="28"/>
        </w:rPr>
        <w:t>infrastructure itself by providing features like message replication, failover</w:t>
      </w:r>
      <w:r>
        <w:rPr>
          <w:spacing w:val="1"/>
          <w:sz w:val="28"/>
        </w:rPr>
        <w:t xml:space="preserve"> </w:t>
      </w:r>
      <w:r>
        <w:rPr>
          <w:sz w:val="28"/>
        </w:rPr>
        <w:t>mechanisms,</w:t>
      </w:r>
      <w:r>
        <w:rPr>
          <w:spacing w:val="-2"/>
          <w:sz w:val="28"/>
        </w:rPr>
        <w:t xml:space="preserve"> </w:t>
      </w:r>
      <w:r>
        <w:rPr>
          <w:sz w:val="28"/>
        </w:rPr>
        <w:t>and</w:t>
      </w:r>
      <w:r>
        <w:rPr>
          <w:spacing w:val="-3"/>
          <w:sz w:val="28"/>
        </w:rPr>
        <w:t xml:space="preserve"> </w:t>
      </w:r>
      <w:r>
        <w:rPr>
          <w:sz w:val="28"/>
        </w:rPr>
        <w:t>message retry</w:t>
      </w:r>
      <w:r>
        <w:rPr>
          <w:spacing w:val="-2"/>
          <w:sz w:val="28"/>
        </w:rPr>
        <w:t xml:space="preserve"> </w:t>
      </w:r>
      <w:r>
        <w:rPr>
          <w:sz w:val="28"/>
        </w:rPr>
        <w:t>policies.</w:t>
      </w:r>
    </w:p>
    <w:p>
      <w:pPr>
        <w:pStyle w:val="7"/>
        <w:numPr>
          <w:ilvl w:val="1"/>
          <w:numId w:val="5"/>
        </w:numPr>
        <w:tabs>
          <w:tab w:val="left" w:pos="821"/>
        </w:tabs>
        <w:spacing w:before="0" w:after="0" w:line="276" w:lineRule="auto"/>
        <w:ind w:left="820" w:right="191" w:hanging="360"/>
        <w:jc w:val="both"/>
        <w:rPr>
          <w:sz w:val="28"/>
        </w:rPr>
      </w:pPr>
      <w:r>
        <w:rPr>
          <w:b/>
          <w:sz w:val="28"/>
        </w:rPr>
        <w:t>Integration</w:t>
      </w:r>
      <w:r>
        <w:rPr>
          <w:sz w:val="28"/>
        </w:rPr>
        <w:t>: Message queuing is commonly used for integrating disparate</w:t>
      </w:r>
      <w:r>
        <w:rPr>
          <w:spacing w:val="1"/>
          <w:sz w:val="28"/>
        </w:rPr>
        <w:t xml:space="preserve"> </w:t>
      </w:r>
      <w:r>
        <w:rPr>
          <w:sz w:val="28"/>
        </w:rPr>
        <w:t>systems,</w:t>
      </w:r>
      <w:r>
        <w:rPr>
          <w:spacing w:val="-5"/>
          <w:sz w:val="28"/>
        </w:rPr>
        <w:t xml:space="preserve"> </w:t>
      </w:r>
      <w:r>
        <w:rPr>
          <w:sz w:val="28"/>
        </w:rPr>
        <w:t>allowing</w:t>
      </w:r>
      <w:r>
        <w:rPr>
          <w:spacing w:val="-2"/>
          <w:sz w:val="28"/>
        </w:rPr>
        <w:t xml:space="preserve"> </w:t>
      </w:r>
      <w:r>
        <w:rPr>
          <w:sz w:val="28"/>
        </w:rPr>
        <w:t>them</w:t>
      </w:r>
      <w:r>
        <w:rPr>
          <w:spacing w:val="-3"/>
          <w:sz w:val="28"/>
        </w:rPr>
        <w:t xml:space="preserve"> </w:t>
      </w:r>
      <w:r>
        <w:rPr>
          <w:sz w:val="28"/>
        </w:rPr>
        <w:t>to</w:t>
      </w:r>
      <w:r>
        <w:rPr>
          <w:spacing w:val="-2"/>
          <w:sz w:val="28"/>
        </w:rPr>
        <w:t xml:space="preserve"> </w:t>
      </w:r>
      <w:r>
        <w:rPr>
          <w:sz w:val="28"/>
        </w:rPr>
        <w:t>communicate</w:t>
      </w:r>
      <w:r>
        <w:rPr>
          <w:spacing w:val="-4"/>
          <w:sz w:val="28"/>
        </w:rPr>
        <w:t xml:space="preserve"> </w:t>
      </w:r>
      <w:r>
        <w:rPr>
          <w:sz w:val="28"/>
        </w:rPr>
        <w:t>and</w:t>
      </w:r>
      <w:r>
        <w:rPr>
          <w:spacing w:val="-2"/>
          <w:sz w:val="28"/>
        </w:rPr>
        <w:t xml:space="preserve"> </w:t>
      </w:r>
      <w:r>
        <w:rPr>
          <w:sz w:val="28"/>
        </w:rPr>
        <w:t>exchange</w:t>
      </w:r>
      <w:r>
        <w:rPr>
          <w:spacing w:val="-3"/>
          <w:sz w:val="28"/>
        </w:rPr>
        <w:t xml:space="preserve"> </w:t>
      </w:r>
      <w:r>
        <w:rPr>
          <w:sz w:val="28"/>
        </w:rPr>
        <w:t>data</w:t>
      </w:r>
      <w:r>
        <w:rPr>
          <w:spacing w:val="-3"/>
          <w:sz w:val="28"/>
        </w:rPr>
        <w:t xml:space="preserve"> </w:t>
      </w:r>
      <w:r>
        <w:rPr>
          <w:sz w:val="28"/>
        </w:rPr>
        <w:t>in</w:t>
      </w:r>
      <w:r>
        <w:rPr>
          <w:spacing w:val="-2"/>
          <w:sz w:val="28"/>
        </w:rPr>
        <w:t xml:space="preserve"> </w:t>
      </w:r>
      <w:r>
        <w:rPr>
          <w:sz w:val="28"/>
        </w:rPr>
        <w:t>a</w:t>
      </w:r>
      <w:r>
        <w:rPr>
          <w:spacing w:val="-5"/>
          <w:sz w:val="28"/>
        </w:rPr>
        <w:t xml:space="preserve"> </w:t>
      </w:r>
      <w:r>
        <w:rPr>
          <w:sz w:val="28"/>
        </w:rPr>
        <w:t>standardized</w:t>
      </w:r>
      <w:r>
        <w:rPr>
          <w:spacing w:val="-67"/>
          <w:sz w:val="28"/>
        </w:rPr>
        <w:t xml:space="preserve"> </w:t>
      </w:r>
      <w:r>
        <w:rPr>
          <w:sz w:val="28"/>
        </w:rPr>
        <w:t>and reliable manner. It's often used in microservices architectures, where</w:t>
      </w:r>
      <w:r>
        <w:rPr>
          <w:spacing w:val="1"/>
          <w:sz w:val="28"/>
        </w:rPr>
        <w:t xml:space="preserve"> </w:t>
      </w:r>
      <w:r>
        <w:rPr>
          <w:sz w:val="28"/>
        </w:rPr>
        <w:t>different</w:t>
      </w:r>
      <w:r>
        <w:rPr>
          <w:spacing w:val="-4"/>
          <w:sz w:val="28"/>
        </w:rPr>
        <w:t xml:space="preserve"> </w:t>
      </w:r>
      <w:r>
        <w:rPr>
          <w:sz w:val="28"/>
        </w:rPr>
        <w:t>services</w:t>
      </w:r>
      <w:r>
        <w:rPr>
          <w:spacing w:val="-2"/>
          <w:sz w:val="28"/>
        </w:rPr>
        <w:t xml:space="preserve"> </w:t>
      </w:r>
      <w:r>
        <w:rPr>
          <w:sz w:val="28"/>
        </w:rPr>
        <w:t>need to</w:t>
      </w:r>
      <w:r>
        <w:rPr>
          <w:spacing w:val="1"/>
          <w:sz w:val="28"/>
        </w:rPr>
        <w:t xml:space="preserve"> </w:t>
      </w:r>
      <w:r>
        <w:rPr>
          <w:sz w:val="28"/>
        </w:rPr>
        <w:t>communicate</w:t>
      </w:r>
      <w:r>
        <w:rPr>
          <w:spacing w:val="-1"/>
          <w:sz w:val="28"/>
        </w:rPr>
        <w:t xml:space="preserve"> </w:t>
      </w:r>
      <w:r>
        <w:rPr>
          <w:sz w:val="28"/>
        </w:rPr>
        <w:t>asynchronously.</w:t>
      </w:r>
    </w:p>
    <w:p>
      <w:pPr>
        <w:pStyle w:val="4"/>
        <w:jc w:val="both"/>
        <w:rPr>
          <w:sz w:val="30"/>
        </w:rPr>
      </w:pPr>
    </w:p>
    <w:p>
      <w:pPr>
        <w:pStyle w:val="7"/>
        <w:numPr>
          <w:ilvl w:val="0"/>
          <w:numId w:val="5"/>
        </w:numPr>
        <w:tabs>
          <w:tab w:val="left" w:pos="313"/>
        </w:tabs>
        <w:spacing w:before="265" w:after="0" w:line="240" w:lineRule="auto"/>
        <w:ind w:left="312" w:right="0" w:hanging="213"/>
        <w:jc w:val="both"/>
        <w:rPr>
          <w:sz w:val="28"/>
        </w:rPr>
      </w:pPr>
      <w:r>
        <w:rPr>
          <w:sz w:val="28"/>
        </w:rPr>
        <w:t>What</w:t>
      </w:r>
      <w:r>
        <w:rPr>
          <w:spacing w:val="-1"/>
          <w:sz w:val="28"/>
        </w:rPr>
        <w:t xml:space="preserve"> </w:t>
      </w:r>
      <w:r>
        <w:rPr>
          <w:sz w:val="28"/>
        </w:rPr>
        <w:t>are</w:t>
      </w:r>
      <w:r>
        <w:rPr>
          <w:spacing w:val="-6"/>
          <w:sz w:val="28"/>
        </w:rPr>
        <w:t xml:space="preserve"> </w:t>
      </w:r>
      <w:r>
        <w:rPr>
          <w:sz w:val="28"/>
        </w:rPr>
        <w:t>the</w:t>
      </w:r>
      <w:r>
        <w:rPr>
          <w:spacing w:val="-2"/>
          <w:sz w:val="28"/>
        </w:rPr>
        <w:t xml:space="preserve"> </w:t>
      </w:r>
      <w:r>
        <w:rPr>
          <w:sz w:val="28"/>
        </w:rPr>
        <w:t>benefits</w:t>
      </w:r>
      <w:r>
        <w:rPr>
          <w:spacing w:val="-5"/>
          <w:sz w:val="28"/>
        </w:rPr>
        <w:t xml:space="preserve"> </w:t>
      </w:r>
      <w:r>
        <w:rPr>
          <w:sz w:val="28"/>
        </w:rPr>
        <w:t>of</w:t>
      </w:r>
      <w:r>
        <w:rPr>
          <w:spacing w:val="-1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Queueing?</w:t>
      </w:r>
    </w:p>
    <w:p>
      <w:pPr>
        <w:pStyle w:val="7"/>
        <w:numPr>
          <w:ilvl w:val="1"/>
          <w:numId w:val="5"/>
        </w:numPr>
        <w:tabs>
          <w:tab w:val="left" w:pos="821"/>
        </w:tabs>
        <w:spacing w:before="47" w:after="0" w:line="276" w:lineRule="auto"/>
        <w:ind w:left="820" w:right="180" w:hanging="360"/>
        <w:jc w:val="both"/>
        <w:rPr>
          <w:sz w:val="28"/>
        </w:rPr>
      </w:pPr>
      <w:r>
        <w:rPr>
          <w:b/>
          <w:sz w:val="28"/>
        </w:rPr>
        <w:t>Asynchronous Communication</w:t>
      </w:r>
      <w:r>
        <w:rPr>
          <w:sz w:val="28"/>
        </w:rPr>
        <w:t>: Message queuing allows for asynchronous</w:t>
      </w:r>
      <w:r>
        <w:rPr>
          <w:spacing w:val="-68"/>
          <w:sz w:val="28"/>
        </w:rPr>
        <w:t xml:space="preserve"> </w:t>
      </w:r>
      <w:r>
        <w:rPr>
          <w:sz w:val="28"/>
        </w:rPr>
        <w:t>communication between different components of a system. This means that</w:t>
      </w:r>
      <w:r>
        <w:rPr>
          <w:spacing w:val="1"/>
          <w:sz w:val="28"/>
        </w:rPr>
        <w:t xml:space="preserve"> </w:t>
      </w:r>
      <w:r>
        <w:rPr>
          <w:sz w:val="28"/>
        </w:rPr>
        <w:t>the sender and receiver do not need to interact with each other in real-time.</w:t>
      </w:r>
      <w:r>
        <w:rPr>
          <w:spacing w:val="1"/>
          <w:sz w:val="28"/>
        </w:rPr>
        <w:t xml:space="preserve"> </w:t>
      </w:r>
      <w:r>
        <w:rPr>
          <w:sz w:val="28"/>
        </w:rPr>
        <w:t>Asynchronous communication improves system responsiveness and overall</w:t>
      </w:r>
      <w:r>
        <w:rPr>
          <w:spacing w:val="1"/>
          <w:sz w:val="28"/>
        </w:rPr>
        <w:t xml:space="preserve"> </w:t>
      </w:r>
      <w:r>
        <w:rPr>
          <w:sz w:val="28"/>
        </w:rPr>
        <w:t>performance</w:t>
      </w:r>
      <w:r>
        <w:rPr>
          <w:spacing w:val="-1"/>
          <w:sz w:val="28"/>
        </w:rPr>
        <w:t xml:space="preserve"> </w:t>
      </w:r>
      <w:r>
        <w:rPr>
          <w:sz w:val="28"/>
        </w:rPr>
        <w:t>by reducing</w:t>
      </w:r>
      <w:r>
        <w:rPr>
          <w:spacing w:val="-3"/>
          <w:sz w:val="28"/>
        </w:rPr>
        <w:t xml:space="preserve"> </w:t>
      </w:r>
      <w:r>
        <w:rPr>
          <w:sz w:val="28"/>
        </w:rPr>
        <w:t>blocking and</w:t>
      </w:r>
      <w:r>
        <w:rPr>
          <w:spacing w:val="-3"/>
          <w:sz w:val="28"/>
        </w:rPr>
        <w:t xml:space="preserve"> </w:t>
      </w:r>
      <w:r>
        <w:rPr>
          <w:sz w:val="28"/>
        </w:rPr>
        <w:t>waiting times.</w:t>
      </w:r>
    </w:p>
    <w:p>
      <w:pPr>
        <w:pStyle w:val="7"/>
        <w:numPr>
          <w:ilvl w:val="1"/>
          <w:numId w:val="5"/>
        </w:numPr>
        <w:tabs>
          <w:tab w:val="left" w:pos="821"/>
        </w:tabs>
        <w:spacing w:before="2" w:after="0" w:line="276" w:lineRule="auto"/>
        <w:ind w:left="820" w:right="384" w:hanging="360"/>
        <w:jc w:val="both"/>
        <w:rPr>
          <w:sz w:val="28"/>
        </w:rPr>
      </w:pPr>
      <w:r>
        <w:rPr>
          <w:b/>
          <w:sz w:val="28"/>
        </w:rPr>
        <w:t>Decoupling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of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Components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  <w:r>
        <w:rPr>
          <w:spacing w:val="-6"/>
          <w:sz w:val="28"/>
        </w:rPr>
        <w:t xml:space="preserve"> </w:t>
      </w:r>
      <w:r>
        <w:rPr>
          <w:sz w:val="28"/>
        </w:rPr>
        <w:t>queuing</w:t>
      </w:r>
      <w:r>
        <w:rPr>
          <w:spacing w:val="-2"/>
          <w:sz w:val="28"/>
        </w:rPr>
        <w:t xml:space="preserve"> </w:t>
      </w:r>
      <w:r>
        <w:rPr>
          <w:sz w:val="28"/>
        </w:rPr>
        <w:t>decouples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6"/>
          <w:sz w:val="28"/>
        </w:rPr>
        <w:t xml:space="preserve"> </w:t>
      </w:r>
      <w:r>
        <w:rPr>
          <w:sz w:val="28"/>
        </w:rPr>
        <w:t>producers</w:t>
      </w:r>
      <w:r>
        <w:rPr>
          <w:spacing w:val="-4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messages from the consumers. This decoupling allows components to</w:t>
      </w:r>
      <w:r>
        <w:rPr>
          <w:spacing w:val="1"/>
          <w:sz w:val="28"/>
        </w:rPr>
        <w:t xml:space="preserve"> </w:t>
      </w:r>
      <w:r>
        <w:rPr>
          <w:sz w:val="28"/>
        </w:rPr>
        <w:t>operate independently of each other, making the system more modular and</w:t>
      </w:r>
      <w:r>
        <w:rPr>
          <w:spacing w:val="-67"/>
          <w:sz w:val="28"/>
        </w:rPr>
        <w:t xml:space="preserve"> </w:t>
      </w:r>
      <w:r>
        <w:rPr>
          <w:sz w:val="28"/>
        </w:rPr>
        <w:t>flexible. Changes to one component can be made without affecting other</w:t>
      </w:r>
      <w:r>
        <w:rPr>
          <w:spacing w:val="1"/>
          <w:sz w:val="28"/>
        </w:rPr>
        <w:t xml:space="preserve"> </w:t>
      </w:r>
      <w:r>
        <w:rPr>
          <w:sz w:val="28"/>
        </w:rPr>
        <w:t>components as long as the</w:t>
      </w:r>
      <w:r>
        <w:rPr>
          <w:spacing w:val="-1"/>
          <w:sz w:val="28"/>
        </w:rPr>
        <w:t xml:space="preserve"> </w:t>
      </w:r>
      <w:r>
        <w:rPr>
          <w:sz w:val="28"/>
        </w:rPr>
        <w:t>message</w:t>
      </w:r>
      <w:r>
        <w:rPr>
          <w:spacing w:val="-1"/>
          <w:sz w:val="28"/>
        </w:rPr>
        <w:t xml:space="preserve"> </w:t>
      </w:r>
      <w:r>
        <w:rPr>
          <w:sz w:val="28"/>
        </w:rPr>
        <w:t>format</w:t>
      </w:r>
      <w:r>
        <w:rPr>
          <w:spacing w:val="-4"/>
          <w:sz w:val="28"/>
        </w:rPr>
        <w:t xml:space="preserve"> </w:t>
      </w:r>
      <w:r>
        <w:rPr>
          <w:sz w:val="28"/>
        </w:rPr>
        <w:t>remains consistent.</w:t>
      </w:r>
    </w:p>
    <w:p>
      <w:pPr>
        <w:pStyle w:val="7"/>
        <w:numPr>
          <w:ilvl w:val="1"/>
          <w:numId w:val="5"/>
        </w:numPr>
        <w:tabs>
          <w:tab w:val="left" w:pos="821"/>
        </w:tabs>
        <w:spacing w:before="0" w:after="0" w:line="276" w:lineRule="auto"/>
        <w:ind w:left="820" w:right="203" w:hanging="360"/>
        <w:jc w:val="both"/>
        <w:rPr>
          <w:sz w:val="28"/>
        </w:rPr>
      </w:pPr>
      <w:r>
        <w:rPr>
          <w:b/>
          <w:sz w:val="28"/>
        </w:rPr>
        <w:t>Reliability and Fault Tolerance</w:t>
      </w:r>
      <w:r>
        <w:rPr>
          <w:sz w:val="28"/>
        </w:rPr>
        <w:t>: Message queuing systems often provide</w:t>
      </w:r>
      <w:r>
        <w:rPr>
          <w:spacing w:val="1"/>
          <w:sz w:val="28"/>
        </w:rPr>
        <w:t xml:space="preserve"> </w:t>
      </w:r>
      <w:r>
        <w:rPr>
          <w:sz w:val="28"/>
        </w:rPr>
        <w:t>built-in</w:t>
      </w:r>
      <w:r>
        <w:rPr>
          <w:spacing w:val="-7"/>
          <w:sz w:val="28"/>
        </w:rPr>
        <w:t xml:space="preserve"> </w:t>
      </w:r>
      <w:r>
        <w:rPr>
          <w:sz w:val="28"/>
        </w:rPr>
        <w:t>mechanisms</w:t>
      </w:r>
      <w:r>
        <w:rPr>
          <w:spacing w:val="-3"/>
          <w:sz w:val="28"/>
        </w:rPr>
        <w:t xml:space="preserve"> </w:t>
      </w:r>
      <w:r>
        <w:rPr>
          <w:sz w:val="28"/>
        </w:rPr>
        <w:t>for</w:t>
      </w:r>
      <w:r>
        <w:rPr>
          <w:spacing w:val="-4"/>
          <w:sz w:val="28"/>
        </w:rPr>
        <w:t xml:space="preserve"> </w:t>
      </w:r>
      <w:r>
        <w:rPr>
          <w:sz w:val="28"/>
        </w:rPr>
        <w:t>ensuring</w:t>
      </w:r>
      <w:r>
        <w:rPr>
          <w:spacing w:val="-3"/>
          <w:sz w:val="28"/>
        </w:rPr>
        <w:t xml:space="preserve"> </w:t>
      </w:r>
      <w:r>
        <w:rPr>
          <w:sz w:val="28"/>
        </w:rPr>
        <w:t>reliable</w:t>
      </w:r>
      <w:r>
        <w:rPr>
          <w:spacing w:val="-7"/>
          <w:sz w:val="28"/>
        </w:rPr>
        <w:t xml:space="preserve"> </w:t>
      </w:r>
      <w:r>
        <w:rPr>
          <w:sz w:val="28"/>
        </w:rPr>
        <w:t>message</w:t>
      </w:r>
      <w:r>
        <w:rPr>
          <w:spacing w:val="-4"/>
          <w:sz w:val="28"/>
        </w:rPr>
        <w:t xml:space="preserve"> </w:t>
      </w:r>
      <w:r>
        <w:rPr>
          <w:sz w:val="28"/>
        </w:rPr>
        <w:t>delivery,</w:t>
      </w:r>
      <w:r>
        <w:rPr>
          <w:spacing w:val="-8"/>
          <w:sz w:val="28"/>
        </w:rPr>
        <w:t xml:space="preserve"> </w:t>
      </w:r>
      <w:r>
        <w:rPr>
          <w:sz w:val="28"/>
        </w:rPr>
        <w:t>such</w:t>
      </w:r>
      <w:r>
        <w:rPr>
          <w:spacing w:val="-3"/>
          <w:sz w:val="28"/>
        </w:rPr>
        <w:t xml:space="preserve"> </w:t>
      </w:r>
      <w:r>
        <w:rPr>
          <w:sz w:val="28"/>
        </w:rPr>
        <w:t>as</w:t>
      </w:r>
      <w:r>
        <w:rPr>
          <w:spacing w:val="-4"/>
          <w:sz w:val="28"/>
        </w:rPr>
        <w:t xml:space="preserve"> </w:t>
      </w:r>
      <w:r>
        <w:rPr>
          <w:sz w:val="28"/>
        </w:rPr>
        <w:t>message</w:t>
      </w:r>
      <w:r>
        <w:rPr>
          <w:spacing w:val="-67"/>
          <w:sz w:val="28"/>
        </w:rPr>
        <w:t xml:space="preserve"> </w:t>
      </w:r>
      <w:r>
        <w:rPr>
          <w:sz w:val="28"/>
        </w:rPr>
        <w:t>persistence, acknowledgment</w:t>
      </w:r>
      <w:r>
        <w:rPr>
          <w:spacing w:val="2"/>
          <w:sz w:val="28"/>
        </w:rPr>
        <w:t xml:space="preserve"> </w:t>
      </w:r>
      <w:r>
        <w:rPr>
          <w:sz w:val="28"/>
        </w:rPr>
        <w:t>mechanisms, and</w:t>
      </w:r>
      <w:r>
        <w:rPr>
          <w:spacing w:val="2"/>
          <w:sz w:val="28"/>
        </w:rPr>
        <w:t xml:space="preserve"> </w:t>
      </w:r>
      <w:r>
        <w:rPr>
          <w:sz w:val="28"/>
        </w:rPr>
        <w:t>message</w:t>
      </w:r>
      <w:r>
        <w:rPr>
          <w:spacing w:val="2"/>
          <w:sz w:val="28"/>
        </w:rPr>
        <w:t xml:space="preserve"> </w:t>
      </w:r>
      <w:r>
        <w:rPr>
          <w:sz w:val="28"/>
        </w:rPr>
        <w:t>retry</w:t>
      </w:r>
      <w:r>
        <w:rPr>
          <w:spacing w:val="-1"/>
          <w:sz w:val="28"/>
        </w:rPr>
        <w:t xml:space="preserve"> </w:t>
      </w:r>
      <w:r>
        <w:rPr>
          <w:sz w:val="28"/>
        </w:rPr>
        <w:t>policies.</w:t>
      </w:r>
      <w:r>
        <w:rPr>
          <w:spacing w:val="1"/>
          <w:sz w:val="28"/>
        </w:rPr>
        <w:t xml:space="preserve"> </w:t>
      </w:r>
      <w:r>
        <w:rPr>
          <w:sz w:val="28"/>
        </w:rPr>
        <w:t>These features improve the reliability and fault tolerance of distributed</w:t>
      </w:r>
      <w:r>
        <w:rPr>
          <w:spacing w:val="1"/>
          <w:sz w:val="28"/>
        </w:rPr>
        <w:t xml:space="preserve"> </w:t>
      </w:r>
      <w:r>
        <w:rPr>
          <w:sz w:val="28"/>
        </w:rPr>
        <w:t>systems by handling failures gracefully and ensuring that messages are not</w:t>
      </w:r>
      <w:r>
        <w:rPr>
          <w:spacing w:val="1"/>
          <w:sz w:val="28"/>
        </w:rPr>
        <w:t xml:space="preserve"> </w:t>
      </w:r>
      <w:r>
        <w:rPr>
          <w:sz w:val="28"/>
        </w:rPr>
        <w:t>lost.</w:t>
      </w:r>
    </w:p>
    <w:p>
      <w:pPr>
        <w:pStyle w:val="7"/>
        <w:numPr>
          <w:ilvl w:val="1"/>
          <w:numId w:val="5"/>
        </w:numPr>
        <w:tabs>
          <w:tab w:val="left" w:pos="821"/>
        </w:tabs>
        <w:spacing w:before="1" w:after="0" w:line="276" w:lineRule="auto"/>
        <w:ind w:left="820" w:right="361" w:hanging="360"/>
        <w:jc w:val="both"/>
        <w:rPr>
          <w:sz w:val="28"/>
        </w:rPr>
      </w:pPr>
      <w:r>
        <w:rPr>
          <w:b/>
          <w:sz w:val="28"/>
        </w:rPr>
        <w:t>Scalability</w:t>
      </w:r>
      <w:r>
        <w:rPr>
          <w:sz w:val="28"/>
        </w:rPr>
        <w:t>: Message queuing systems can scale horizontally to handle</w:t>
      </w:r>
      <w:r>
        <w:rPr>
          <w:spacing w:val="1"/>
          <w:sz w:val="28"/>
        </w:rPr>
        <w:t xml:space="preserve"> </w:t>
      </w:r>
      <w:r>
        <w:rPr>
          <w:sz w:val="28"/>
        </w:rPr>
        <w:t>increasing</w:t>
      </w:r>
      <w:r>
        <w:rPr>
          <w:spacing w:val="-4"/>
          <w:sz w:val="28"/>
        </w:rPr>
        <w:t xml:space="preserve"> </w:t>
      </w:r>
      <w:r>
        <w:rPr>
          <w:sz w:val="28"/>
        </w:rPr>
        <w:t>workloads.</w:t>
      </w:r>
      <w:r>
        <w:rPr>
          <w:spacing w:val="-5"/>
          <w:sz w:val="28"/>
        </w:rPr>
        <w:t xml:space="preserve"> </w:t>
      </w:r>
      <w:r>
        <w:rPr>
          <w:sz w:val="28"/>
        </w:rPr>
        <w:t>By</w:t>
      </w:r>
      <w:r>
        <w:rPr>
          <w:spacing w:val="-4"/>
          <w:sz w:val="28"/>
        </w:rPr>
        <w:t xml:space="preserve"> </w:t>
      </w:r>
      <w:r>
        <w:rPr>
          <w:sz w:val="28"/>
        </w:rPr>
        <w:t>distributing</w:t>
      </w:r>
      <w:r>
        <w:rPr>
          <w:spacing w:val="-3"/>
          <w:sz w:val="28"/>
        </w:rPr>
        <w:t xml:space="preserve"> </w:t>
      </w:r>
      <w:r>
        <w:rPr>
          <w:sz w:val="28"/>
        </w:rPr>
        <w:t>messages</w:t>
      </w:r>
      <w:r>
        <w:rPr>
          <w:spacing w:val="-4"/>
          <w:sz w:val="28"/>
        </w:rPr>
        <w:t xml:space="preserve"> </w:t>
      </w:r>
      <w:r>
        <w:rPr>
          <w:sz w:val="28"/>
        </w:rPr>
        <w:t>across</w:t>
      </w:r>
      <w:r>
        <w:rPr>
          <w:spacing w:val="-3"/>
          <w:sz w:val="28"/>
        </w:rPr>
        <w:t xml:space="preserve"> </w:t>
      </w:r>
      <w:r>
        <w:rPr>
          <w:sz w:val="28"/>
        </w:rPr>
        <w:t>multiple</w:t>
      </w:r>
      <w:r>
        <w:rPr>
          <w:spacing w:val="-8"/>
          <w:sz w:val="28"/>
        </w:rPr>
        <w:t xml:space="preserve"> </w:t>
      </w:r>
      <w:r>
        <w:rPr>
          <w:sz w:val="28"/>
        </w:rPr>
        <w:t>queues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</w:p>
    <w:p>
      <w:pPr>
        <w:spacing w:after="0" w:line="276" w:lineRule="auto"/>
        <w:jc w:val="both"/>
        <w:rPr>
          <w:sz w:val="28"/>
        </w:rPr>
        <w:sectPr>
          <w:pgSz w:w="12240" w:h="15840"/>
          <w:pgMar w:top="1380" w:right="1280" w:bottom="280" w:left="1340" w:header="720" w:footer="720" w:gutter="0"/>
          <w:cols w:space="720" w:num="1"/>
        </w:sectPr>
      </w:pPr>
    </w:p>
    <w:p>
      <w:pPr>
        <w:pStyle w:val="4"/>
        <w:spacing w:before="60" w:line="276" w:lineRule="auto"/>
        <w:ind w:left="820"/>
        <w:jc w:val="both"/>
      </w:pPr>
      <w:r>
        <w:t>consumers,</w:t>
      </w:r>
      <w:r>
        <w:rPr>
          <w:spacing w:val="-4"/>
        </w:rPr>
        <w:t xml:space="preserve"> </w:t>
      </w:r>
      <w:r>
        <w:t>message</w:t>
      </w:r>
      <w:r>
        <w:rPr>
          <w:spacing w:val="-5"/>
        </w:rPr>
        <w:t xml:space="preserve"> </w:t>
      </w:r>
      <w:r>
        <w:t>queuing</w:t>
      </w:r>
      <w:r>
        <w:rPr>
          <w:spacing w:val="-6"/>
        </w:rPr>
        <w:t xml:space="preserve"> </w:t>
      </w:r>
      <w:r>
        <w:t>systems</w:t>
      </w:r>
      <w:r>
        <w:rPr>
          <w:spacing w:val="-1"/>
        </w:rPr>
        <w:t xml:space="preserve"> </w:t>
      </w:r>
      <w:r>
        <w:t>can</w:t>
      </w:r>
      <w:r>
        <w:rPr>
          <w:spacing w:val="-4"/>
        </w:rPr>
        <w:t xml:space="preserve"> </w:t>
      </w:r>
      <w:r>
        <w:t>accommodate</w:t>
      </w:r>
      <w:r>
        <w:rPr>
          <w:spacing w:val="-6"/>
        </w:rPr>
        <w:t xml:space="preserve"> </w:t>
      </w:r>
      <w:r>
        <w:t>growing</w:t>
      </w:r>
      <w:r>
        <w:rPr>
          <w:spacing w:val="-1"/>
        </w:rPr>
        <w:t xml:space="preserve"> </w:t>
      </w:r>
      <w:r>
        <w:t>volumes</w:t>
      </w:r>
      <w:r>
        <w:rPr>
          <w:spacing w:val="-5"/>
        </w:rPr>
        <w:t xml:space="preserve"> </w:t>
      </w:r>
      <w:r>
        <w:t>of</w:t>
      </w:r>
      <w:r>
        <w:rPr>
          <w:spacing w:val="-67"/>
        </w:rPr>
        <w:t xml:space="preserve"> </w:t>
      </w:r>
      <w:r>
        <w:t>messages and scale with the demand. This scalability is essential for</w:t>
      </w:r>
      <w:r>
        <w:rPr>
          <w:spacing w:val="1"/>
        </w:rPr>
        <w:t xml:space="preserve"> </w:t>
      </w:r>
      <w:r>
        <w:t>applications that need to handle large amounts of data or fluctuating</w:t>
      </w:r>
      <w:r>
        <w:rPr>
          <w:spacing w:val="1"/>
        </w:rPr>
        <w:t xml:space="preserve"> </w:t>
      </w:r>
      <w:r>
        <w:t>workloads.</w:t>
      </w:r>
    </w:p>
    <w:p>
      <w:pPr>
        <w:pStyle w:val="7"/>
        <w:numPr>
          <w:ilvl w:val="1"/>
          <w:numId w:val="5"/>
        </w:numPr>
        <w:tabs>
          <w:tab w:val="left" w:pos="821"/>
        </w:tabs>
        <w:spacing w:before="0" w:after="0" w:line="276" w:lineRule="auto"/>
        <w:ind w:left="820" w:right="322" w:hanging="360"/>
        <w:jc w:val="both"/>
        <w:rPr>
          <w:sz w:val="28"/>
        </w:rPr>
      </w:pPr>
      <w:r>
        <w:rPr>
          <w:b/>
          <w:sz w:val="28"/>
        </w:rPr>
        <w:t>Load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Balancing</w:t>
      </w:r>
      <w:r>
        <w:rPr>
          <w:sz w:val="28"/>
        </w:rPr>
        <w:t>:</w:t>
      </w:r>
      <w:r>
        <w:rPr>
          <w:spacing w:val="-2"/>
          <w:sz w:val="28"/>
        </w:rPr>
        <w:t xml:space="preserve"> </w:t>
      </w:r>
      <w:r>
        <w:rPr>
          <w:sz w:val="28"/>
        </w:rPr>
        <w:t>Message</w:t>
      </w:r>
      <w:r>
        <w:rPr>
          <w:spacing w:val="-7"/>
          <w:sz w:val="28"/>
        </w:rPr>
        <w:t xml:space="preserve"> </w:t>
      </w:r>
      <w:r>
        <w:rPr>
          <w:sz w:val="28"/>
        </w:rPr>
        <w:t>queuing</w:t>
      </w:r>
      <w:r>
        <w:rPr>
          <w:spacing w:val="-6"/>
          <w:sz w:val="28"/>
        </w:rPr>
        <w:t xml:space="preserve"> </w:t>
      </w:r>
      <w:r>
        <w:rPr>
          <w:sz w:val="28"/>
        </w:rPr>
        <w:t>systems</w:t>
      </w:r>
      <w:r>
        <w:rPr>
          <w:spacing w:val="-2"/>
          <w:sz w:val="28"/>
        </w:rPr>
        <w:t xml:space="preserve"> </w:t>
      </w:r>
      <w:r>
        <w:rPr>
          <w:sz w:val="28"/>
        </w:rPr>
        <w:t>can</w:t>
      </w:r>
      <w:r>
        <w:rPr>
          <w:spacing w:val="-3"/>
          <w:sz w:val="28"/>
        </w:rPr>
        <w:t xml:space="preserve"> </w:t>
      </w:r>
      <w:r>
        <w:rPr>
          <w:sz w:val="28"/>
        </w:rPr>
        <w:t>distribute</w:t>
      </w:r>
      <w:r>
        <w:rPr>
          <w:spacing w:val="-3"/>
          <w:sz w:val="28"/>
        </w:rPr>
        <w:t xml:space="preserve"> </w:t>
      </w:r>
      <w:r>
        <w:rPr>
          <w:sz w:val="28"/>
        </w:rPr>
        <w:t>messages</w:t>
      </w:r>
      <w:r>
        <w:rPr>
          <w:spacing w:val="-6"/>
          <w:sz w:val="28"/>
        </w:rPr>
        <w:t xml:space="preserve"> </w:t>
      </w:r>
      <w:r>
        <w:rPr>
          <w:sz w:val="28"/>
        </w:rPr>
        <w:t>evenly</w:t>
      </w:r>
      <w:r>
        <w:rPr>
          <w:spacing w:val="-67"/>
          <w:sz w:val="28"/>
        </w:rPr>
        <w:t xml:space="preserve"> </w:t>
      </w:r>
      <w:r>
        <w:rPr>
          <w:sz w:val="28"/>
        </w:rPr>
        <w:t>across multiple consumers, allowing for load balancing and efficient</w:t>
      </w:r>
      <w:r>
        <w:rPr>
          <w:spacing w:val="1"/>
          <w:sz w:val="28"/>
        </w:rPr>
        <w:t xml:space="preserve"> </w:t>
      </w:r>
      <w:r>
        <w:rPr>
          <w:sz w:val="28"/>
        </w:rPr>
        <w:t>resource utilization. This helps prevent bottlenecks and ensures that no</w:t>
      </w:r>
      <w:r>
        <w:rPr>
          <w:spacing w:val="1"/>
          <w:sz w:val="28"/>
        </w:rPr>
        <w:t xml:space="preserve"> </w:t>
      </w:r>
      <w:r>
        <w:rPr>
          <w:sz w:val="28"/>
        </w:rPr>
        <w:t>single</w:t>
      </w:r>
      <w:r>
        <w:rPr>
          <w:spacing w:val="-3"/>
          <w:sz w:val="28"/>
        </w:rPr>
        <w:t xml:space="preserve"> </w:t>
      </w:r>
      <w:r>
        <w:rPr>
          <w:sz w:val="28"/>
        </w:rPr>
        <w:t>consumer</w:t>
      </w:r>
      <w:r>
        <w:rPr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overwhelmed</w:t>
      </w:r>
      <w:r>
        <w:rPr>
          <w:spacing w:val="-2"/>
          <w:sz w:val="28"/>
        </w:rPr>
        <w:t xml:space="preserve"> </w:t>
      </w:r>
      <w:r>
        <w:rPr>
          <w:sz w:val="28"/>
        </w:rPr>
        <w:t>with</w:t>
      </w:r>
      <w:r>
        <w:rPr>
          <w:spacing w:val="-1"/>
          <w:sz w:val="28"/>
        </w:rPr>
        <w:t xml:space="preserve"> </w:t>
      </w:r>
      <w:r>
        <w:rPr>
          <w:sz w:val="28"/>
        </w:rPr>
        <w:t>messages</w:t>
      </w:r>
      <w:r>
        <w:rPr>
          <w:spacing w:val="-2"/>
          <w:sz w:val="28"/>
        </w:rPr>
        <w:t xml:space="preserve"> </w:t>
      </w:r>
      <w:r>
        <w:rPr>
          <w:sz w:val="28"/>
        </w:rPr>
        <w:t>while</w:t>
      </w:r>
      <w:r>
        <w:rPr>
          <w:spacing w:val="-5"/>
          <w:sz w:val="28"/>
        </w:rPr>
        <w:t xml:space="preserve"> </w:t>
      </w:r>
      <w:r>
        <w:rPr>
          <w:sz w:val="28"/>
        </w:rPr>
        <w:t>others</w:t>
      </w:r>
      <w:r>
        <w:rPr>
          <w:spacing w:val="3"/>
          <w:sz w:val="28"/>
        </w:rPr>
        <w:t xml:space="preserve"> </w:t>
      </w:r>
      <w:r>
        <w:rPr>
          <w:sz w:val="28"/>
        </w:rPr>
        <w:t>remain</w:t>
      </w:r>
      <w:r>
        <w:rPr>
          <w:spacing w:val="-5"/>
          <w:sz w:val="28"/>
        </w:rPr>
        <w:t xml:space="preserve"> </w:t>
      </w:r>
      <w:r>
        <w:rPr>
          <w:sz w:val="28"/>
        </w:rPr>
        <w:t>idle.</w:t>
      </w:r>
    </w:p>
    <w:p>
      <w:pPr>
        <w:pStyle w:val="7"/>
        <w:numPr>
          <w:ilvl w:val="1"/>
          <w:numId w:val="5"/>
        </w:numPr>
        <w:tabs>
          <w:tab w:val="left" w:pos="821"/>
        </w:tabs>
        <w:spacing w:before="0" w:after="0" w:line="276" w:lineRule="auto"/>
        <w:ind w:left="820" w:right="488" w:hanging="360"/>
        <w:jc w:val="both"/>
        <w:rPr>
          <w:sz w:val="28"/>
        </w:rPr>
      </w:pPr>
      <w:r>
        <w:rPr>
          <w:b/>
          <w:sz w:val="28"/>
        </w:rPr>
        <w:t>Integration and Interoperability</w:t>
      </w:r>
      <w:r>
        <w:rPr>
          <w:sz w:val="28"/>
        </w:rPr>
        <w:t>: Message queuing is often used for</w:t>
      </w:r>
      <w:r>
        <w:rPr>
          <w:spacing w:val="1"/>
          <w:sz w:val="28"/>
        </w:rPr>
        <w:t xml:space="preserve"> </w:t>
      </w:r>
      <w:r>
        <w:rPr>
          <w:sz w:val="28"/>
        </w:rPr>
        <w:t>integrating disparate systems and technologies, allowing them to</w:t>
      </w:r>
      <w:r>
        <w:rPr>
          <w:spacing w:val="1"/>
          <w:sz w:val="28"/>
        </w:rPr>
        <w:t xml:space="preserve"> </w:t>
      </w:r>
      <w:r>
        <w:rPr>
          <w:sz w:val="28"/>
        </w:rPr>
        <w:t>communicate and exchange data in a standardized and reliable manner.</w:t>
      </w:r>
      <w:r>
        <w:rPr>
          <w:spacing w:val="1"/>
          <w:sz w:val="28"/>
        </w:rPr>
        <w:t xml:space="preserve"> </w:t>
      </w:r>
      <w:r>
        <w:rPr>
          <w:sz w:val="28"/>
        </w:rPr>
        <w:t>Message</w:t>
      </w:r>
      <w:r>
        <w:rPr>
          <w:spacing w:val="-5"/>
          <w:sz w:val="28"/>
        </w:rPr>
        <w:t xml:space="preserve"> </w:t>
      </w:r>
      <w:r>
        <w:rPr>
          <w:sz w:val="28"/>
        </w:rPr>
        <w:t>queuing</w:t>
      </w:r>
      <w:r>
        <w:rPr>
          <w:spacing w:val="-3"/>
          <w:sz w:val="28"/>
        </w:rPr>
        <w:t xml:space="preserve"> </w:t>
      </w:r>
      <w:r>
        <w:rPr>
          <w:sz w:val="28"/>
        </w:rPr>
        <w:t>systems</w:t>
      </w:r>
      <w:r>
        <w:rPr>
          <w:spacing w:val="-3"/>
          <w:sz w:val="28"/>
        </w:rPr>
        <w:t xml:space="preserve"> </w:t>
      </w:r>
      <w:r>
        <w:rPr>
          <w:sz w:val="28"/>
        </w:rPr>
        <w:t>support</w:t>
      </w:r>
      <w:r>
        <w:rPr>
          <w:spacing w:val="-7"/>
          <w:sz w:val="28"/>
        </w:rPr>
        <w:t xml:space="preserve"> </w:t>
      </w:r>
      <w:r>
        <w:rPr>
          <w:sz w:val="28"/>
        </w:rPr>
        <w:t>various</w:t>
      </w:r>
      <w:r>
        <w:rPr>
          <w:spacing w:val="-7"/>
          <w:sz w:val="28"/>
        </w:rPr>
        <w:t xml:space="preserve"> </w:t>
      </w:r>
      <w:r>
        <w:rPr>
          <w:sz w:val="28"/>
        </w:rPr>
        <w:t>protocols</w:t>
      </w:r>
      <w:r>
        <w:rPr>
          <w:spacing w:val="-3"/>
          <w:sz w:val="28"/>
        </w:rPr>
        <w:t xml:space="preserve"> </w:t>
      </w:r>
      <w:r>
        <w:rPr>
          <w:sz w:val="28"/>
        </w:rPr>
        <w:t>and</w:t>
      </w:r>
      <w:r>
        <w:rPr>
          <w:spacing w:val="-4"/>
          <w:sz w:val="28"/>
        </w:rPr>
        <w:t xml:space="preserve"> </w:t>
      </w:r>
      <w:r>
        <w:rPr>
          <w:sz w:val="28"/>
        </w:rPr>
        <w:t>message</w:t>
      </w:r>
      <w:r>
        <w:rPr>
          <w:spacing w:val="-4"/>
          <w:sz w:val="28"/>
        </w:rPr>
        <w:t xml:space="preserve"> </w:t>
      </w:r>
      <w:r>
        <w:rPr>
          <w:sz w:val="28"/>
        </w:rPr>
        <w:t>formats,</w:t>
      </w:r>
      <w:r>
        <w:rPr>
          <w:spacing w:val="-67"/>
          <w:sz w:val="28"/>
        </w:rPr>
        <w:t xml:space="preserve"> </w:t>
      </w:r>
      <w:r>
        <w:rPr>
          <w:sz w:val="28"/>
        </w:rPr>
        <w:t>making them suitable for heterogeneous environments and enabling</w:t>
      </w:r>
      <w:r>
        <w:rPr>
          <w:spacing w:val="1"/>
          <w:sz w:val="28"/>
        </w:rPr>
        <w:t xml:space="preserve"> </w:t>
      </w:r>
      <w:r>
        <w:rPr>
          <w:sz w:val="28"/>
        </w:rPr>
        <w:t>seamless</w:t>
      </w:r>
      <w:r>
        <w:rPr>
          <w:spacing w:val="-4"/>
          <w:sz w:val="28"/>
        </w:rPr>
        <w:t xml:space="preserve"> </w:t>
      </w:r>
      <w:r>
        <w:rPr>
          <w:sz w:val="28"/>
        </w:rPr>
        <w:t>interoperability</w:t>
      </w:r>
      <w:r>
        <w:rPr>
          <w:spacing w:val="-3"/>
          <w:sz w:val="28"/>
        </w:rPr>
        <w:t xml:space="preserve"> </w:t>
      </w:r>
      <w:r>
        <w:rPr>
          <w:sz w:val="28"/>
        </w:rPr>
        <w:t>between different</w:t>
      </w:r>
      <w:r>
        <w:rPr>
          <w:spacing w:val="-1"/>
          <w:sz w:val="28"/>
        </w:rPr>
        <w:t xml:space="preserve"> </w:t>
      </w:r>
      <w:r>
        <w:rPr>
          <w:sz w:val="28"/>
        </w:rPr>
        <w:t>systems.</w:t>
      </w:r>
    </w:p>
    <w:p>
      <w:pPr>
        <w:pStyle w:val="7"/>
        <w:numPr>
          <w:ilvl w:val="1"/>
          <w:numId w:val="5"/>
        </w:numPr>
        <w:tabs>
          <w:tab w:val="left" w:pos="821"/>
        </w:tabs>
        <w:spacing w:before="1" w:after="0" w:line="276" w:lineRule="auto"/>
        <w:ind w:left="820" w:right="347" w:hanging="360"/>
        <w:jc w:val="both"/>
        <w:rPr>
          <w:sz w:val="28"/>
        </w:rPr>
      </w:pPr>
      <w:r>
        <w:rPr>
          <w:b/>
          <w:sz w:val="28"/>
        </w:rPr>
        <w:t>Buffering and Throttling</w:t>
      </w:r>
      <w:r>
        <w:rPr>
          <w:sz w:val="28"/>
        </w:rPr>
        <w:t>: Message queues act as buffers, allowing</w:t>
      </w:r>
      <w:r>
        <w:rPr>
          <w:spacing w:val="1"/>
          <w:sz w:val="28"/>
        </w:rPr>
        <w:t xml:space="preserve"> </w:t>
      </w:r>
      <w:r>
        <w:rPr>
          <w:sz w:val="28"/>
        </w:rPr>
        <w:t>messages to be stored temporarily until they can be processed by the</w:t>
      </w:r>
      <w:r>
        <w:rPr>
          <w:spacing w:val="1"/>
          <w:sz w:val="28"/>
        </w:rPr>
        <w:t xml:space="preserve"> </w:t>
      </w:r>
      <w:r>
        <w:rPr>
          <w:sz w:val="28"/>
        </w:rPr>
        <w:t>consumer. This buffering capability helps smooth out spikes in message</w:t>
      </w:r>
      <w:r>
        <w:rPr>
          <w:spacing w:val="1"/>
          <w:sz w:val="28"/>
        </w:rPr>
        <w:t xml:space="preserve"> </w:t>
      </w:r>
      <w:r>
        <w:rPr>
          <w:sz w:val="28"/>
        </w:rPr>
        <w:t>traffic and prevents message loss during periods of high load. Additionally,</w:t>
      </w:r>
      <w:r>
        <w:rPr>
          <w:spacing w:val="-67"/>
          <w:sz w:val="28"/>
        </w:rPr>
        <w:t xml:space="preserve"> </w:t>
      </w:r>
      <w:r>
        <w:rPr>
          <w:sz w:val="28"/>
        </w:rPr>
        <w:t>message queues can be used for throttling message consumption, ensuring</w:t>
      </w:r>
      <w:r>
        <w:rPr>
          <w:spacing w:val="1"/>
          <w:sz w:val="28"/>
        </w:rPr>
        <w:t xml:space="preserve"> </w:t>
      </w:r>
      <w:r>
        <w:rPr>
          <w:sz w:val="28"/>
        </w:rPr>
        <w:t>that consumers do not overwhelm the system with too many requests at</w:t>
      </w:r>
      <w:r>
        <w:rPr>
          <w:spacing w:val="1"/>
          <w:sz w:val="28"/>
        </w:rPr>
        <w:t xml:space="preserve"> </w:t>
      </w:r>
      <w:r>
        <w:rPr>
          <w:sz w:val="28"/>
        </w:rPr>
        <w:t>once.</w:t>
      </w:r>
    </w:p>
    <w:sectPr>
      <w:pgSz w:w="12240" w:h="15840"/>
      <w:pgMar w:top="1380" w:right="1280" w:bottom="280" w:left="1340" w:header="720" w:footer="720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1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5E306ED"/>
    <w:multiLevelType w:val="multilevel"/>
    <w:tmpl w:val="B5E306ED"/>
    <w:lvl w:ilvl="0" w:tentative="0">
      <w:start w:val="1"/>
      <w:numFmt w:val="decimal"/>
      <w:lvlText w:val="%1."/>
      <w:lvlJc w:val="left"/>
      <w:pPr>
        <w:ind w:left="312" w:hanging="213"/>
        <w:jc w:val="left"/>
      </w:pPr>
      <w:rPr>
        <w:rFonts w:hint="default" w:ascii="Times New Roman" w:hAnsi="Times New Roman" w:eastAsia="Times New Roman" w:cs="Times New Roman"/>
        <w:w w:val="100"/>
        <w:sz w:val="26"/>
        <w:szCs w:val="26"/>
        <w:lang w:val="en-US" w:eastAsia="en-US" w:bidi="ar-SA"/>
      </w:rPr>
    </w:lvl>
    <w:lvl w:ilvl="1" w:tentative="0">
      <w:start w:val="1"/>
      <w:numFmt w:val="decimal"/>
      <w:lvlText w:val="%2."/>
      <w:lvlJc w:val="left"/>
      <w:pPr>
        <w:ind w:left="820" w:hanging="360"/>
        <w:jc w:val="left"/>
      </w:pPr>
      <w:rPr>
        <w:rFonts w:hint="default" w:ascii="Times New Roman" w:hAnsi="Times New Roman" w:eastAsia="Times New Roman" w:cs="Times New Roman"/>
        <w:spacing w:val="0"/>
        <w:w w:val="100"/>
        <w:sz w:val="28"/>
        <w:szCs w:val="28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1797" w:hanging="360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775" w:hanging="360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753" w:hanging="360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731" w:hanging="360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708" w:hanging="360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686" w:hanging="360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664" w:hanging="360"/>
      </w:pPr>
      <w:rPr>
        <w:rFonts w:hint="default"/>
        <w:lang w:val="en-US" w:eastAsia="en-US" w:bidi="ar-SA"/>
      </w:rPr>
    </w:lvl>
  </w:abstractNum>
  <w:abstractNum w:abstractNumId="1">
    <w:nsid w:val="BF205925"/>
    <w:multiLevelType w:val="multilevel"/>
    <w:tmpl w:val="BF205925"/>
    <w:lvl w:ilvl="0" w:tentative="0">
      <w:start w:val="0"/>
      <w:numFmt w:val="bullet"/>
      <w:lvlText w:val="•"/>
      <w:lvlJc w:val="left"/>
      <w:pPr>
        <w:ind w:left="268" w:hanging="169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196" w:hanging="169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132" w:hanging="169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068" w:hanging="169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04" w:hanging="169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940" w:hanging="169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76" w:hanging="169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12" w:hanging="169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48" w:hanging="169"/>
      </w:pPr>
      <w:rPr>
        <w:rFonts w:hint="default"/>
        <w:lang w:val="en-US" w:eastAsia="en-US" w:bidi="ar-SA"/>
      </w:rPr>
    </w:lvl>
  </w:abstractNum>
  <w:abstractNum w:abstractNumId="2">
    <w:nsid w:val="CF092B84"/>
    <w:multiLevelType w:val="multilevel"/>
    <w:tmpl w:val="CF092B84"/>
    <w:lvl w:ilvl="0" w:tentative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4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8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2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6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00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4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8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72" w:hanging="281"/>
      </w:pPr>
      <w:rPr>
        <w:rFonts w:hint="default"/>
        <w:lang w:val="en-US" w:eastAsia="en-US" w:bidi="ar-SA"/>
      </w:rPr>
    </w:lvl>
  </w:abstractNum>
  <w:abstractNum w:abstractNumId="3">
    <w:nsid w:val="0053208E"/>
    <w:multiLevelType w:val="multilevel"/>
    <w:tmpl w:val="0053208E"/>
    <w:lvl w:ilvl="0" w:tentative="0">
      <w:start w:val="1"/>
      <w:numFmt w:val="decimal"/>
      <w:lvlText w:val="%1."/>
      <w:lvlJc w:val="left"/>
      <w:pPr>
        <w:ind w:left="381" w:hanging="281"/>
        <w:jc w:val="left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304" w:hanging="281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228" w:hanging="281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3152" w:hanging="281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4076" w:hanging="281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5000" w:hanging="281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924" w:hanging="281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848" w:hanging="281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72" w:hanging="281"/>
      </w:pPr>
      <w:rPr>
        <w:rFonts w:hint="default"/>
        <w:lang w:val="en-US" w:eastAsia="en-US" w:bidi="ar-SA"/>
      </w:rPr>
    </w:lvl>
  </w:abstractNum>
  <w:abstractNum w:abstractNumId="4">
    <w:nsid w:val="59ADCABA"/>
    <w:multiLevelType w:val="multilevel"/>
    <w:tmpl w:val="59ADCABA"/>
    <w:lvl w:ilvl="0" w:tentative="0">
      <w:start w:val="0"/>
      <w:numFmt w:val="bullet"/>
      <w:lvlText w:val="o"/>
      <w:lvlJc w:val="left"/>
      <w:pPr>
        <w:ind w:left="100" w:hanging="212"/>
      </w:pPr>
      <w:rPr>
        <w:rFonts w:hint="default" w:ascii="Times New Roman" w:hAnsi="Times New Roman" w:eastAsia="Times New Roman" w:cs="Times New Roman"/>
        <w:w w:val="100"/>
        <w:sz w:val="28"/>
        <w:szCs w:val="28"/>
        <w:lang w:val="en-US" w:eastAsia="en-US" w:bidi="ar-SA"/>
      </w:rPr>
    </w:lvl>
    <w:lvl w:ilvl="1" w:tentative="0">
      <w:start w:val="0"/>
      <w:numFmt w:val="bullet"/>
      <w:lvlText w:val="•"/>
      <w:lvlJc w:val="left"/>
      <w:pPr>
        <w:ind w:left="1052" w:hanging="212"/>
      </w:pPr>
      <w:rPr>
        <w:rFonts w:hint="default"/>
        <w:lang w:val="en-US" w:eastAsia="en-US" w:bidi="ar-SA"/>
      </w:rPr>
    </w:lvl>
    <w:lvl w:ilvl="2" w:tentative="0">
      <w:start w:val="0"/>
      <w:numFmt w:val="bullet"/>
      <w:lvlText w:val="•"/>
      <w:lvlJc w:val="left"/>
      <w:pPr>
        <w:ind w:left="2004" w:hanging="212"/>
      </w:pPr>
      <w:rPr>
        <w:rFonts w:hint="default"/>
        <w:lang w:val="en-US" w:eastAsia="en-US" w:bidi="ar-SA"/>
      </w:rPr>
    </w:lvl>
    <w:lvl w:ilvl="3" w:tentative="0">
      <w:start w:val="0"/>
      <w:numFmt w:val="bullet"/>
      <w:lvlText w:val="•"/>
      <w:lvlJc w:val="left"/>
      <w:pPr>
        <w:ind w:left="2956" w:hanging="212"/>
      </w:pPr>
      <w:rPr>
        <w:rFonts w:hint="default"/>
        <w:lang w:val="en-US" w:eastAsia="en-US" w:bidi="ar-SA"/>
      </w:rPr>
    </w:lvl>
    <w:lvl w:ilvl="4" w:tentative="0">
      <w:start w:val="0"/>
      <w:numFmt w:val="bullet"/>
      <w:lvlText w:val="•"/>
      <w:lvlJc w:val="left"/>
      <w:pPr>
        <w:ind w:left="3908" w:hanging="212"/>
      </w:pPr>
      <w:rPr>
        <w:rFonts w:hint="default"/>
        <w:lang w:val="en-US" w:eastAsia="en-US" w:bidi="ar-SA"/>
      </w:rPr>
    </w:lvl>
    <w:lvl w:ilvl="5" w:tentative="0">
      <w:start w:val="0"/>
      <w:numFmt w:val="bullet"/>
      <w:lvlText w:val="•"/>
      <w:lvlJc w:val="left"/>
      <w:pPr>
        <w:ind w:left="4860" w:hanging="212"/>
      </w:pPr>
      <w:rPr>
        <w:rFonts w:hint="default"/>
        <w:lang w:val="en-US" w:eastAsia="en-US" w:bidi="ar-SA"/>
      </w:rPr>
    </w:lvl>
    <w:lvl w:ilvl="6" w:tentative="0">
      <w:start w:val="0"/>
      <w:numFmt w:val="bullet"/>
      <w:lvlText w:val="•"/>
      <w:lvlJc w:val="left"/>
      <w:pPr>
        <w:ind w:left="5812" w:hanging="212"/>
      </w:pPr>
      <w:rPr>
        <w:rFonts w:hint="default"/>
        <w:lang w:val="en-US" w:eastAsia="en-US" w:bidi="ar-SA"/>
      </w:rPr>
    </w:lvl>
    <w:lvl w:ilvl="7" w:tentative="0">
      <w:start w:val="0"/>
      <w:numFmt w:val="bullet"/>
      <w:lvlText w:val="•"/>
      <w:lvlJc w:val="left"/>
      <w:pPr>
        <w:ind w:left="6764" w:hanging="212"/>
      </w:pPr>
      <w:rPr>
        <w:rFonts w:hint="default"/>
        <w:lang w:val="en-US" w:eastAsia="en-US" w:bidi="ar-SA"/>
      </w:rPr>
    </w:lvl>
    <w:lvl w:ilvl="8" w:tentative="0">
      <w:start w:val="0"/>
      <w:numFmt w:val="bullet"/>
      <w:lvlText w:val="•"/>
      <w:lvlJc w:val="left"/>
      <w:pPr>
        <w:ind w:left="7716" w:hanging="212"/>
      </w:pPr>
      <w:rPr>
        <w:rFonts w:hint="default"/>
        <w:lang w:val="en-US" w:eastAsia="en-US" w:bidi="ar-SA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lTrailSpace/>
    <w:shapeLayoutLikeWW8/>
    <w:compatSetting w:name="compatibilityMode" w:uri="http://schemas.microsoft.com/office/word" w:val="14"/>
  </w:compat>
  <w:rsids>
    <w:rsidRoot w:val="00000000"/>
    <w:rsid w:val="40F62A4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  <w:spacing w:before="0" w:after="0" w:line="240" w:lineRule="auto"/>
      <w:ind w:left="0" w:right="0"/>
      <w:jc w:val="left"/>
    </w:pPr>
    <w:rPr>
      <w:rFonts w:ascii="Times New Roman" w:hAnsi="Times New Roman" w:eastAsia="Times New Roman" w:cs="Times New Roman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autoRedefine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ody Text"/>
    <w:basedOn w:val="1"/>
    <w:qFormat/>
    <w:uiPriority w:val="1"/>
    <w:rPr>
      <w:rFonts w:ascii="Times New Roman" w:hAnsi="Times New Roman" w:eastAsia="Times New Roman" w:cs="Times New Roman"/>
      <w:sz w:val="28"/>
      <w:szCs w:val="28"/>
      <w:lang w:val="en-US" w:eastAsia="en-US" w:bidi="ar-SA"/>
    </w:rPr>
  </w:style>
  <w:style w:type="paragraph" w:styleId="5">
    <w:name w:val="Title"/>
    <w:basedOn w:val="1"/>
    <w:qFormat/>
    <w:uiPriority w:val="1"/>
    <w:pPr>
      <w:ind w:left="100"/>
    </w:pPr>
    <w:rPr>
      <w:rFonts w:ascii="Times New Roman" w:hAnsi="Times New Roman" w:eastAsia="Times New Roman" w:cs="Times New Roman"/>
      <w:b/>
      <w:bCs/>
      <w:sz w:val="28"/>
      <w:szCs w:val="28"/>
      <w:lang w:val="en-US" w:eastAsia="en-US" w:bidi="ar-SA"/>
    </w:rPr>
  </w:style>
  <w:style w:type="table" w:customStyle="1" w:styleId="6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7">
    <w:name w:val="List Paragraph"/>
    <w:basedOn w:val="1"/>
    <w:qFormat/>
    <w:uiPriority w:val="1"/>
    <w:pPr>
      <w:ind w:left="820" w:hanging="360"/>
    </w:pPr>
    <w:rPr>
      <w:rFonts w:ascii="Times New Roman" w:hAnsi="Times New Roman" w:eastAsia="Times New Roman" w:cs="Times New Roman"/>
      <w:lang w:val="en-US" w:eastAsia="en-US" w:bidi="ar-SA"/>
    </w:rPr>
  </w:style>
  <w:style w:type="paragraph" w:customStyle="1" w:styleId="8">
    <w:name w:val="Table Paragraph"/>
    <w:basedOn w:val="1"/>
    <w:qFormat/>
    <w:uiPriority w:val="1"/>
    <w:rPr>
      <w:lang w:val="en-US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jpeg"/><Relationship Id="rId8" Type="http://schemas.openxmlformats.org/officeDocument/2006/relationships/image" Target="media/image3.jpeg"/><Relationship Id="rId7" Type="http://schemas.openxmlformats.org/officeDocument/2006/relationships/image" Target="media/image2.jpeg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TotalTime>0</TotalTime>
  <ScaleCrop>false</ScaleCrop>
  <LinksUpToDate>false</LinksUpToDate>
  <Application>WPS Office_12.2.0.16731_F1E327BC-269C-435d-A152-05C5408002CA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2024-04-15T18:37:00Z</dcterms:created>
  <dc:creator>Shubham</dc:creator>
  <cp:lastModifiedBy>9427_Atharva Pawar</cp:lastModifiedBy>
  <dcterms:modified xsi:type="dcterms:W3CDTF">2024-04-15T18:39:53Z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2024-04-09T00:00:00Z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2024-04-15T00:00:00Z</vt:filetime>
  </property>
  <property fmtid="{D5CDD505-2E9C-101B-9397-08002B2CF9AE}" pid="5" name="KSOProductBuildVer">
    <vt:lpwstr>1033-12.2.0.16731</vt:lpwstr>
  </property>
  <property fmtid="{D5CDD505-2E9C-101B-9397-08002B2CF9AE}" pid="6" name="ICV">
    <vt:lpwstr>B2BC937F07F84150957D7EA5CD5EB855_12</vt:lpwstr>
  </property>
</Properties>
</file>