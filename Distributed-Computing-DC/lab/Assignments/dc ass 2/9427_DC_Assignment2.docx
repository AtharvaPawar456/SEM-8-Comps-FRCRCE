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0"/>
        </w:rPr>
      </w:pPr>
    </w:p>
    <w:p>
      <w:pPr>
        <w:spacing w:before="48"/>
        <w:ind w:left="2910" w:right="2931" w:firstLine="0"/>
        <w:jc w:val="center"/>
        <w:rPr>
          <w:rFonts w:ascii="Calibri"/>
          <w:b/>
          <w:i/>
          <w:sz w:val="26"/>
        </w:rPr>
      </w:pPr>
      <w:r>
        <w:rPr>
          <w:rFonts w:ascii="Calibri"/>
          <w:b/>
          <w:i/>
          <w:sz w:val="26"/>
        </w:rPr>
        <w:t>Department</w:t>
      </w:r>
      <w:r>
        <w:rPr>
          <w:rFonts w:ascii="Calibri"/>
          <w:b/>
          <w:i/>
          <w:spacing w:val="-9"/>
          <w:sz w:val="26"/>
        </w:rPr>
        <w:t xml:space="preserve"> </w:t>
      </w:r>
      <w:r>
        <w:rPr>
          <w:rFonts w:ascii="Calibri"/>
          <w:b/>
          <w:i/>
          <w:sz w:val="26"/>
        </w:rPr>
        <w:t>of</w:t>
      </w:r>
      <w:r>
        <w:rPr>
          <w:rFonts w:ascii="Calibri"/>
          <w:b/>
          <w:i/>
          <w:spacing w:val="-8"/>
          <w:sz w:val="26"/>
        </w:rPr>
        <w:t xml:space="preserve"> </w:t>
      </w:r>
      <w:r>
        <w:rPr>
          <w:rFonts w:ascii="Calibri"/>
          <w:b/>
          <w:i/>
          <w:sz w:val="26"/>
        </w:rPr>
        <w:t>Computer</w:t>
      </w:r>
      <w:r>
        <w:rPr>
          <w:rFonts w:ascii="Calibri"/>
          <w:b/>
          <w:i/>
          <w:spacing w:val="-8"/>
          <w:sz w:val="26"/>
        </w:rPr>
        <w:t xml:space="preserve"> </w:t>
      </w:r>
      <w:r>
        <w:rPr>
          <w:rFonts w:ascii="Calibri"/>
          <w:b/>
          <w:i/>
          <w:sz w:val="26"/>
        </w:rPr>
        <w:t>Engineering</w:t>
      </w:r>
    </w:p>
    <w:p>
      <w:pPr>
        <w:pStyle w:val="6"/>
        <w:spacing w:before="2"/>
        <w:rPr>
          <w:rFonts w:ascii="Calibri"/>
          <w:b/>
          <w:i/>
          <w:sz w:val="20"/>
        </w:rPr>
      </w:pPr>
    </w:p>
    <w:p>
      <w:pPr>
        <w:spacing w:before="1"/>
        <w:ind w:left="2910" w:right="2784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Academic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Term: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January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-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May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2023</w:t>
      </w:r>
    </w:p>
    <w:p>
      <w:pPr>
        <w:pStyle w:val="6"/>
        <w:rPr>
          <w:rFonts w:ascii="Calibri"/>
          <w:b/>
          <w:sz w:val="22"/>
        </w:rPr>
      </w:pPr>
    </w:p>
    <w:p>
      <w:pPr>
        <w:pStyle w:val="6"/>
        <w:rPr>
          <w:rFonts w:ascii="Calibri"/>
          <w:b/>
          <w:sz w:val="22"/>
        </w:rPr>
      </w:pPr>
    </w:p>
    <w:p>
      <w:pPr>
        <w:pStyle w:val="6"/>
        <w:spacing w:before="8"/>
        <w:rPr>
          <w:rFonts w:ascii="Calibri"/>
          <w:b/>
          <w:sz w:val="19"/>
        </w:rPr>
      </w:pPr>
    </w:p>
    <w:p>
      <w:pPr>
        <w:tabs>
          <w:tab w:val="left" w:pos="6595"/>
        </w:tabs>
        <w:spacing w:before="0"/>
        <w:ind w:left="26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Class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B.E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(Computer)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Semester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VIII</w:t>
      </w:r>
      <w:r>
        <w:rPr>
          <w:rFonts w:ascii="Calibri"/>
          <w:b/>
          <w:i/>
          <w:sz w:val="24"/>
        </w:rPr>
        <w:tab/>
      </w:r>
      <w:r>
        <w:rPr>
          <w:rFonts w:ascii="Calibri"/>
          <w:sz w:val="24"/>
        </w:rPr>
        <w:t>Division</w:t>
      </w:r>
      <w:r>
        <w:rPr>
          <w:rFonts w:ascii="Calibri"/>
          <w:b/>
          <w:i/>
          <w:sz w:val="24"/>
        </w:rPr>
        <w:t>: A</w:t>
      </w:r>
    </w:p>
    <w:p>
      <w:pPr>
        <w:pStyle w:val="6"/>
        <w:rPr>
          <w:rFonts w:ascii="Calibri"/>
          <w:b/>
          <w:i/>
          <w:sz w:val="20"/>
        </w:rPr>
      </w:pPr>
    </w:p>
    <w:p>
      <w:pPr>
        <w:spacing w:before="0"/>
        <w:ind w:left="26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Subject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Name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50"/>
          <w:sz w:val="24"/>
        </w:rPr>
        <w:t xml:space="preserve"> </w:t>
      </w:r>
      <w:r>
        <w:rPr>
          <w:rFonts w:ascii="Calibri"/>
          <w:b/>
          <w:i/>
          <w:sz w:val="24"/>
        </w:rPr>
        <w:t>Distributed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Systems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CSC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801</w:t>
      </w:r>
    </w:p>
    <w:p>
      <w:pPr>
        <w:pStyle w:val="6"/>
        <w:spacing w:before="6"/>
        <w:rPr>
          <w:rFonts w:ascii="Calibri"/>
          <w:b/>
          <w:i/>
          <w:sz w:val="26"/>
        </w:rPr>
      </w:pPr>
      <w:bookmarkStart w:id="0" w:name="_GoBack"/>
      <w:bookmarkEnd w:id="0"/>
    </w:p>
    <w:p>
      <w:pPr>
        <w:spacing w:before="1"/>
        <w:ind w:left="2910" w:right="2932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  <w:u w:val="thick"/>
        </w:rPr>
        <w:t>Assignment</w:t>
      </w:r>
      <w:r>
        <w:rPr>
          <w:rFonts w:ascii="Calibri"/>
          <w:b/>
          <w:spacing w:val="-2"/>
          <w:sz w:val="24"/>
          <w:u w:val="thick"/>
        </w:rPr>
        <w:t xml:space="preserve"> </w:t>
      </w:r>
      <w:r>
        <w:rPr>
          <w:rFonts w:ascii="Calibri"/>
          <w:b/>
          <w:sz w:val="24"/>
          <w:u w:val="thick"/>
        </w:rPr>
        <w:t>II</w:t>
      </w:r>
    </w:p>
    <w:p>
      <w:pPr>
        <w:pStyle w:val="6"/>
        <w:spacing w:before="11"/>
        <w:rPr>
          <w:rFonts w:ascii="Calibri"/>
          <w:b/>
          <w:sz w:val="22"/>
        </w:rPr>
      </w:pPr>
    </w:p>
    <w:p>
      <w:pPr>
        <w:pStyle w:val="3"/>
        <w:spacing w:before="0"/>
        <w:ind w:left="266"/>
        <w:jc w:val="left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Study: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</w:t>
      </w:r>
    </w:p>
    <w:p>
      <w:pPr>
        <w:pStyle w:val="6"/>
        <w:rPr>
          <w:rFonts w:ascii="Calibri"/>
          <w:b/>
          <w:i/>
          <w:sz w:val="20"/>
        </w:rPr>
      </w:pPr>
    </w:p>
    <w:p>
      <w:pPr>
        <w:spacing w:before="0"/>
        <w:ind w:left="26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Examples:</w:t>
      </w:r>
      <w:r>
        <w:rPr>
          <w:rFonts w:ascii="Calibri"/>
          <w:b/>
          <w:i/>
          <w:spacing w:val="-10"/>
          <w:sz w:val="24"/>
        </w:rPr>
        <w:t xml:space="preserve"> </w:t>
      </w:r>
      <w:r>
        <w:rPr>
          <w:rFonts w:ascii="Calibri"/>
          <w:b/>
          <w:i/>
          <w:sz w:val="24"/>
        </w:rPr>
        <w:t>Twitter,</w:t>
      </w:r>
      <w:r>
        <w:rPr>
          <w:rFonts w:ascii="Calibri"/>
          <w:b/>
          <w:i/>
          <w:spacing w:val="-9"/>
          <w:sz w:val="24"/>
        </w:rPr>
        <w:t xml:space="preserve"> </w:t>
      </w:r>
      <w:r>
        <w:rPr>
          <w:rFonts w:ascii="Calibri"/>
          <w:b/>
          <w:i/>
          <w:sz w:val="24"/>
        </w:rPr>
        <w:t>Google</w:t>
      </w:r>
      <w:r>
        <w:rPr>
          <w:rFonts w:ascii="Calibri"/>
          <w:b/>
          <w:i/>
          <w:spacing w:val="-9"/>
          <w:sz w:val="24"/>
        </w:rPr>
        <w:t xml:space="preserve"> </w:t>
      </w:r>
      <w:r>
        <w:rPr>
          <w:rFonts w:ascii="Calibri"/>
          <w:b/>
          <w:i/>
          <w:sz w:val="24"/>
        </w:rPr>
        <w:t>Search</w:t>
      </w:r>
      <w:r>
        <w:rPr>
          <w:rFonts w:ascii="Calibri"/>
          <w:b/>
          <w:i/>
          <w:spacing w:val="-9"/>
          <w:sz w:val="24"/>
        </w:rPr>
        <w:t xml:space="preserve"> </w:t>
      </w:r>
      <w:r>
        <w:rPr>
          <w:rFonts w:ascii="Calibri"/>
          <w:b/>
          <w:i/>
          <w:sz w:val="24"/>
        </w:rPr>
        <w:t>Engine,</w:t>
      </w:r>
      <w:r>
        <w:rPr>
          <w:rFonts w:ascii="Calibri"/>
          <w:b/>
          <w:i/>
          <w:spacing w:val="-9"/>
          <w:sz w:val="24"/>
        </w:rPr>
        <w:t xml:space="preserve"> </w:t>
      </w:r>
      <w:r>
        <w:rPr>
          <w:rFonts w:ascii="Calibri"/>
          <w:b/>
          <w:i/>
          <w:sz w:val="24"/>
        </w:rPr>
        <w:t>Facebook,</w:t>
      </w:r>
      <w:r>
        <w:rPr>
          <w:rFonts w:ascii="Calibri"/>
          <w:b/>
          <w:i/>
          <w:spacing w:val="-10"/>
          <w:sz w:val="24"/>
        </w:rPr>
        <w:t xml:space="preserve"> </w:t>
      </w:r>
      <w:r>
        <w:rPr>
          <w:rFonts w:ascii="Calibri"/>
          <w:b/>
          <w:i/>
          <w:sz w:val="24"/>
        </w:rPr>
        <w:t>YouTube,</w:t>
      </w:r>
      <w:r>
        <w:rPr>
          <w:rFonts w:ascii="Calibri"/>
          <w:b/>
          <w:i/>
          <w:spacing w:val="-9"/>
          <w:sz w:val="24"/>
        </w:rPr>
        <w:t xml:space="preserve"> </w:t>
      </w:r>
      <w:r>
        <w:rPr>
          <w:rFonts w:ascii="Calibri"/>
          <w:b/>
          <w:i/>
          <w:sz w:val="24"/>
        </w:rPr>
        <w:t>Uber,</w:t>
      </w:r>
      <w:r>
        <w:rPr>
          <w:rFonts w:ascii="Calibri"/>
          <w:b/>
          <w:i/>
          <w:spacing w:val="-9"/>
          <w:sz w:val="24"/>
        </w:rPr>
        <w:t xml:space="preserve"> </w:t>
      </w:r>
      <w:r>
        <w:rPr>
          <w:rFonts w:ascii="Calibri"/>
          <w:b/>
          <w:i/>
          <w:sz w:val="24"/>
        </w:rPr>
        <w:t>etc.</w:t>
      </w:r>
    </w:p>
    <w:p>
      <w:pPr>
        <w:pStyle w:val="6"/>
        <w:spacing w:before="1" w:after="1"/>
        <w:rPr>
          <w:rFonts w:ascii="Calibri"/>
          <w:b/>
          <w:i/>
          <w:sz w:val="19"/>
        </w:rPr>
      </w:pPr>
    </w:p>
    <w:tbl>
      <w:tblPr>
        <w:tblStyle w:val="5"/>
        <w:tblW w:w="0" w:type="auto"/>
        <w:tblInd w:w="3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0"/>
        <w:gridCol w:w="54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820" w:type="dxa"/>
          </w:tcPr>
          <w:p>
            <w:pPr>
              <w:pStyle w:val="10"/>
              <w:spacing w:before="154"/>
              <w:ind w:left="245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No:</w:t>
            </w:r>
          </w:p>
        </w:tc>
        <w:tc>
          <w:tcPr>
            <w:tcW w:w="5420" w:type="dxa"/>
          </w:tcPr>
          <w:p>
            <w:pPr>
              <w:pStyle w:val="10"/>
              <w:spacing w:before="15"/>
              <w:ind w:left="190"/>
              <w:rPr>
                <w:rFonts w:hint="default"/>
                <w:b/>
                <w:sz w:val="22"/>
                <w:lang w:val="en-IN"/>
              </w:rPr>
            </w:pPr>
            <w:r>
              <w:rPr>
                <w:rFonts w:hint="default"/>
                <w:b/>
                <w:sz w:val="22"/>
                <w:lang w:val="en-IN"/>
              </w:rPr>
              <w:t>9427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820" w:type="dxa"/>
          </w:tcPr>
          <w:p>
            <w:pPr>
              <w:pStyle w:val="10"/>
              <w:spacing w:before="139"/>
              <w:ind w:left="190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Student:</w:t>
            </w:r>
          </w:p>
        </w:tc>
        <w:tc>
          <w:tcPr>
            <w:tcW w:w="5420" w:type="dxa"/>
          </w:tcPr>
          <w:p>
            <w:pPr>
              <w:pStyle w:val="10"/>
              <w:spacing w:before="19"/>
              <w:ind w:left="190"/>
              <w:rPr>
                <w:rFonts w:hint="default"/>
                <w:b/>
                <w:sz w:val="22"/>
                <w:lang w:val="en-IN"/>
              </w:rPr>
            </w:pPr>
            <w:r>
              <w:rPr>
                <w:rFonts w:hint="default"/>
                <w:b/>
                <w:sz w:val="22"/>
                <w:lang w:val="en-IN"/>
              </w:rPr>
              <w:t>Atharva Pawar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820" w:type="dxa"/>
          </w:tcPr>
          <w:p>
            <w:pPr>
              <w:pStyle w:val="10"/>
              <w:spacing w:before="147"/>
              <w:ind w:left="19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  <w:tc>
          <w:tcPr>
            <w:tcW w:w="5420" w:type="dxa"/>
          </w:tcPr>
          <w:p>
            <w:pPr>
              <w:pStyle w:val="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12/03/2024</w:t>
            </w:r>
          </w:p>
        </w:tc>
      </w:tr>
    </w:tbl>
    <w:p>
      <w:pPr>
        <w:pStyle w:val="6"/>
        <w:rPr>
          <w:rFonts w:ascii="Calibri"/>
          <w:b/>
          <w:i/>
        </w:rPr>
      </w:pPr>
    </w:p>
    <w:p>
      <w:pPr>
        <w:pStyle w:val="6"/>
        <w:spacing w:before="10"/>
        <w:rPr>
          <w:rFonts w:ascii="Calibri"/>
          <w:b/>
          <w:i/>
          <w:sz w:val="17"/>
        </w:rPr>
      </w:pPr>
    </w:p>
    <w:p>
      <w:pPr>
        <w:pStyle w:val="7"/>
      </w:pPr>
      <w:r>
        <w:t>Evaluation:</w:t>
      </w:r>
    </w:p>
    <w:p>
      <w:pPr>
        <w:pStyle w:val="6"/>
        <w:rPr>
          <w:rFonts w:ascii="Calibri"/>
          <w:b/>
          <w:sz w:val="19"/>
        </w:rPr>
      </w:pPr>
    </w:p>
    <w:tbl>
      <w:tblPr>
        <w:tblStyle w:val="5"/>
        <w:tblW w:w="0" w:type="auto"/>
        <w:tblInd w:w="3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5400"/>
        <w:gridCol w:w="1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40" w:type="dxa"/>
          </w:tcPr>
          <w:p>
            <w:pPr>
              <w:pStyle w:val="10"/>
              <w:spacing w:before="21"/>
              <w:rPr>
                <w:b/>
                <w:sz w:val="26"/>
              </w:rPr>
            </w:pPr>
            <w:r>
              <w:rPr>
                <w:b/>
                <w:sz w:val="26"/>
              </w:rPr>
              <w:t>Sr.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5400" w:type="dxa"/>
          </w:tcPr>
          <w:p>
            <w:pPr>
              <w:pStyle w:val="10"/>
              <w:spacing w:before="21"/>
              <w:ind w:left="150"/>
              <w:rPr>
                <w:b/>
                <w:sz w:val="26"/>
              </w:rPr>
            </w:pPr>
            <w:r>
              <w:rPr>
                <w:b/>
                <w:sz w:val="26"/>
              </w:rPr>
              <w:t>Rubric</w:t>
            </w:r>
          </w:p>
        </w:tc>
        <w:tc>
          <w:tcPr>
            <w:tcW w:w="1520" w:type="dxa"/>
          </w:tcPr>
          <w:p>
            <w:pPr>
              <w:pStyle w:val="10"/>
              <w:spacing w:before="21"/>
              <w:ind w:left="151"/>
              <w:rPr>
                <w:b/>
                <w:sz w:val="26"/>
              </w:rPr>
            </w:pPr>
            <w:r>
              <w:rPr>
                <w:b/>
                <w:sz w:val="26"/>
              </w:rPr>
              <w:t>Grade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540" w:type="dxa"/>
          </w:tcPr>
          <w:p>
            <w:pPr>
              <w:pStyle w:val="10"/>
              <w:spacing w:before="1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400" w:type="dxa"/>
          </w:tcPr>
          <w:p>
            <w:pPr>
              <w:pStyle w:val="10"/>
              <w:spacing w:before="10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Timeliness</w:t>
            </w:r>
          </w:p>
        </w:tc>
        <w:tc>
          <w:tcPr>
            <w:tcW w:w="1520" w:type="dxa"/>
          </w:tcPr>
          <w:p>
            <w:pPr>
              <w:pStyle w:val="10"/>
              <w:spacing w:before="10"/>
              <w:ind w:left="0" w:right="55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/2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540" w:type="dxa"/>
          </w:tcPr>
          <w:p>
            <w:pPr>
              <w:pStyle w:val="10"/>
              <w:spacing w:before="2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5400" w:type="dxa"/>
          </w:tcPr>
          <w:p>
            <w:pPr>
              <w:pStyle w:val="10"/>
              <w:spacing w:before="24" w:line="276" w:lineRule="auto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Level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Content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[clearly</w:t>
            </w:r>
            <w:r>
              <w:rPr>
                <w:b/>
                <w:color w:val="FF0000"/>
                <w:spacing w:val="-7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mention</w:t>
            </w:r>
            <w:r>
              <w:rPr>
                <w:b/>
                <w:color w:val="FF0000"/>
                <w:spacing w:val="-6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the</w:t>
            </w:r>
            <w:r>
              <w:rPr>
                <w:b/>
                <w:color w:val="FF0000"/>
                <w:spacing w:val="-7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source</w:t>
            </w:r>
            <w:r>
              <w:rPr>
                <w:b/>
                <w:color w:val="FF0000"/>
                <w:spacing w:val="-7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of</w:t>
            </w:r>
            <w:r>
              <w:rPr>
                <w:b/>
                <w:color w:val="FF0000"/>
                <w:spacing w:val="-7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your</w:t>
            </w:r>
            <w:r>
              <w:rPr>
                <w:b/>
                <w:color w:val="FF0000"/>
                <w:spacing w:val="-46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literature]</w:t>
            </w:r>
          </w:p>
        </w:tc>
        <w:tc>
          <w:tcPr>
            <w:tcW w:w="1520" w:type="dxa"/>
          </w:tcPr>
          <w:p>
            <w:pPr>
              <w:pStyle w:val="10"/>
              <w:spacing w:before="24"/>
              <w:ind w:left="0" w:right="55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/4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540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5400" w:type="dxa"/>
          </w:tcPr>
          <w:p>
            <w:pPr>
              <w:pStyle w:val="10"/>
              <w:ind w:left="150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Knowledge/Understanding</w:t>
            </w:r>
            <w:r>
              <w:rPr>
                <w:b/>
                <w:spacing w:val="-11"/>
                <w:sz w:val="22"/>
              </w:rPr>
              <w:t xml:space="preserve"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Distributed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Systems</w:t>
            </w:r>
          </w:p>
        </w:tc>
        <w:tc>
          <w:tcPr>
            <w:tcW w:w="1520" w:type="dxa"/>
          </w:tcPr>
          <w:p>
            <w:pPr>
              <w:pStyle w:val="10"/>
              <w:ind w:left="0" w:right="55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/4</w:t>
            </w:r>
          </w:p>
        </w:tc>
      </w:tr>
    </w:tbl>
    <w:p>
      <w:pPr>
        <w:pStyle w:val="6"/>
        <w:rPr>
          <w:rFonts w:ascii="Calibri"/>
          <w:b/>
          <w:sz w:val="26"/>
        </w:rPr>
      </w:pPr>
    </w:p>
    <w:p>
      <w:pPr>
        <w:pStyle w:val="6"/>
        <w:rPr>
          <w:rFonts w:ascii="Calibri"/>
          <w:b/>
          <w:sz w:val="26"/>
        </w:rPr>
      </w:pPr>
    </w:p>
    <w:p>
      <w:pPr>
        <w:pStyle w:val="6"/>
        <w:spacing w:before="11"/>
        <w:rPr>
          <w:rFonts w:ascii="Calibri"/>
          <w:b/>
          <w:sz w:val="31"/>
        </w:rPr>
      </w:pPr>
    </w:p>
    <w:p>
      <w:pPr>
        <w:tabs>
          <w:tab w:val="left" w:pos="3715"/>
        </w:tabs>
        <w:spacing w:before="0"/>
        <w:ind w:left="266" w:right="0" w:firstLine="0"/>
        <w:jc w:val="left"/>
        <w:rPr>
          <w:b/>
          <w:sz w:val="22"/>
        </w:rPr>
      </w:pPr>
      <w:r>
        <w:rPr>
          <w:b/>
          <w:sz w:val="22"/>
        </w:rPr>
        <w:t>Signature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Teacher</w:t>
      </w:r>
      <w:r>
        <w:rPr>
          <w:b/>
          <w:sz w:val="22"/>
        </w:rPr>
        <w:tab/>
      </w:r>
      <w:r>
        <w:rPr>
          <w:b/>
          <w:sz w:val="22"/>
        </w:rPr>
        <w:t>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right="940" w:bottom="280" w:left="1180" w:header="720" w:footer="720" w:gutter="0"/>
          <w:cols w:space="720" w:num="1"/>
        </w:sectPr>
      </w:pPr>
    </w:p>
    <w:p>
      <w:pPr>
        <w:spacing w:before="72"/>
        <w:ind w:left="266" w:right="0" w:firstLine="0"/>
        <w:jc w:val="left"/>
        <w:rPr>
          <w:sz w:val="22"/>
        </w:rPr>
      </w:pPr>
      <w:r>
        <w:rPr>
          <w:b/>
          <w:sz w:val="22"/>
        </w:rPr>
        <w:t>CASE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STUDY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TOPIC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:</w:t>
      </w:r>
      <w:r>
        <w:rPr>
          <w:b/>
          <w:spacing w:val="-7"/>
          <w:sz w:val="22"/>
        </w:rPr>
        <w:t xml:space="preserve"> </w:t>
      </w:r>
      <w:r>
        <w:rPr>
          <w:sz w:val="22"/>
        </w:rPr>
        <w:t>UNVEILING</w:t>
      </w:r>
      <w:r>
        <w:rPr>
          <w:spacing w:val="-7"/>
          <w:sz w:val="22"/>
        </w:rPr>
        <w:t xml:space="preserve"> </w:t>
      </w:r>
      <w:r>
        <w:rPr>
          <w:sz w:val="22"/>
        </w:rPr>
        <w:t>TWITTER'S</w:t>
      </w:r>
      <w:r>
        <w:rPr>
          <w:spacing w:val="-7"/>
          <w:sz w:val="22"/>
        </w:rPr>
        <w:t xml:space="preserve"> </w:t>
      </w:r>
      <w:r>
        <w:rPr>
          <w:sz w:val="22"/>
        </w:rPr>
        <w:t>DISTRIBUTED</w:t>
      </w:r>
      <w:r>
        <w:rPr>
          <w:spacing w:val="-7"/>
          <w:sz w:val="22"/>
        </w:rPr>
        <w:t xml:space="preserve"> </w:t>
      </w:r>
      <w:r>
        <w:rPr>
          <w:sz w:val="22"/>
        </w:rPr>
        <w:t>SYSTEM</w:t>
      </w:r>
      <w:r>
        <w:rPr>
          <w:spacing w:val="-7"/>
          <w:sz w:val="22"/>
        </w:rPr>
        <w:t xml:space="preserve"> </w:t>
      </w:r>
      <w:r>
        <w:rPr>
          <w:sz w:val="22"/>
        </w:rPr>
        <w:t>ARCHITECTURE</w:t>
      </w:r>
    </w:p>
    <w:p>
      <w:pPr>
        <w:pStyle w:val="6"/>
      </w:pPr>
    </w:p>
    <w:p>
      <w:pPr>
        <w:pStyle w:val="6"/>
        <w:spacing w:before="4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303"/>
        </w:tabs>
        <w:spacing w:before="1" w:after="0" w:line="240" w:lineRule="auto"/>
        <w:ind w:left="302" w:right="0" w:hanging="187"/>
        <w:jc w:val="left"/>
      </w:pPr>
      <w:r>
        <w:t>INTRODUCTION</w:t>
      </w:r>
    </w:p>
    <w:p>
      <w:pPr>
        <w:pStyle w:val="6"/>
        <w:rPr>
          <w:rFonts w:ascii="Calibri"/>
          <w:b/>
        </w:rPr>
      </w:pPr>
    </w:p>
    <w:p>
      <w:pPr>
        <w:pStyle w:val="6"/>
        <w:spacing w:before="9"/>
        <w:rPr>
          <w:rFonts w:ascii="Calibri"/>
          <w:b/>
          <w:sz w:val="30"/>
        </w:rPr>
      </w:pPr>
    </w:p>
    <w:p>
      <w:pPr>
        <w:pStyle w:val="6"/>
        <w:spacing w:line="276" w:lineRule="auto"/>
        <w:ind w:left="116" w:right="144"/>
        <w:jc w:val="both"/>
      </w:pPr>
      <w:r>
        <w:t>In the realm of social media, Twitter stands as a ubiquitous platform, connecting millions of users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conversations.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seemingly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sophisticated</w:t>
      </w:r>
      <w:r>
        <w:rPr>
          <w:spacing w:val="-58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meticulously</w:t>
      </w:r>
      <w:r>
        <w:rPr>
          <w:spacing w:val="1"/>
        </w:rPr>
        <w:t xml:space="preserve"> </w:t>
      </w:r>
      <w:r>
        <w:t>crafted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volumes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seamless user interactions, and maintain high availability. This case study delves into the intricacies of</w:t>
      </w:r>
      <w:r>
        <w:rPr>
          <w:spacing w:val="-57"/>
        </w:rPr>
        <w:t xml:space="preserve"> </w:t>
      </w:r>
      <w:r>
        <w:t>Twitter's distributed system, shedding light on the key components, design principles, and scalability</w:t>
      </w:r>
      <w:r>
        <w:rPr>
          <w:spacing w:val="1"/>
        </w:rPr>
        <w:t xml:space="preserve"> </w:t>
      </w:r>
      <w:r>
        <w:t>measures that underpin its operation.</w:t>
      </w:r>
    </w:p>
    <w:p>
      <w:pPr>
        <w:pStyle w:val="6"/>
        <w:spacing w:before="200" w:line="276" w:lineRule="auto"/>
        <w:ind w:left="116" w:right="141"/>
        <w:jc w:val="both"/>
      </w:pPr>
      <w:r>
        <w:t>Twitter's journey from a humble microblogging platform to a global social media giant has been</w:t>
      </w:r>
      <w:r>
        <w:rPr>
          <w:spacing w:val="1"/>
        </w:rPr>
        <w:t xml:space="preserve"> </w:t>
      </w:r>
      <w:r>
        <w:t>marked by numerous technical challenges. As its user base expanded exponentially and the volume of</w:t>
      </w:r>
      <w:r>
        <w:rPr>
          <w:spacing w:val="1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>soared,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paramount. In response, Twitter engineered a distributed system architecture that harnesses the power</w:t>
      </w:r>
      <w:r>
        <w:rPr>
          <w:spacing w:val="1"/>
        </w:rPr>
        <w:t xml:space="preserve"> </w:t>
      </w:r>
      <w:r>
        <w:t>of distributed computing, fault tolerance mechanisms, and real-time processing to deliver a seamless</w:t>
      </w:r>
      <w:r>
        <w:rPr>
          <w:spacing w:val="1"/>
        </w:rPr>
        <w:t xml:space="preserve"> </w:t>
      </w:r>
      <w:r>
        <w:t>user experience.</w:t>
      </w:r>
    </w:p>
    <w:p>
      <w:pPr>
        <w:pStyle w:val="6"/>
        <w:spacing w:before="200" w:line="276" w:lineRule="auto"/>
        <w:ind w:left="116" w:right="142"/>
        <w:jc w:val="both"/>
      </w:pPr>
      <w:r>
        <w:t>Throughout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facets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Twitter's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architecture, starting from the identification of key components such as the user interface, backend</w:t>
      </w:r>
      <w:r>
        <w:rPr>
          <w:spacing w:val="1"/>
        </w:rPr>
        <w:t xml:space="preserve"> </w:t>
      </w:r>
      <w:r>
        <w:t>services, data storage, messaging system, and content delivery network (CDN). We will then delve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govern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component,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tolerance,</w:t>
      </w:r>
      <w:r>
        <w:rPr>
          <w:spacing w:val="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processing, and efficient data management.</w:t>
      </w:r>
    </w:p>
    <w:p>
      <w:pPr>
        <w:pStyle w:val="6"/>
        <w:spacing w:before="200" w:line="276" w:lineRule="auto"/>
        <w:ind w:left="116" w:right="141"/>
        <w:jc w:val="both"/>
      </w:pPr>
      <w:r>
        <w:t>Furthermore, we will examine the implementation of scalability measures such as horizontal scaling,</w:t>
      </w:r>
      <w:r>
        <w:rPr>
          <w:spacing w:val="1"/>
        </w:rPr>
        <w:t xml:space="preserve"> </w:t>
      </w:r>
      <w:r>
        <w:t>load balancing, and caching strategies, which enable Twitter to handle the immense volume of user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transactions.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methodologies,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testing,</w:t>
      </w:r>
      <w:r>
        <w:rPr>
          <w:spacing w:val="60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testing, and fault tolerance testing, will also be discussed to highlight the rigorous evaluation process</w:t>
      </w:r>
      <w:r>
        <w:rPr>
          <w:spacing w:val="1"/>
        </w:rPr>
        <w:t xml:space="preserve"> </w:t>
      </w:r>
      <w:r>
        <w:t>that precedes system deployment.</w:t>
      </w:r>
    </w:p>
    <w:p>
      <w:pPr>
        <w:pStyle w:val="6"/>
        <w:spacing w:before="200" w:line="276" w:lineRule="auto"/>
        <w:ind w:left="116" w:right="138"/>
        <w:jc w:val="both"/>
      </w:pP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</w:t>
      </w:r>
      <w:r>
        <w:rPr>
          <w:spacing w:val="-57"/>
        </w:rPr>
        <w:t xml:space="preserve"> </w:t>
      </w:r>
      <w:r>
        <w:t>improvement</w:t>
      </w:r>
      <w:r>
        <w:rPr>
          <w:spacing w:val="-3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reliability,</w:t>
      </w:r>
      <w:r>
        <w:rPr>
          <w:spacing w:val="-3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adaptability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Twitter's</w:t>
      </w:r>
      <w:r>
        <w:rPr>
          <w:spacing w:val="-3"/>
        </w:rPr>
        <w:t xml:space="preserve"> </w:t>
      </w:r>
      <w:r>
        <w:t>distributed</w:t>
      </w:r>
      <w:r>
        <w:rPr>
          <w:spacing w:val="-57"/>
        </w:rPr>
        <w:t xml:space="preserve"> </w:t>
      </w:r>
      <w:r>
        <w:t>system architecture. By unraveling the complexities of Twitter's infrastructure, this case study aims to</w:t>
      </w:r>
      <w:r>
        <w:rPr>
          <w:spacing w:val="1"/>
        </w:rPr>
        <w:t xml:space="preserve"> </w:t>
      </w:r>
      <w:r>
        <w:t>provide valuable insights into the design and operation of large-scale distributed systems, serving as a</w:t>
      </w:r>
      <w:r>
        <w:rPr>
          <w:spacing w:val="1"/>
        </w:rPr>
        <w:t xml:space="preserve"> </w:t>
      </w:r>
      <w:r>
        <w:t>testament to the ingenuity and engineering prowess behind one of the world's most influential social</w:t>
      </w:r>
      <w:r>
        <w:rPr>
          <w:spacing w:val="1"/>
        </w:rPr>
        <w:t xml:space="preserve"> </w:t>
      </w:r>
      <w:r>
        <w:t>media platforms.</w:t>
      </w:r>
    </w:p>
    <w:p>
      <w:pPr>
        <w:spacing w:after="0" w:line="276" w:lineRule="auto"/>
        <w:jc w:val="both"/>
        <w:sectPr>
          <w:pgSz w:w="12240" w:h="15840"/>
          <w:pgMar w:top="1080" w:right="940" w:bottom="280" w:left="118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303"/>
        </w:tabs>
        <w:spacing w:before="36" w:after="0" w:line="240" w:lineRule="auto"/>
        <w:ind w:left="302" w:right="0" w:hanging="187"/>
        <w:jc w:val="both"/>
      </w:pPr>
      <w:r>
        <w:rPr>
          <w:spacing w:val="-1"/>
        </w:rPr>
        <w:t>PROBLEM</w:t>
      </w:r>
      <w:r>
        <w:rPr>
          <w:spacing w:val="-12"/>
        </w:rPr>
        <w:t xml:space="preserve"> </w:t>
      </w:r>
      <w:r>
        <w:rPr>
          <w:spacing w:val="-1"/>
        </w:rPr>
        <w:t>STATEMENT</w:t>
      </w:r>
    </w:p>
    <w:p>
      <w:pPr>
        <w:pStyle w:val="6"/>
        <w:rPr>
          <w:rFonts w:ascii="Calibri"/>
          <w:b/>
        </w:rPr>
      </w:pPr>
    </w:p>
    <w:p>
      <w:pPr>
        <w:pStyle w:val="6"/>
        <w:spacing w:before="1"/>
        <w:rPr>
          <w:rFonts w:ascii="Calibri"/>
          <w:b/>
          <w:sz w:val="33"/>
        </w:rPr>
      </w:pPr>
    </w:p>
    <w:p>
      <w:pPr>
        <w:pStyle w:val="6"/>
        <w:spacing w:line="276" w:lineRule="auto"/>
        <w:ind w:left="116" w:right="138"/>
        <w:jc w:val="both"/>
      </w:pPr>
      <w:r>
        <w:t>Exploring the distributed architecture of Twitter entails unraveling the intricate web of interconnected</w:t>
      </w:r>
      <w:r>
        <w:rPr>
          <w:spacing w:val="1"/>
        </w:rPr>
        <w:t xml:space="preserve"> </w:t>
      </w:r>
      <w:r>
        <w:t>components that power its real-time social media platform. This multifaceted challenge encompasses</w:t>
      </w:r>
      <w:r>
        <w:rPr>
          <w:spacing w:val="1"/>
        </w:rPr>
        <w:t xml:space="preserve"> </w:t>
      </w:r>
      <w:r>
        <w:t>understanding how frontend and backend services, databases, caches, messaging queues, and content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experiences.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 performance are</w:t>
      </w:r>
      <w:r>
        <w:rPr>
          <w:spacing w:val="1"/>
        </w:rPr>
        <w:t xml:space="preserve"> </w:t>
      </w:r>
      <w:r>
        <w:t>critical concerns as Twitter's user base continues to grow, requiring the architecture to horizontally</w:t>
      </w:r>
      <w:r>
        <w:rPr>
          <w:spacing w:val="1"/>
        </w:rPr>
        <w:t xml:space="preserve"> </w:t>
      </w:r>
      <w:r>
        <w:t>scale while maintaining low latency and high throughput. Fault tolerance mechanisms must be robust</w:t>
      </w:r>
      <w:r>
        <w:rPr>
          <w:spacing w:val="1"/>
        </w:rPr>
        <w:t xml:space="preserve"> </w:t>
      </w:r>
      <w:r>
        <w:t>to ensure the reliability and availability of services in the face of network failures or server crashes.</w:t>
      </w:r>
      <w:r>
        <w:rPr>
          <w:spacing w:val="1"/>
        </w:rPr>
        <w:t xml:space="preserve"> </w:t>
      </w:r>
      <w:r>
        <w:t>Additionally, maintaining data consistency across distributed databases and replication layers presents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challenge,</w:t>
      </w:r>
      <w:r>
        <w:rPr>
          <w:spacing w:val="1"/>
        </w:rPr>
        <w:t xml:space="preserve"> </w:t>
      </w:r>
      <w:r>
        <w:t>necessitating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models and replication</w:t>
      </w:r>
      <w:r>
        <w:rPr>
          <w:spacing w:val="1"/>
        </w:rPr>
        <w:t xml:space="preserve"> </w:t>
      </w:r>
      <w:r>
        <w:t>protocols.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 propagating tweets and notifications</w:t>
      </w:r>
      <w:r>
        <w:rPr>
          <w:spacing w:val="1"/>
        </w:rPr>
        <w:t xml:space="preserve"> </w:t>
      </w:r>
      <w:r>
        <w:t>instantaneously,</w:t>
      </w:r>
      <w:r>
        <w:rPr>
          <w:spacing w:val="1"/>
        </w:rPr>
        <w:t xml:space="preserve"> </w:t>
      </w:r>
      <w:r>
        <w:t>demanding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queues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event-driven</w:t>
      </w:r>
      <w:r>
        <w:rPr>
          <w:spacing w:val="1"/>
        </w:rPr>
        <w:t xml:space="preserve"> </w:t>
      </w:r>
      <w:r>
        <w:t>architectures. Finally, ensuring security and compliance with regulatory standards is paramount 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Twitter's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its design principles, communication</w:t>
      </w:r>
      <w:r>
        <w:rPr>
          <w:spacing w:val="1"/>
        </w:rPr>
        <w:t xml:space="preserve"> </w:t>
      </w:r>
      <w:r>
        <w:t>protocols, data storage mechanisms, fault tolerance strategies, and scalability measures to identify</w:t>
      </w:r>
      <w:r>
        <w:rPr>
          <w:spacing w:val="1"/>
        </w:rPr>
        <w:t xml:space="preserve"> </w:t>
      </w:r>
      <w:r>
        <w:t>opportunities for optimization and innovation.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36"/>
        </w:rPr>
      </w:pPr>
    </w:p>
    <w:p>
      <w:pPr>
        <w:pStyle w:val="2"/>
        <w:numPr>
          <w:ilvl w:val="0"/>
          <w:numId w:val="1"/>
        </w:numPr>
        <w:tabs>
          <w:tab w:val="left" w:pos="303"/>
        </w:tabs>
        <w:spacing w:before="1" w:after="0" w:line="240" w:lineRule="auto"/>
        <w:ind w:left="302" w:right="0" w:hanging="187"/>
        <w:jc w:val="both"/>
      </w:pPr>
      <w:r>
        <w:t>KEY</w:t>
      </w:r>
      <w:r>
        <w:rPr>
          <w:spacing w:val="-2"/>
        </w:rPr>
        <w:t xml:space="preserve"> </w:t>
      </w:r>
      <w:r>
        <w:t>COMPONENTS</w:t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spacing w:before="3"/>
        <w:rPr>
          <w:rFonts w:ascii="Calibri"/>
          <w:b/>
          <w:sz w:val="17"/>
        </w:rPr>
      </w:pPr>
      <w:r>
        <w:pict>
          <v:group id="_x0000_s1026" o:spid="_x0000_s1026" o:spt="203" style="position:absolute;left:0pt;margin-left:65.15pt;margin-top:12.85pt;height:324.75pt;width:480.75pt;mso-position-horizontal-relative:page;mso-wrap-distance-bottom:0pt;mso-wrap-distance-top:0pt;z-index:-251654144;mso-width-relative:page;mso-height-relative:page;" coordorigin="1303,258" coordsize="9615,6495">
            <o:lock v:ext="edit"/>
            <v:shape id="_x0000_s1027" o:spid="_x0000_s1027" o:spt="75" type="#_x0000_t75" style="position:absolute;left:1311;top:265;height:6465;width:958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1303;top:257;height:6495;width:9615;" filled="f" stroked="t" coordorigin="1303,258" coordsize="9615,6495" path="m1303,265l10911,265m10911,258l10911,6745m10918,6745l1311,6745m1311,6753l1311,265e">
              <v:path arrowok="t"/>
              <v:fill on="f" focussize="0,0"/>
              <v:stroke color="#000000"/>
              <v:imagedata o:title=""/>
              <o:lock v:ext="edit"/>
            </v:shape>
            <w10:wrap type="topAndBottom"/>
          </v:group>
        </w:pict>
      </w:r>
    </w:p>
    <w:p>
      <w:pPr>
        <w:spacing w:after="0"/>
        <w:rPr>
          <w:rFonts w:ascii="Calibri"/>
          <w:sz w:val="17"/>
        </w:rPr>
        <w:sectPr>
          <w:pgSz w:w="12240" w:h="15840"/>
          <w:pgMar w:top="1120" w:right="940" w:bottom="280" w:left="1180" w:header="720" w:footer="720" w:gutter="0"/>
          <w:cols w:space="720" w:num="1"/>
        </w:sectPr>
      </w:pPr>
    </w:p>
    <w:p>
      <w:pPr>
        <w:pStyle w:val="3"/>
        <w:spacing w:before="72"/>
      </w:pP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(Web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Apps):</w:t>
      </w:r>
    </w:p>
    <w:p>
      <w:pPr>
        <w:pStyle w:val="6"/>
        <w:spacing w:before="11"/>
        <w:rPr>
          <w:b/>
          <w:i/>
          <w:sz w:val="20"/>
        </w:rPr>
      </w:pPr>
    </w:p>
    <w:p>
      <w:pPr>
        <w:pStyle w:val="6"/>
        <w:spacing w:line="276" w:lineRule="auto"/>
        <w:ind w:left="116" w:right="144"/>
        <w:jc w:val="both"/>
      </w:pPr>
      <w:r>
        <w:t>Description: The user interface is what users interact with to access Twitter's platform. This includes</w:t>
      </w:r>
      <w:r>
        <w:rPr>
          <w:spacing w:val="1"/>
        </w:rPr>
        <w:t xml:space="preserve"> </w:t>
      </w:r>
      <w:r>
        <w:t>both the web application accessed via browsers and the mobile applications available on iOS and</w:t>
      </w:r>
      <w:r>
        <w:rPr>
          <w:spacing w:val="1"/>
        </w:rPr>
        <w:t xml:space="preserve"> </w:t>
      </w:r>
      <w:r>
        <w:t>Android devices.</w:t>
      </w:r>
    </w:p>
    <w:p>
      <w:pPr>
        <w:pStyle w:val="6"/>
        <w:spacing w:before="200" w:line="276" w:lineRule="auto"/>
        <w:ind w:left="116" w:right="149"/>
        <w:jc w:val="both"/>
      </w:pPr>
      <w:r>
        <w:t>Functionality: The user interface allows users to perform actions such as tweeting, retweeting, liking,</w:t>
      </w:r>
      <w:r>
        <w:rPr>
          <w:spacing w:val="1"/>
        </w:rPr>
        <w:t xml:space="preserve"> </w:t>
      </w:r>
      <w:r>
        <w:t>commenting,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notifications, and discovery of content.</w:t>
      </w:r>
    </w:p>
    <w:p>
      <w:pPr>
        <w:pStyle w:val="6"/>
        <w:spacing w:before="200" w:line="276" w:lineRule="auto"/>
        <w:ind w:left="116" w:right="141"/>
        <w:jc w:val="both"/>
      </w:pPr>
      <w:r>
        <w:t>Importance: The user interface is the primary gateway for users to engage with Twitter's platform,</w:t>
      </w:r>
      <w:r>
        <w:rPr>
          <w:spacing w:val="1"/>
        </w:rPr>
        <w:t xml:space="preserve"> </w:t>
      </w:r>
      <w:r>
        <w:t>making it essential for providing a seamless and intuitive experience across different devices and</w:t>
      </w:r>
      <w:r>
        <w:rPr>
          <w:spacing w:val="1"/>
        </w:rPr>
        <w:t xml:space="preserve"> </w:t>
      </w:r>
      <w:r>
        <w:t>platforms.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36"/>
        </w:rPr>
      </w:pPr>
    </w:p>
    <w:p>
      <w:pPr>
        <w:pStyle w:val="3"/>
        <w:spacing w:before="1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415290</wp:posOffset>
            </wp:positionV>
            <wp:extent cx="5443855" cy="376491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591" cy="376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Backend Services (Microservices):</w:t>
      </w:r>
    </w:p>
    <w:p>
      <w:pPr>
        <w:pStyle w:val="6"/>
        <w:spacing w:before="1"/>
        <w:rPr>
          <w:b/>
          <w:i/>
          <w:sz w:val="20"/>
        </w:rPr>
      </w:pPr>
      <w:r>
        <w:pict>
          <v:shape id="_x0000_s1029" o:spid="_x0000_s1029" style="position:absolute;left:0pt;margin-left:66.25pt;margin-top:13.9pt;height:309.75pt;width:495pt;mso-position-horizontal-relative:page;mso-wrap-distance-bottom:0pt;mso-wrap-distance-top:0pt;z-index:-251654144;mso-width-relative:page;mso-height-relative:page;" filled="f" stroked="t" coordorigin="1326,279" coordsize="9900,6195" path="m1326,286l11218,286m11218,279l11218,6466m11226,6466l1333,6466m1333,6474l1333,286e">
            <v:path arrowok="t"/>
            <v:fill on="f" focussize="0,0"/>
            <v:stroke color="#000000"/>
            <v:imagedata o:title=""/>
            <o:lock v:ext="edit"/>
            <w10:wrap type="topAndBottom"/>
          </v:shape>
        </w:pict>
      </w:r>
    </w:p>
    <w:p>
      <w:pPr>
        <w:pStyle w:val="6"/>
        <w:rPr>
          <w:b/>
          <w:i/>
          <w:sz w:val="26"/>
        </w:rPr>
      </w:pPr>
    </w:p>
    <w:p>
      <w:pPr>
        <w:pStyle w:val="6"/>
        <w:rPr>
          <w:b/>
          <w:i/>
          <w:sz w:val="26"/>
        </w:rPr>
      </w:pPr>
    </w:p>
    <w:p>
      <w:pPr>
        <w:pStyle w:val="6"/>
        <w:spacing w:before="168" w:line="276" w:lineRule="auto"/>
        <w:ind w:left="116" w:right="152"/>
        <w:jc w:val="both"/>
      </w:pPr>
      <w:r>
        <w:t>Description: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microservices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functionalities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Twitter's</w:t>
      </w:r>
      <w:r>
        <w:rPr>
          <w:spacing w:val="-3"/>
        </w:rPr>
        <w:t xml:space="preserve"> </w:t>
      </w:r>
      <w:r>
        <w:t>platform.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microservice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feature,</w:t>
      </w:r>
      <w:r>
        <w:rPr>
          <w:spacing w:val="-58"/>
        </w:rPr>
        <w:t xml:space="preserve"> </w:t>
      </w:r>
      <w:r>
        <w:t>such as user authentication, timeline generation, tweet processing, and analytics.</w:t>
      </w:r>
    </w:p>
    <w:p>
      <w:pPr>
        <w:spacing w:after="0" w:line="276" w:lineRule="auto"/>
        <w:jc w:val="both"/>
        <w:sectPr>
          <w:pgSz w:w="12240" w:h="15840"/>
          <w:pgMar w:top="1080" w:right="940" w:bottom="280" w:left="1180" w:header="720" w:footer="720" w:gutter="0"/>
          <w:cols w:space="720" w:num="1"/>
        </w:sectPr>
      </w:pPr>
    </w:p>
    <w:p>
      <w:pPr>
        <w:pStyle w:val="6"/>
        <w:spacing w:before="72" w:line="276" w:lineRule="auto"/>
        <w:ind w:left="116" w:right="139"/>
        <w:jc w:val="both"/>
      </w:pPr>
      <w:r>
        <w:t>Functionality: Microservices communicate with each other via APIs to perform complex operations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independently</w:t>
      </w:r>
      <w:r>
        <w:rPr>
          <w:spacing w:val="1"/>
        </w:rPr>
        <w:t xml:space="preserve"> </w:t>
      </w:r>
      <w:r>
        <w:t>deployable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scalable, allowing Twitter to update and scale different parts of its system without affecting the entire</w:t>
      </w:r>
      <w:r>
        <w:rPr>
          <w:spacing w:val="1"/>
        </w:rPr>
        <w:t xml:space="preserve"> </w:t>
      </w:r>
      <w:r>
        <w:t>platform.</w:t>
      </w:r>
    </w:p>
    <w:p>
      <w:pPr>
        <w:pStyle w:val="6"/>
        <w:spacing w:before="200" w:line="276" w:lineRule="auto"/>
        <w:ind w:left="116" w:right="144"/>
        <w:jc w:val="both"/>
      </w:pPr>
      <w:r>
        <w:t>Importance: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modularize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develop, deploy, and maintain different parts of the system independently. This approach improves</w:t>
      </w:r>
      <w:r>
        <w:rPr>
          <w:spacing w:val="1"/>
        </w:rPr>
        <w:t xml:space="preserve"> </w:t>
      </w:r>
      <w:r>
        <w:t>agility,</w:t>
      </w:r>
      <w:r>
        <w:rPr>
          <w:spacing w:val="-1"/>
        </w:rPr>
        <w:t xml:space="preserve"> </w:t>
      </w:r>
      <w:r>
        <w:t>scalability, and fault</w:t>
      </w:r>
      <w:r>
        <w:rPr>
          <w:spacing w:val="-1"/>
        </w:rPr>
        <w:t xml:space="preserve"> </w:t>
      </w:r>
      <w:r>
        <w:t>isolation.</w:t>
      </w:r>
    </w:p>
    <w:p>
      <w:pPr>
        <w:pStyle w:val="3"/>
      </w:pPr>
      <w:r>
        <w:t>Data Storage (Distributed Databases):</w:t>
      </w:r>
    </w:p>
    <w:p>
      <w:pPr>
        <w:pStyle w:val="6"/>
        <w:spacing w:before="11"/>
        <w:rPr>
          <w:b/>
          <w:i/>
          <w:sz w:val="20"/>
        </w:rPr>
      </w:pPr>
    </w:p>
    <w:p>
      <w:pPr>
        <w:pStyle w:val="6"/>
        <w:spacing w:line="276" w:lineRule="auto"/>
        <w:ind w:left="116" w:right="146"/>
        <w:jc w:val="both"/>
      </w:pPr>
      <w:r>
        <w:t>Description: Data storage refers to the databases and data stores used by Twitter to store various types</w:t>
      </w:r>
      <w:r>
        <w:rPr>
          <w:spacing w:val="1"/>
        </w:rPr>
        <w:t xml:space="preserve"> </w:t>
      </w:r>
      <w:r>
        <w:t>of data, including user profiles, tweets, media files, and engagement metrics.</w:t>
      </w:r>
    </w:p>
    <w:p>
      <w:pPr>
        <w:pStyle w:val="6"/>
        <w:spacing w:before="200" w:line="276" w:lineRule="auto"/>
        <w:ind w:left="116" w:right="141"/>
        <w:jc w:val="both"/>
      </w:pPr>
      <w:r>
        <w:t>Functionality: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large</w:t>
      </w:r>
      <w:r>
        <w:rPr>
          <w:spacing w:val="-57"/>
        </w:rPr>
        <w:t xml:space="preserve"> </w:t>
      </w:r>
      <w:r>
        <w:t>volumes of data, support high throughput, and provide low-latency access to data. These databases are</w:t>
      </w:r>
      <w:r>
        <w:rPr>
          <w:spacing w:val="-57"/>
        </w:rPr>
        <w:t xml:space="preserve"> </w:t>
      </w:r>
      <w:r>
        <w:t>designed to be horizontally scalable, fault-tolerant, and consistent across multiple data centers.</w:t>
      </w:r>
    </w:p>
    <w:p>
      <w:pPr>
        <w:pStyle w:val="6"/>
        <w:spacing w:before="200" w:line="276" w:lineRule="auto"/>
        <w:ind w:left="116" w:right="144"/>
        <w:jc w:val="both"/>
      </w:pPr>
      <w:r>
        <w:t>Importance: Effective data storage is critical for Twitter to manage the vast amount of user-generated</w:t>
      </w:r>
      <w:r>
        <w:rPr>
          <w:spacing w:val="1"/>
        </w:rPr>
        <w:t xml:space="preserve"> </w:t>
      </w:r>
      <w:r>
        <w:t>content and engagement data generated every second. Distributed databases ensure data reliability,</w:t>
      </w:r>
      <w:r>
        <w:rPr>
          <w:spacing w:val="1"/>
        </w:rPr>
        <w:t xml:space="preserve"> </w:t>
      </w:r>
      <w:r>
        <w:t>availability,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scalability,</w:t>
      </w:r>
      <w:r>
        <w:rPr>
          <w:spacing w:val="-2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users.</w:t>
      </w:r>
    </w:p>
    <w:p>
      <w:pPr>
        <w:pStyle w:val="3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554355</wp:posOffset>
            </wp:positionV>
            <wp:extent cx="5831840" cy="2997200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589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Messaging System (Pub/Sub Architecture):</w:t>
      </w:r>
    </w:p>
    <w:p>
      <w:pPr>
        <w:pStyle w:val="6"/>
        <w:spacing w:before="2"/>
        <w:rPr>
          <w:b/>
          <w:i/>
          <w:sz w:val="20"/>
        </w:rPr>
      </w:pPr>
      <w:r>
        <w:pict>
          <v:shape id="_x0000_s1030" o:spid="_x0000_s1030" style="position:absolute;left:0pt;margin-left:66.25pt;margin-top:13.9pt;height:270.75pt;width:495pt;mso-position-horizontal-relative:page;mso-wrap-distance-bottom:0pt;mso-wrap-distance-top:0pt;z-index:-251653120;mso-width-relative:page;mso-height-relative:page;" filled="f" stroked="t" coordorigin="1326,279" coordsize="9900,5415" path="m1326,286l11218,286m11218,279l11218,5686m11226,5686l1333,5686m1333,5694l1333,286e">
            <v:path arrowok="t"/>
            <v:fill on="f" focussize="0,0"/>
            <v:stroke color="#000000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top="1080" w:right="940" w:bottom="280" w:left="1180" w:header="720" w:footer="720" w:gutter="0"/>
          <w:cols w:space="720" w:num="1"/>
        </w:sectPr>
      </w:pPr>
    </w:p>
    <w:p>
      <w:pPr>
        <w:pStyle w:val="6"/>
        <w:spacing w:before="72" w:line="276" w:lineRule="auto"/>
        <w:ind w:left="116" w:right="139"/>
        <w:jc w:val="both"/>
      </w:pPr>
      <w:r>
        <w:t>Description: The messaging system facilitates communication and real-time updates across Twitter's</w:t>
      </w:r>
      <w:r>
        <w:rPr>
          <w:spacing w:val="1"/>
        </w:rPr>
        <w:t xml:space="preserve"> </w:t>
      </w:r>
      <w:r>
        <w:t>distributed architecture. It follows a publish-subscribe (pub/sub) architecture, where publishers send</w:t>
      </w:r>
      <w:r>
        <w:rPr>
          <w:spacing w:val="1"/>
        </w:rPr>
        <w:t xml:space="preserve"> </w:t>
      </w:r>
      <w:r>
        <w:t>messages to topics, and subscribers receive messages from topics they are interested in.</w:t>
      </w:r>
    </w:p>
    <w:p>
      <w:pPr>
        <w:pStyle w:val="6"/>
        <w:spacing w:before="200" w:line="276" w:lineRule="auto"/>
        <w:ind w:left="116" w:right="143"/>
        <w:jc w:val="both"/>
      </w:pPr>
      <w:r>
        <w:t>Functionality: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Twitter's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asynchronously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updates,</w:t>
      </w:r>
      <w:r>
        <w:rPr>
          <w:spacing w:val="1"/>
        </w:rPr>
        <w:t xml:space="preserve"> </w:t>
      </w:r>
      <w:r>
        <w:t>notifications,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-57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consistency,</w:t>
      </w:r>
      <w:r>
        <w:rPr>
          <w:spacing w:val="-1"/>
        </w:rPr>
        <w:t xml:space="preserve"> </w:t>
      </w:r>
      <w:r>
        <w:t>scalability,</w:t>
      </w:r>
      <w:r>
        <w:rPr>
          <w:spacing w:val="-1"/>
        </w:rPr>
        <w:t xml:space="preserve"> </w:t>
      </w:r>
      <w:r>
        <w:t>and responsiveness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services.</w:t>
      </w:r>
    </w:p>
    <w:p>
      <w:pPr>
        <w:pStyle w:val="6"/>
        <w:spacing w:before="200" w:line="276" w:lineRule="auto"/>
        <w:ind w:left="116" w:right="148"/>
        <w:jc w:val="both"/>
      </w:pPr>
      <w:r>
        <w:t>Importance:</w:t>
      </w:r>
      <w:r>
        <w:rPr>
          <w:spacing w:val="1"/>
        </w:rPr>
        <w:t xml:space="preserve"> </w:t>
      </w:r>
      <w:r>
        <w:t>Pub/sub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interactions,</w:t>
      </w:r>
      <w:r>
        <w:rPr>
          <w:spacing w:val="1"/>
        </w:rPr>
        <w:t xml:space="preserve"> </w:t>
      </w:r>
      <w:r>
        <w:t>notifications,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event-driven</w:t>
      </w:r>
      <w:r>
        <w:rPr>
          <w:spacing w:val="1"/>
        </w:rPr>
        <w:t xml:space="preserve"> </w:t>
      </w:r>
      <w:r>
        <w:t>workflows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Twitter's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horizontally and decouple components, improving flexibility and resilience.</w:t>
      </w:r>
    </w:p>
    <w:p>
      <w:pPr>
        <w:pStyle w:val="3"/>
      </w:pPr>
      <w:r>
        <w:t>Content Delivery Network (CDN) for Media Distribution:</w:t>
      </w:r>
    </w:p>
    <w:p>
      <w:pPr>
        <w:pStyle w:val="6"/>
        <w:spacing w:before="5"/>
        <w:rPr>
          <w:b/>
          <w:i/>
          <w:sz w:val="19"/>
        </w:rPr>
      </w:pPr>
      <w:r>
        <w:pict>
          <v:group id="_x0000_s1031" o:spid="_x0000_s1031" o:spt="203" style="position:absolute;left:0pt;margin-left:66.25pt;margin-top:13.55pt;height:259.5pt;width:495pt;mso-position-horizontal-relative:page;mso-wrap-distance-bottom:0pt;mso-wrap-distance-top:0pt;z-index:-251652096;mso-width-relative:page;mso-height-relative:page;" coordorigin="1326,271" coordsize="9900,5190">
            <o:lock v:ext="edit"/>
            <v:shape id="_x0000_s1032" o:spid="_x0000_s1032" o:spt="75" type="#_x0000_t75" style="position:absolute;left:1341;top:286;height:5160;width:987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style="position:absolute;left:1326;top:271;height:5190;width:9900;" filled="f" stroked="t" coordorigin="1326,271" coordsize="9900,5190" path="m1326,279l11218,279m11218,271l11218,5454m11226,5454l1333,5454m1333,5461l1333,279e">
              <v:path arrowok="t"/>
              <v:fill on="f" focussize="0,0"/>
              <v:stroke color="#000000"/>
              <v:imagedata o:title=""/>
              <o:lock v:ext="edit"/>
            </v:shape>
            <w10:wrap type="topAndBottom"/>
          </v:group>
        </w:pict>
      </w:r>
    </w:p>
    <w:p>
      <w:pPr>
        <w:pStyle w:val="6"/>
        <w:rPr>
          <w:b/>
          <w:i/>
          <w:sz w:val="26"/>
        </w:rPr>
      </w:pPr>
    </w:p>
    <w:p>
      <w:pPr>
        <w:pStyle w:val="6"/>
        <w:rPr>
          <w:b/>
          <w:i/>
          <w:sz w:val="26"/>
        </w:rPr>
      </w:pPr>
    </w:p>
    <w:p>
      <w:pPr>
        <w:pStyle w:val="6"/>
        <w:spacing w:before="175" w:line="276" w:lineRule="auto"/>
        <w:ind w:left="116" w:right="148"/>
        <w:jc w:val="both"/>
      </w:pPr>
      <w:r>
        <w:t>Description: The CDN is a network of servers distributed geographically to deliver static and dynamic</w:t>
      </w:r>
      <w:r>
        <w:rPr>
          <w:spacing w:val="-57"/>
        </w:rPr>
        <w:t xml:space="preserve"> </w:t>
      </w:r>
      <w:r>
        <w:t>content,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videos,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 high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reliability.</w:t>
      </w:r>
    </w:p>
    <w:p>
      <w:pPr>
        <w:pStyle w:val="6"/>
        <w:spacing w:before="200" w:line="276" w:lineRule="auto"/>
        <w:ind w:left="116" w:right="141"/>
        <w:jc w:val="both"/>
      </w:pPr>
      <w:r>
        <w:t>Functionality: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CDN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</w:t>
      </w:r>
      <w:r>
        <w:rPr>
          <w:spacing w:val="1"/>
        </w:rPr>
        <w:t xml:space="preserve"> </w:t>
      </w:r>
      <w:r>
        <w:t>media content closer to end-users,</w:t>
      </w:r>
      <w:r>
        <w:rPr>
          <w:spacing w:val="1"/>
        </w:rPr>
        <w:t xml:space="preserve"> </w:t>
      </w:r>
      <w:r>
        <w:t>reducing</w:t>
      </w:r>
      <w:r>
        <w:rPr>
          <w:spacing w:val="44"/>
        </w:rPr>
        <w:t xml:space="preserve"> </w:t>
      </w:r>
      <w:r>
        <w:t>latency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improving</w:t>
      </w:r>
      <w:r>
        <w:rPr>
          <w:spacing w:val="44"/>
        </w:rPr>
        <w:t xml:space="preserve"> </w:t>
      </w:r>
      <w:r>
        <w:t>content</w:t>
      </w:r>
      <w:r>
        <w:rPr>
          <w:spacing w:val="45"/>
        </w:rPr>
        <w:t xml:space="preserve"> </w:t>
      </w:r>
      <w:r>
        <w:t>delivery</w:t>
      </w:r>
      <w:r>
        <w:rPr>
          <w:spacing w:val="44"/>
        </w:rPr>
        <w:t xml:space="preserve"> </w:t>
      </w:r>
      <w:r>
        <w:t>speed.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CDN</w:t>
      </w:r>
      <w:r>
        <w:rPr>
          <w:spacing w:val="45"/>
        </w:rPr>
        <w:t xml:space="preserve"> </w:t>
      </w:r>
      <w:r>
        <w:t>also</w:t>
      </w:r>
      <w:r>
        <w:rPr>
          <w:spacing w:val="44"/>
        </w:rPr>
        <w:t xml:space="preserve"> </w:t>
      </w:r>
      <w:r>
        <w:t>helps</w:t>
      </w:r>
      <w:r>
        <w:rPr>
          <w:spacing w:val="44"/>
        </w:rPr>
        <w:t xml:space="preserve"> </w:t>
      </w:r>
      <w:r>
        <w:t>offload</w:t>
      </w:r>
      <w:r>
        <w:rPr>
          <w:spacing w:val="44"/>
        </w:rPr>
        <w:t xml:space="preserve"> </w:t>
      </w:r>
      <w:r>
        <w:t>traffic</w:t>
      </w:r>
      <w:r>
        <w:rPr>
          <w:spacing w:val="45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origin servers, optimize bandwidth usage, and mitigate distributed denial-of-service (DDoS) attacks.</w:t>
      </w:r>
    </w:p>
    <w:p>
      <w:pPr>
        <w:pStyle w:val="6"/>
        <w:spacing w:before="200" w:line="276" w:lineRule="auto"/>
        <w:ind w:left="116" w:right="146"/>
        <w:jc w:val="both"/>
      </w:pPr>
      <w:r>
        <w:t>Importance: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Twitter's</w:t>
      </w:r>
      <w:r>
        <w:rPr>
          <w:spacing w:val="1"/>
        </w:rPr>
        <w:t xml:space="preserve"> </w:t>
      </w:r>
      <w:r>
        <w:t>platform, especially for multimedia content like images and videos. By leveraging a CDN, Twitter</w:t>
      </w:r>
      <w:r>
        <w:rPr>
          <w:spacing w:val="1"/>
        </w:rPr>
        <w:t xml:space="preserve"> </w:t>
      </w:r>
      <w:r>
        <w:t>ensures fast and reliable delivery of media content to users worldwide, regardless of their location.</w:t>
      </w:r>
    </w:p>
    <w:p>
      <w:pPr>
        <w:spacing w:after="0" w:line="276" w:lineRule="auto"/>
        <w:jc w:val="both"/>
        <w:sectPr>
          <w:pgSz w:w="12240" w:h="15840"/>
          <w:pgMar w:top="1080" w:right="940" w:bottom="280" w:left="118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303"/>
        </w:tabs>
        <w:spacing w:before="36" w:after="0" w:line="240" w:lineRule="auto"/>
        <w:ind w:left="302" w:right="0" w:hanging="187"/>
        <w:jc w:val="both"/>
      </w:pPr>
      <w:r>
        <w:t>SCALABILITY</w:t>
      </w:r>
      <w:r>
        <w:rPr>
          <w:spacing w:val="-3"/>
        </w:rPr>
        <w:t xml:space="preserve"> </w:t>
      </w:r>
      <w:r>
        <w:t>MEASURES</w:t>
      </w:r>
    </w:p>
    <w:p>
      <w:pPr>
        <w:pStyle w:val="6"/>
        <w:spacing w:before="8"/>
        <w:rPr>
          <w:rFonts w:ascii="Calibri"/>
          <w:b/>
          <w:sz w:val="19"/>
        </w:rPr>
      </w:pPr>
    </w:p>
    <w:p>
      <w:pPr>
        <w:pStyle w:val="3"/>
        <w:numPr>
          <w:ilvl w:val="0"/>
          <w:numId w:val="2"/>
        </w:numPr>
        <w:tabs>
          <w:tab w:val="left" w:pos="297"/>
        </w:tabs>
        <w:spacing w:before="0" w:after="0" w:line="240" w:lineRule="auto"/>
        <w:ind w:left="297" w:right="0" w:hanging="181"/>
        <w:jc w:val="both"/>
      </w:pPr>
      <w:r>
        <w:t>Horizontal Scaling:</w:t>
      </w:r>
    </w:p>
    <w:p>
      <w:pPr>
        <w:pStyle w:val="6"/>
        <w:spacing w:before="11"/>
        <w:rPr>
          <w:b/>
          <w:i/>
          <w:sz w:val="20"/>
        </w:rPr>
      </w:pPr>
    </w:p>
    <w:p>
      <w:pPr>
        <w:pStyle w:val="6"/>
        <w:spacing w:line="276" w:lineRule="auto"/>
        <w:ind w:left="116" w:right="144"/>
        <w:jc w:val="both"/>
      </w:pPr>
      <w:r>
        <w:t>Description: Horizontal scaling, also known as scaling out, involves adding more servers or instances</w:t>
      </w:r>
      <w:r>
        <w:rPr>
          <w:spacing w:val="1"/>
        </w:rPr>
        <w:t xml:space="preserve"> </w:t>
      </w:r>
      <w:r>
        <w:t>to the existing infrastructure to distribute the load across multiple machines.</w:t>
      </w:r>
    </w:p>
    <w:p>
      <w:pPr>
        <w:pStyle w:val="6"/>
        <w:spacing w:before="200" w:line="276" w:lineRule="auto"/>
        <w:ind w:left="116" w:right="139"/>
        <w:jc w:val="both"/>
      </w:pPr>
      <w:r>
        <w:t>Functionality: When the demand on the system increases, instead of upgrading the existing servers,</w:t>
      </w:r>
      <w:r>
        <w:rPr>
          <w:spacing w:val="1"/>
        </w:rPr>
        <w:t xml:space="preserve"> </w:t>
      </w:r>
      <w:r>
        <w:t>new servers are added to handle the increased load. This approach allows Twitter to accommodate a</w:t>
      </w:r>
      <w:r>
        <w:rPr>
          <w:spacing w:val="1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user base</w:t>
      </w:r>
      <w:r>
        <w:rPr>
          <w:spacing w:val="-1"/>
        </w:rPr>
        <w:t xml:space="preserve"> </w:t>
      </w:r>
      <w:r>
        <w:t>and handle spikes</w:t>
      </w:r>
      <w:r>
        <w:rPr>
          <w:spacing w:val="-1"/>
        </w:rPr>
        <w:t xml:space="preserve"> </w:t>
      </w:r>
      <w:r>
        <w:t>in traffic more</w:t>
      </w:r>
      <w:r>
        <w:rPr>
          <w:spacing w:val="-1"/>
        </w:rPr>
        <w:t xml:space="preserve"> </w:t>
      </w:r>
      <w:r>
        <w:t>effectively.</w:t>
      </w:r>
    </w:p>
    <w:p>
      <w:pPr>
        <w:pStyle w:val="6"/>
        <w:spacing w:before="200" w:line="276" w:lineRule="auto"/>
        <w:ind w:left="116" w:right="140"/>
        <w:jc w:val="both"/>
      </w:pPr>
      <w:r>
        <w:t>Implementation:</w:t>
      </w:r>
      <w:r>
        <w:rPr>
          <w:spacing w:val="1"/>
        </w:rPr>
        <w:t xml:space="preserve"> </w:t>
      </w:r>
      <w:r>
        <w:t>Twitter's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containerization (e.g., Docker) and orchestration tools (e.g., Kubernetes) to automate the deployment</w:t>
      </w:r>
      <w:r>
        <w:rPr>
          <w:spacing w:val="1"/>
        </w:rPr>
        <w:t xml:space="preserve"> </w:t>
      </w:r>
      <w:r>
        <w:t>and management of multiple instances of microservices across a cluster of servers or cloud instances.</w:t>
      </w:r>
    </w:p>
    <w:p>
      <w:pPr>
        <w:pStyle w:val="6"/>
        <w:spacing w:before="200" w:line="276" w:lineRule="auto"/>
        <w:ind w:left="116" w:right="145"/>
        <w:jc w:val="both"/>
      </w:pPr>
      <w:r>
        <w:t>Benefits: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tolerance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distributing the workload across multiple servers, reducing the risk of bottlenecks and single points of</w:t>
      </w:r>
      <w:r>
        <w:rPr>
          <w:spacing w:val="1"/>
        </w:rPr>
        <w:t xml:space="preserve"> </w:t>
      </w:r>
      <w:r>
        <w:t>failure.</w:t>
      </w:r>
    </w:p>
    <w:p>
      <w:pPr>
        <w:pStyle w:val="3"/>
        <w:numPr>
          <w:ilvl w:val="0"/>
          <w:numId w:val="2"/>
        </w:numPr>
        <w:tabs>
          <w:tab w:val="left" w:pos="297"/>
        </w:tabs>
        <w:spacing w:before="200" w:after="0" w:line="240" w:lineRule="auto"/>
        <w:ind w:left="297" w:right="0" w:hanging="181"/>
        <w:jc w:val="both"/>
      </w:pPr>
      <w:r>
        <w:t>Load Balancing:</w:t>
      </w:r>
    </w:p>
    <w:p>
      <w:pPr>
        <w:pStyle w:val="6"/>
        <w:spacing w:before="2"/>
        <w:rPr>
          <w:b/>
          <w:i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172085</wp:posOffset>
            </wp:positionV>
            <wp:extent cx="6251575" cy="266954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391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b/>
          <w:i/>
          <w:sz w:val="23"/>
        </w:rPr>
      </w:pPr>
    </w:p>
    <w:p>
      <w:pPr>
        <w:spacing w:before="0"/>
        <w:ind w:left="2910" w:right="2933" w:firstLine="0"/>
        <w:jc w:val="center"/>
        <w:rPr>
          <w:rFonts w:ascii="Arial"/>
          <w:b/>
          <w:i/>
          <w:sz w:val="21"/>
        </w:rPr>
      </w:pPr>
      <w:r>
        <w:rPr>
          <w:rFonts w:ascii="Arial"/>
          <w:b/>
          <w:i/>
          <w:color w:val="6A6A6A"/>
          <w:sz w:val="21"/>
        </w:rPr>
        <w:t>Fig : How client-side load balancing works</w:t>
      </w:r>
    </w:p>
    <w:p>
      <w:pPr>
        <w:pStyle w:val="6"/>
        <w:spacing w:before="6"/>
        <w:rPr>
          <w:rFonts w:ascii="Arial"/>
          <w:b/>
          <w:i/>
          <w:sz w:val="20"/>
        </w:rPr>
      </w:pPr>
    </w:p>
    <w:p>
      <w:pPr>
        <w:pStyle w:val="6"/>
        <w:spacing w:before="1" w:line="276" w:lineRule="auto"/>
        <w:ind w:left="116" w:right="140"/>
        <w:jc w:val="both"/>
      </w:pPr>
      <w:r>
        <w:t>Description: Load balancing is the process of distributing incoming network traffic across multiple</w:t>
      </w:r>
      <w:r>
        <w:rPr>
          <w:spacing w:val="1"/>
        </w:rPr>
        <w:t xml:space="preserve"> </w:t>
      </w:r>
      <w:r>
        <w:t>servers or resources to optimize resource utilization, maximize throughput, and minimize response</w:t>
      </w:r>
      <w:r>
        <w:rPr>
          <w:spacing w:val="1"/>
        </w:rPr>
        <w:t xml:space="preserve"> </w:t>
      </w:r>
      <w:r>
        <w:t>time.</w:t>
      </w:r>
    </w:p>
    <w:p>
      <w:pPr>
        <w:pStyle w:val="6"/>
        <w:spacing w:before="200" w:line="276" w:lineRule="auto"/>
        <w:ind w:left="116" w:right="143"/>
        <w:jc w:val="both"/>
      </w:pPr>
      <w:r>
        <w:t>Functionality: Load balancers act as intermediaries between clients and servers, distributing incoming</w:t>
      </w:r>
      <w:r>
        <w:rPr>
          <w:spacing w:val="1"/>
        </w:rPr>
        <w:t xml:space="preserve"> </w:t>
      </w:r>
      <w:r>
        <w:t>requests based on various algorithms (e.g., round-robin, least connections, weighted distribution) to</w:t>
      </w:r>
      <w:r>
        <w:rPr>
          <w:spacing w:val="1"/>
        </w:rPr>
        <w:t xml:space="preserve"> </w:t>
      </w:r>
      <w:r>
        <w:t>ensure even distribution of workload.</w:t>
      </w:r>
    </w:p>
    <w:p>
      <w:pPr>
        <w:spacing w:after="0" w:line="276" w:lineRule="auto"/>
        <w:jc w:val="both"/>
        <w:sectPr>
          <w:pgSz w:w="12240" w:h="15840"/>
          <w:pgMar w:top="1120" w:right="940" w:bottom="280" w:left="1180" w:header="720" w:footer="720" w:gutter="0"/>
          <w:cols w:space="720" w:num="1"/>
        </w:sectPr>
      </w:pPr>
    </w:p>
    <w:p>
      <w:pPr>
        <w:pStyle w:val="6"/>
        <w:spacing w:before="72" w:line="276" w:lineRule="auto"/>
        <w:ind w:left="116" w:right="139"/>
        <w:jc w:val="both"/>
      </w:pPr>
      <w:r>
        <w:t>Implementation: Twitter uses load balancers to distribute incoming requests across multiple instances</w:t>
      </w:r>
      <w:r>
        <w:rPr>
          <w:spacing w:val="1"/>
        </w:rPr>
        <w:t xml:space="preserve"> </w:t>
      </w:r>
      <w:r>
        <w:t>of its backend services, ensuring that no single server becomes overwhelmed with requests. Load</w:t>
      </w:r>
      <w:r>
        <w:rPr>
          <w:spacing w:val="1"/>
        </w:rPr>
        <w:t xml:space="preserve"> </w:t>
      </w:r>
      <w:r>
        <w:t>balancers also perform health checks on backend servers and route traffic away from unhealthy or</w:t>
      </w:r>
      <w:r>
        <w:rPr>
          <w:spacing w:val="1"/>
        </w:rPr>
        <w:t xml:space="preserve"> </w:t>
      </w:r>
      <w:r>
        <w:t>overloaded servers.</w:t>
      </w:r>
    </w:p>
    <w:p>
      <w:pPr>
        <w:pStyle w:val="6"/>
        <w:spacing w:before="200" w:line="276" w:lineRule="auto"/>
        <w:ind w:left="116" w:right="142"/>
        <w:jc w:val="both"/>
      </w:pPr>
      <w:r>
        <w:t>Benefits: Load balancing improves system reliability, scalability, and availability by preventing any</w:t>
      </w:r>
      <w:r>
        <w:rPr>
          <w:spacing w:val="1"/>
        </w:rPr>
        <w:t xml:space="preserve"> </w:t>
      </w:r>
      <w:r>
        <w:t>single server from becoming a bottleneck and ensuring that resources are utilized efficiently, even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peak traffic periods.</w:t>
      </w:r>
    </w:p>
    <w:p>
      <w:pPr>
        <w:pStyle w:val="3"/>
        <w:numPr>
          <w:ilvl w:val="0"/>
          <w:numId w:val="2"/>
        </w:numPr>
        <w:tabs>
          <w:tab w:val="left" w:pos="297"/>
        </w:tabs>
        <w:spacing w:before="200" w:after="0" w:line="240" w:lineRule="auto"/>
        <w:ind w:left="297" w:right="0" w:hanging="181"/>
        <w:jc w:val="both"/>
      </w:pPr>
      <w:r>
        <w:t>Caching Strategies:</w:t>
      </w:r>
    </w:p>
    <w:p>
      <w:pPr>
        <w:pStyle w:val="6"/>
        <w:rPr>
          <w:b/>
          <w:i/>
          <w:sz w:val="20"/>
        </w:rPr>
      </w:pPr>
    </w:p>
    <w:p>
      <w:pPr>
        <w:pStyle w:val="6"/>
        <w:rPr>
          <w:b/>
          <w:i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120015</wp:posOffset>
            </wp:positionV>
            <wp:extent cx="6214110" cy="384048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411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9"/>
        <w:rPr>
          <w:b/>
          <w:i/>
          <w:sz w:val="26"/>
        </w:rPr>
      </w:pPr>
    </w:p>
    <w:p>
      <w:pPr>
        <w:pStyle w:val="6"/>
        <w:spacing w:line="276" w:lineRule="auto"/>
        <w:ind w:left="116" w:right="150"/>
        <w:jc w:val="both"/>
      </w:pPr>
      <w:r>
        <w:t>Description: Caching involves storing frequently accessed data in memory or a faster storage layer to</w:t>
      </w:r>
      <w:r>
        <w:rPr>
          <w:spacing w:val="1"/>
        </w:rPr>
        <w:t xml:space="preserve"> </w:t>
      </w:r>
      <w:r>
        <w:t>reduce the latency and computational overhead of retrieving data from the original source.</w:t>
      </w:r>
    </w:p>
    <w:p>
      <w:pPr>
        <w:pStyle w:val="6"/>
        <w:spacing w:before="200" w:line="276" w:lineRule="auto"/>
        <w:ind w:left="116" w:right="149"/>
        <w:jc w:val="both"/>
      </w:pPr>
      <w:r>
        <w:t>Functionality: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caching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cache frequently accessed data such as user</w:t>
      </w:r>
      <w:r>
        <w:rPr>
          <w:spacing w:val="1"/>
        </w:rPr>
        <w:t xml:space="preserve"> </w:t>
      </w:r>
      <w:r>
        <w:t>profiles, timelines, and static content (e.g., images, CSS files). By caching this data closer to the users,</w:t>
      </w:r>
      <w:r>
        <w:rPr>
          <w:spacing w:val="-57"/>
        </w:rPr>
        <w:t xml:space="preserve"> </w:t>
      </w:r>
      <w:r>
        <w:t>Twitter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requests more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 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load on</w:t>
      </w:r>
      <w:r>
        <w:rPr>
          <w:spacing w:val="-1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services.</w:t>
      </w:r>
    </w:p>
    <w:p>
      <w:pPr>
        <w:pStyle w:val="6"/>
        <w:spacing w:before="200" w:line="276" w:lineRule="auto"/>
        <w:ind w:left="116" w:right="150"/>
        <w:jc w:val="both"/>
      </w:pPr>
      <w:r>
        <w:t>Implementation: Twitter utilizes distributed caching systems like Redis or Memcached to store cached</w:t>
      </w:r>
      <w:r>
        <w:rPr>
          <w:spacing w:val="-57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across</w:t>
      </w:r>
      <w:r>
        <w:rPr>
          <w:spacing w:val="29"/>
        </w:rPr>
        <w:t xml:space="preserve"> </w:t>
      </w:r>
      <w:r>
        <w:t>multiple</w:t>
      </w:r>
      <w:r>
        <w:rPr>
          <w:spacing w:val="28"/>
        </w:rPr>
        <w:t xml:space="preserve"> </w:t>
      </w:r>
      <w:r>
        <w:t>servers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nodes.</w:t>
      </w:r>
      <w:r>
        <w:rPr>
          <w:spacing w:val="28"/>
        </w:rPr>
        <w:t xml:space="preserve"> </w:t>
      </w:r>
      <w:r>
        <w:t>Cache</w:t>
      </w:r>
      <w:r>
        <w:rPr>
          <w:spacing w:val="29"/>
        </w:rPr>
        <w:t xml:space="preserve"> </w:t>
      </w:r>
      <w:r>
        <w:t>invalidation</w:t>
      </w:r>
      <w:r>
        <w:rPr>
          <w:spacing w:val="28"/>
        </w:rPr>
        <w:t xml:space="preserve"> </w:t>
      </w:r>
      <w:r>
        <w:t>strategies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implemented</w:t>
      </w:r>
      <w:r>
        <w:rPr>
          <w:spacing w:val="2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ensure</w:t>
      </w:r>
      <w:r>
        <w:rPr>
          <w:spacing w:val="-58"/>
        </w:rPr>
        <w:t xml:space="preserve"> </w:t>
      </w:r>
      <w:r>
        <w:t>that cached data remains consistent with the underlying data source.</w:t>
      </w:r>
    </w:p>
    <w:p>
      <w:pPr>
        <w:spacing w:after="0" w:line="276" w:lineRule="auto"/>
        <w:jc w:val="both"/>
        <w:sectPr>
          <w:pgSz w:w="12240" w:h="15840"/>
          <w:pgMar w:top="1080" w:right="940" w:bottom="280" w:left="1180" w:header="720" w:footer="720" w:gutter="0"/>
          <w:cols w:space="720" w:num="1"/>
        </w:sectPr>
      </w:pPr>
    </w:p>
    <w:p>
      <w:pPr>
        <w:pStyle w:val="6"/>
        <w:spacing w:before="72" w:line="276" w:lineRule="auto"/>
        <w:ind w:left="116" w:right="141"/>
        <w:jc w:val="both"/>
      </w:pPr>
      <w:r>
        <w:t>Benefits: Caching improves system performance, responsiveness, and scalability by reducing the time</w:t>
      </w:r>
      <w:r>
        <w:rPr>
          <w:spacing w:val="1"/>
        </w:rPr>
        <w:t xml:space="preserve"> </w:t>
      </w:r>
      <w:r>
        <w:t>and resources required to fetch data from backend storage systems. It also helps mitigate the impact of</w:t>
      </w:r>
      <w:r>
        <w:rPr>
          <w:spacing w:val="-57"/>
        </w:rPr>
        <w:t xml:space="preserve"> </w:t>
      </w:r>
      <w:r>
        <w:t>sudden spikes in traffic by serving cached content to users, thereby reducing the load on backend</w:t>
      </w:r>
      <w:r>
        <w:rPr>
          <w:spacing w:val="1"/>
        </w:rPr>
        <w:t xml:space="preserve"> </w:t>
      </w:r>
      <w:r>
        <w:t>services.</w:t>
      </w:r>
    </w:p>
    <w:p>
      <w:pPr>
        <w:pStyle w:val="6"/>
        <w:spacing w:before="200" w:line="276" w:lineRule="auto"/>
        <w:ind w:left="116" w:right="143"/>
        <w:jc w:val="both"/>
      </w:pPr>
      <w:r>
        <w:t>These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Twitter's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architecture,</w:t>
      </w:r>
      <w:r>
        <w:rPr>
          <w:spacing w:val="-58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traffic,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and deliver a</w:t>
      </w:r>
      <w:r>
        <w:rPr>
          <w:spacing w:val="1"/>
        </w:rPr>
        <w:t xml:space="preserve"> </w:t>
      </w:r>
      <w:r>
        <w:t>seamless user experience even during peak usage periods.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35"/>
        </w:rPr>
      </w:pPr>
    </w:p>
    <w:p>
      <w:pPr>
        <w:pStyle w:val="2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6" w:right="0" w:hanging="240"/>
        <w:jc w:val="left"/>
      </w:pPr>
      <w:r>
        <w:t>TEST</w:t>
      </w:r>
      <w:r>
        <w:rPr>
          <w:spacing w:val="-8"/>
        </w:rPr>
        <w:t xml:space="preserve"> </w:t>
      </w:r>
      <w:r>
        <w:t>SYSTEMS</w:t>
      </w:r>
    </w:p>
    <w:p>
      <w:pPr>
        <w:pStyle w:val="6"/>
        <w:spacing w:before="160" w:line="276" w:lineRule="auto"/>
        <w:ind w:left="116" w:right="140"/>
        <w:jc w:val="both"/>
      </w:pPr>
      <w:r>
        <w:t>Performance Testing: This involves evaluating the system's responsiveness, throughput, 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bottlenecks.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conducts</w:t>
      </w:r>
      <w:r>
        <w:rPr>
          <w:spacing w:val="1"/>
        </w:rPr>
        <w:t xml:space="preserve"> </w:t>
      </w:r>
      <w:r>
        <w:t>performance testing to ensure that its platform can handle the expected volume of traffic without</w:t>
      </w:r>
      <w:r>
        <w:rPr>
          <w:spacing w:val="1"/>
        </w:rPr>
        <w:t xml:space="preserve"> </w:t>
      </w:r>
      <w:r>
        <w:t>degradation in performance.</w:t>
      </w:r>
    </w:p>
    <w:p>
      <w:pPr>
        <w:pStyle w:val="6"/>
        <w:spacing w:before="200" w:line="276" w:lineRule="auto"/>
        <w:ind w:left="116" w:right="144"/>
        <w:jc w:val="both"/>
      </w:pPr>
      <w:r>
        <w:t>Stress</w:t>
      </w:r>
      <w:r>
        <w:rPr>
          <w:spacing w:val="1"/>
        </w:rPr>
        <w:t xml:space="preserve"> </w:t>
      </w:r>
      <w:r>
        <w:t>Testing: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pushing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normal operating limits to</w:t>
      </w:r>
      <w:r>
        <w:rPr>
          <w:spacing w:val="1"/>
        </w:rPr>
        <w:t xml:space="preserve"> </w:t>
      </w:r>
      <w:r>
        <w:t>identify its breaking points and measure its resilience under extreme conditions. Twitter performs</w:t>
      </w:r>
      <w:r>
        <w:rPr>
          <w:spacing w:val="1"/>
        </w:rPr>
        <w:t xml:space="preserve"> </w:t>
      </w:r>
      <w:r>
        <w:t>stress testing to assess how the system behaves under heavy loads, unexpected spikes in traffic, or</w:t>
      </w:r>
      <w:r>
        <w:rPr>
          <w:spacing w:val="1"/>
        </w:rPr>
        <w:t xml:space="preserve"> </w:t>
      </w:r>
      <w:r>
        <w:t>resource constraints. This helps identify potential weaknesses and vulnerabilities in the system.</w:t>
      </w:r>
    </w:p>
    <w:p>
      <w:pPr>
        <w:pStyle w:val="6"/>
        <w:spacing w:before="200" w:line="276" w:lineRule="auto"/>
        <w:ind w:left="116" w:right="141"/>
        <w:jc w:val="both"/>
      </w:pPr>
      <w:r>
        <w:t>Fault Tolerance Testing: Fault tolerance testing evaluates the system's ability to recover from failures</w:t>
      </w:r>
      <w:r>
        <w:rPr>
          <w:spacing w:val="1"/>
        </w:rPr>
        <w:t xml:space="preserve"> </w:t>
      </w:r>
      <w:r>
        <w:t>and disruptions gracefully. Twitter simulates various failure scenarios, such as server crashes, network</w:t>
      </w:r>
      <w:r>
        <w:rPr>
          <w:spacing w:val="-57"/>
        </w:rPr>
        <w:t xml:space="preserve"> </w:t>
      </w:r>
      <w:r>
        <w:t>outages, or database failures, to ensure that the system can maintain functionality and data integrity</w:t>
      </w:r>
      <w:r>
        <w:rPr>
          <w:spacing w:val="1"/>
        </w:rPr>
        <w:t xml:space="preserve"> </w:t>
      </w:r>
      <w:r>
        <w:t>even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adverse</w:t>
      </w:r>
      <w:r>
        <w:rPr>
          <w:spacing w:val="57"/>
        </w:rPr>
        <w:t xml:space="preserve"> </w:t>
      </w:r>
      <w:r>
        <w:t>conditions.</w:t>
      </w:r>
      <w:r>
        <w:rPr>
          <w:spacing w:val="57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testing</w:t>
      </w:r>
      <w:r>
        <w:rPr>
          <w:spacing w:val="57"/>
        </w:rPr>
        <w:t xml:space="preserve"> </w:t>
      </w:r>
      <w:r>
        <w:t>helps</w:t>
      </w:r>
      <w:r>
        <w:rPr>
          <w:spacing w:val="57"/>
        </w:rPr>
        <w:t xml:space="preserve"> </w:t>
      </w:r>
      <w:r>
        <w:t>validate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effectiveness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redundancy,</w:t>
      </w:r>
      <w:r>
        <w:rPr>
          <w:spacing w:val="57"/>
        </w:rPr>
        <w:t xml:space="preserve"> </w:t>
      </w:r>
      <w:r>
        <w:t>failover</w:t>
      </w:r>
      <w:r>
        <w:rPr>
          <w:spacing w:val="-58"/>
        </w:rPr>
        <w:t xml:space="preserve"> </w:t>
      </w:r>
      <w:r>
        <w:t>mechanisms, and disaster recovery procedures.</w:t>
      </w:r>
    </w:p>
    <w:p>
      <w:pPr>
        <w:pStyle w:val="6"/>
        <w:rPr>
          <w:sz w:val="26"/>
        </w:rPr>
      </w:pPr>
    </w:p>
    <w:p>
      <w:pPr>
        <w:pStyle w:val="2"/>
        <w:numPr>
          <w:ilvl w:val="0"/>
          <w:numId w:val="3"/>
        </w:numPr>
        <w:tabs>
          <w:tab w:val="left" w:pos="356"/>
        </w:tabs>
        <w:spacing w:before="185" w:after="0" w:line="240" w:lineRule="auto"/>
        <w:ind w:left="356" w:right="0" w:hanging="240"/>
        <w:jc w:val="left"/>
      </w:pPr>
      <w:r>
        <w:t>DEPLOY</w:t>
      </w:r>
      <w:r>
        <w:rPr>
          <w:spacing w:val="-11"/>
        </w:rPr>
        <w:t xml:space="preserve"> </w:t>
      </w:r>
      <w:r>
        <w:t>SYSTEMS</w:t>
      </w:r>
    </w:p>
    <w:p>
      <w:pPr>
        <w:pStyle w:val="6"/>
        <w:spacing w:before="160" w:line="276" w:lineRule="auto"/>
        <w:ind w:left="116" w:right="138"/>
        <w:jc w:val="both"/>
      </w:pPr>
      <w:r>
        <w:t>Rollout</w:t>
      </w:r>
      <w:r>
        <w:rPr>
          <w:spacing w:val="60"/>
        </w:rPr>
        <w:t xml:space="preserve"> </w:t>
      </w:r>
      <w:r>
        <w:t>Strategy: Twitter employs a rollout strategy to deploy system updates and changes gradually</w:t>
      </w:r>
      <w:r>
        <w:rPr>
          <w:spacing w:val="1"/>
        </w:rPr>
        <w:t xml:space="preserve"> </w:t>
      </w:r>
      <w:r>
        <w:t>to minimize disruptions and mitigate risks. This may involve deploying updates to a small percentage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canary</w:t>
      </w:r>
      <w:r>
        <w:rPr>
          <w:spacing w:val="1"/>
        </w:rPr>
        <w:t xml:space="preserve"> </w:t>
      </w:r>
      <w:r>
        <w:t>release),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anomalies,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gradually</w:t>
      </w:r>
      <w:r>
        <w:rPr>
          <w:spacing w:val="1"/>
        </w:rPr>
        <w:t xml:space="preserve"> </w:t>
      </w:r>
      <w:r>
        <w:t>expanding the rollout to the entire user base. This approach helps identify and address issues early</w:t>
      </w:r>
      <w:r>
        <w:rPr>
          <w:spacing w:val="1"/>
        </w:rPr>
        <w:t xml:space="preserve"> </w:t>
      </w:r>
      <w:r>
        <w:t>before they impact the entire platform.</w:t>
      </w:r>
    </w:p>
    <w:p>
      <w:pPr>
        <w:pStyle w:val="6"/>
        <w:spacing w:before="200" w:line="276" w:lineRule="auto"/>
        <w:ind w:left="116" w:right="139"/>
        <w:jc w:val="both"/>
      </w:pPr>
      <w:r>
        <w:t>Monitoring Tools: Twitter uses monitoring tools to track the health, performance, and availability of</w:t>
      </w:r>
      <w:r>
        <w:rPr>
          <w:spacing w:val="1"/>
        </w:rPr>
        <w:t xml:space="preserve"> </w:t>
      </w:r>
      <w:r>
        <w:t>its distributed system in real-time. These tools collect and analyze performance metrics, logs, and</w:t>
      </w:r>
      <w:r>
        <w:rPr>
          <w:spacing w:val="1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telemetry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identify</w:t>
      </w:r>
      <w:r>
        <w:rPr>
          <w:spacing w:val="44"/>
        </w:rPr>
        <w:t xml:space="preserve"> </w:t>
      </w:r>
      <w:r>
        <w:t>anomalies,</w:t>
      </w:r>
      <w:r>
        <w:rPr>
          <w:spacing w:val="44"/>
        </w:rPr>
        <w:t xml:space="preserve"> </w:t>
      </w:r>
      <w:r>
        <w:t>diagnose</w:t>
      </w:r>
      <w:r>
        <w:rPr>
          <w:spacing w:val="43"/>
        </w:rPr>
        <w:t xml:space="preserve"> </w:t>
      </w:r>
      <w:r>
        <w:t>issues,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ensure</w:t>
      </w:r>
      <w:r>
        <w:rPr>
          <w:spacing w:val="44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meets</w:t>
      </w:r>
      <w:r>
        <w:rPr>
          <w:spacing w:val="29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level objectives (SLOs) and service level agreements (SLAs). Monitoring tools provide visibility into</w:t>
      </w:r>
      <w:r>
        <w:rPr>
          <w:spacing w:val="1"/>
        </w:rPr>
        <w:t xml:space="preserve"> </w:t>
      </w:r>
      <w:r>
        <w:t>system behavior and enable proactive management and optimization of resources.</w:t>
      </w:r>
    </w:p>
    <w:p>
      <w:pPr>
        <w:spacing w:after="0" w:line="276" w:lineRule="auto"/>
        <w:jc w:val="both"/>
        <w:sectPr>
          <w:pgSz w:w="12240" w:h="15840"/>
          <w:pgMar w:top="1080" w:right="940" w:bottom="280" w:left="1180" w:header="720" w:footer="720" w:gutter="0"/>
          <w:cols w:space="720" w:num="1"/>
        </w:sectPr>
      </w:pPr>
    </w:p>
    <w:p>
      <w:pPr>
        <w:pStyle w:val="6"/>
        <w:spacing w:before="72" w:line="276" w:lineRule="auto"/>
        <w:ind w:left="116" w:right="141"/>
        <w:jc w:val="both"/>
      </w:pPr>
      <w:r>
        <w:t>Incident Response Plan: Twitter has an incident response plan in place to effectively respond to and</w:t>
      </w:r>
      <w:r>
        <w:rPr>
          <w:spacing w:val="1"/>
        </w:rPr>
        <w:t xml:space="preserve"> </w:t>
      </w:r>
      <w:r>
        <w:t>mitigate any disruptions, outages, or security incidents that may occur. The incident response plan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responsibilities,</w:t>
      </w:r>
      <w:r>
        <w:rPr>
          <w:spacing w:val="1"/>
        </w:rPr>
        <w:t xml:space="preserve"> </w:t>
      </w:r>
      <w:r>
        <w:t>escalation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channels,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post-incident</w:t>
      </w:r>
      <w:r>
        <w:rPr>
          <w:spacing w:val="1"/>
        </w:rPr>
        <w:t xml:space="preserve"> </w:t>
      </w:r>
      <w:r>
        <w:t>analysis. This ensures a coordinated and timely response to</w:t>
      </w:r>
      <w:r>
        <w:rPr>
          <w:spacing w:val="1"/>
        </w:rPr>
        <w:t xml:space="preserve"> </w:t>
      </w:r>
      <w:r>
        <w:t>incidents, minimizing impact on users and business operations.</w:t>
      </w:r>
    </w:p>
    <w:p>
      <w:pPr>
        <w:pStyle w:val="6"/>
        <w:rPr>
          <w:sz w:val="26"/>
        </w:rPr>
      </w:pPr>
    </w:p>
    <w:p>
      <w:pPr>
        <w:pStyle w:val="2"/>
        <w:numPr>
          <w:ilvl w:val="0"/>
          <w:numId w:val="3"/>
        </w:numPr>
        <w:tabs>
          <w:tab w:val="left" w:pos="356"/>
        </w:tabs>
        <w:spacing w:before="185" w:after="0" w:line="240" w:lineRule="auto"/>
        <w:ind w:left="356" w:right="0" w:hanging="240"/>
        <w:jc w:val="left"/>
      </w:pPr>
      <w:r>
        <w:t>MONITOR</w:t>
      </w:r>
      <w:r>
        <w:rPr>
          <w:spacing w:val="-8"/>
        </w:rPr>
        <w:t xml:space="preserve"> </w:t>
      </w:r>
      <w:r>
        <w:t>SYSTEMS</w:t>
      </w:r>
    </w:p>
    <w:p>
      <w:pPr>
        <w:pStyle w:val="6"/>
        <w:rPr>
          <w:rFonts w:ascii="Calibri"/>
          <w:b/>
        </w:rPr>
      </w:pPr>
    </w:p>
    <w:p>
      <w:pPr>
        <w:pStyle w:val="6"/>
        <w:spacing w:before="3"/>
        <w:rPr>
          <w:rFonts w:ascii="Calibri"/>
          <w:b/>
          <w:sz w:val="29"/>
        </w:rPr>
      </w:pPr>
    </w:p>
    <w:p>
      <w:pPr>
        <w:pStyle w:val="6"/>
        <w:spacing w:before="1" w:line="276" w:lineRule="auto"/>
        <w:ind w:left="116" w:right="141"/>
        <w:jc w:val="both"/>
      </w:pPr>
      <w:r>
        <w:t>Performance Metrics: Twitter monitors various performance metrics, such as response times, error</w:t>
      </w:r>
      <w:r>
        <w:rPr>
          <w:spacing w:val="1"/>
        </w:rPr>
        <w:t xml:space="preserve"> </w:t>
      </w:r>
      <w:r>
        <w:t>rates, throughput, and resource utilization, to assess the health and performance of its distributed</w:t>
      </w:r>
      <w:r>
        <w:rPr>
          <w:spacing w:val="1"/>
        </w:rPr>
        <w:t xml:space="preserve"> </w:t>
      </w:r>
      <w:r>
        <w:t>system. These metrics provide insights into system behavior, identify performance bottlenecks, and</w:t>
      </w:r>
      <w:r>
        <w:rPr>
          <w:spacing w:val="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optimization efforts</w:t>
      </w:r>
      <w:r>
        <w:rPr>
          <w:spacing w:val="-1"/>
        </w:rPr>
        <w:t xml:space="preserve"> </w:t>
      </w:r>
      <w:r>
        <w:t>to improve</w:t>
      </w:r>
      <w:r>
        <w:rPr>
          <w:spacing w:val="-1"/>
        </w:rPr>
        <w:t xml:space="preserve"> </w:t>
      </w:r>
      <w:r>
        <w:t>system efficiency</w:t>
      </w:r>
      <w:r>
        <w:rPr>
          <w:spacing w:val="-1"/>
        </w:rPr>
        <w:t xml:space="preserve"> </w:t>
      </w:r>
      <w:r>
        <w:t>and reliability.</w:t>
      </w:r>
    </w:p>
    <w:p>
      <w:pPr>
        <w:pStyle w:val="6"/>
        <w:spacing w:before="200" w:line="276" w:lineRule="auto"/>
        <w:ind w:left="116" w:right="139"/>
        <w:jc w:val="both"/>
      </w:pPr>
      <w:r>
        <w:t>User Feedback: Twitter solicits and collects feedback from users through various channels, such as</w:t>
      </w:r>
      <w:r>
        <w:rPr>
          <w:spacing w:val="1"/>
        </w:rPr>
        <w:t xml:space="preserve"> </w:t>
      </w:r>
      <w:r>
        <w:t>surveys,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forums,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tickets.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requests, and areas for improvement in the platform. Twitter uses this feedback to prioritize product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efforts and enhance the user experience.</w:t>
      </w:r>
    </w:p>
    <w:p>
      <w:pPr>
        <w:pStyle w:val="6"/>
        <w:spacing w:before="200" w:line="276" w:lineRule="auto"/>
        <w:ind w:left="116" w:right="140"/>
        <w:jc w:val="both"/>
      </w:pPr>
      <w:r>
        <w:t>Security Audits: Twitter conducts regular security audits and assessments to identify and mitigate</w:t>
      </w:r>
      <w:r>
        <w:rPr>
          <w:spacing w:val="1"/>
        </w:rPr>
        <w:t xml:space="preserve"> </w:t>
      </w:r>
      <w:r>
        <w:t>potential security vulnerabilities, threats, and risks in its distributed system. Security audits 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controls,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continuously improve its security posture.</w:t>
      </w:r>
    </w:p>
    <w:p>
      <w:pPr>
        <w:pStyle w:val="6"/>
        <w:spacing w:before="200" w:line="276" w:lineRule="auto"/>
        <w:ind w:left="116" w:right="138"/>
        <w:jc w:val="both"/>
      </w:pPr>
      <w:r>
        <w:t>Feedback Loop: Twitter maintains a feedback loop with users, stakeholders, and internal teams to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improvement.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prioritization of enhancements and optimizations to the distributed system.</w:t>
      </w:r>
    </w:p>
    <w:p>
      <w:pPr>
        <w:pStyle w:val="6"/>
        <w:spacing w:before="200" w:line="276" w:lineRule="auto"/>
        <w:ind w:left="116" w:right="140"/>
        <w:jc w:val="both"/>
      </w:pPr>
      <w:r>
        <w:t>Iterative Development: Twitter adopts an iterative development approach to iteratively design, build,</w:t>
      </w:r>
      <w:r>
        <w:rPr>
          <w:spacing w:val="1"/>
        </w:rPr>
        <w:t xml:space="preserve"> </w:t>
      </w:r>
      <w:r>
        <w:t>test, and deploy improvements and new features to its distributed system. Iterative development cycles</w:t>
      </w:r>
      <w:r>
        <w:rPr>
          <w:spacing w:val="-57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experimentation,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incorporation,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incremental</w:t>
      </w:r>
      <w:r>
        <w:rPr>
          <w:spacing w:val="1"/>
        </w:rPr>
        <w:t xml:space="preserve"> </w:t>
      </w:r>
      <w:r>
        <w:t>enhancements,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Twitter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needs,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advancements.</w:t>
      </w:r>
    </w:p>
    <w:p>
      <w:pPr>
        <w:pStyle w:val="6"/>
        <w:spacing w:before="200" w:line="276" w:lineRule="auto"/>
        <w:ind w:left="116" w:right="139"/>
        <w:jc w:val="both"/>
      </w:pPr>
      <w:r>
        <w:t>By following this structured approach, Twitter ensures the reliability, scalability, and performance of</w:t>
      </w:r>
      <w:r>
        <w:rPr>
          <w:spacing w:val="1"/>
        </w:rPr>
        <w:t xml:space="preserve"> </w:t>
      </w:r>
      <w:r>
        <w:t>its distributed system architecture while continuously enhancing the user experience and addressing</w:t>
      </w:r>
      <w:r>
        <w:rPr>
          <w:spacing w:val="1"/>
        </w:rPr>
        <w:t xml:space="preserve"> </w:t>
      </w:r>
      <w:r>
        <w:t>evolving challenges and opportunities.</w:t>
      </w:r>
    </w:p>
    <w:sectPr>
      <w:pgSz w:w="12240" w:h="15840"/>
      <w:pgMar w:top="1080" w:right="940" w:bottom="280" w:left="1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97" w:hanging="181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2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6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8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2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4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18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2" w:hanging="187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2" w:hanging="18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18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6" w:hanging="18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8" w:hanging="18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18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2" w:hanging="18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4" w:hanging="18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187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356" w:hanging="24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0437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1"/>
      <w:ind w:left="302" w:hanging="18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autoRedefine/>
    <w:qFormat/>
    <w:uiPriority w:val="1"/>
    <w:pPr>
      <w:spacing w:before="200"/>
      <w:ind w:left="116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autoRedefine/>
    <w:qFormat/>
    <w:uiPriority w:val="1"/>
    <w:pPr>
      <w:ind w:left="266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  <w:pPr>
      <w:ind w:left="302" w:hanging="187"/>
      <w:jc w:val="both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27"/>
      <w:ind w:left="16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1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2024-04-17T22:31:00Z</dcterms:created>
  <dc:creator>Atharva Pawar</dc:creator>
  <cp:lastModifiedBy>9427_Atharva Pawar</cp:lastModifiedBy>
  <dcterms:modified xsi:type="dcterms:W3CDTF">2024-04-17T22:33:14Z</dcterms:modified>
  <dc:title>9230_DC_Assignment2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F9FE134AB1BF4BD28D001FEA7460D717_12</vt:lpwstr>
  </property>
</Properties>
</file>